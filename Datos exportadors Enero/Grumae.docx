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rPr>
          <w:sz w:val="27"/>
        </w:rPr>
        <w:t>Datos de la hoja: Grumae</w:t>
      </w:r>
    </w:p>
    <w:p>
      <w:pPr>
        <w:pStyle w:val="Heading3"/>
      </w:pPr>
      <w:r>
        <w:t>Conteo por Tipo de Procedimiento</w:t>
      </w:r>
    </w:p>
    <w:p>
      <w:r>
        <w:t>Atenciones Paramedicas: 76 Procedimientos</w:t>
      </w:r>
    </w:p>
    <w:p>
      <w:r>
        <w:t>Puesto de Avanzada: 56 Procedimientos</w:t>
      </w:r>
    </w:p>
    <w:p>
      <w:r>
        <w:t>Guardia de Prevencion: 29 Procedimientos</w:t>
      </w:r>
    </w:p>
    <w:p>
      <w:r>
        <w:t>Apoyo a Otras Unidades: 16 Procedimientos</w:t>
      </w:r>
    </w:p>
    <w:p>
      <w:r>
        <w:t>Servicios Especiales: 16 Procedimientos</w:t>
      </w:r>
    </w:p>
    <w:p>
      <w:r>
        <w:t>Incendios: 8 Procedimientos</w:t>
      </w:r>
    </w:p>
    <w:p>
      <w:r>
        <w:t>Rescate: 7 Procedimientos</w:t>
      </w:r>
    </w:p>
    <w:p>
      <w:r>
        <w:t>Abastecimiento de agua: 7 Procedimientos</w:t>
      </w:r>
    </w:p>
    <w:p>
      <w:r>
        <w:t>Atendido No Efectuado: 4 Procedimientos</w:t>
      </w:r>
    </w:p>
    <w:p>
      <w:r>
        <w:t>Fallecidos: 3 Procedimientos</w:t>
      </w:r>
    </w:p>
    <w:p>
      <w:r>
        <w:t>Evaluación de Riesgos: 2 Procedimientos</w:t>
      </w:r>
    </w:p>
    <w:p>
      <w:pPr>
        <w:pStyle w:val="Heading3"/>
      </w:pPr>
      <w:r>
        <w:t>Datos separados por Tipo de Procedimiento</w:t>
      </w:r>
    </w:p>
    <w:p>
      <w:pPr>
        <w:pStyle w:val="Heading4"/>
      </w:pPr>
      <w:r>
        <w:t>Tipo de Procedimiento: Atenciones Paramedicas</w:t>
      </w:r>
    </w:p>
    <w:p>
      <w:r>
        <w:t>División: GRUMAE, Solicitante: Sargento Primero Ángel Guillermo Cruz Meta, Jefe Comisión: Sargento Mayor Víctor Alfonso Contreras Villanueva, Municipio: Cárdenas, Parroquia: Otros Municipios, Fecha: 2025-01-01, Hora: 11:05:00, Dirección: Autopista San Cristóbal la fría frente al parque de 12 de febrero, Tipo De Procedimiento: Atenciones Paramedicas, Detalles: Accidentes de Transito: Colision Vehiculo-Moto-Objeto Fijo - 1 Lesionados, Vehiculos: (Mazda Mazda Gris 2000 - AA5OOJS)</w:t>
      </w:r>
    </w:p>
    <w:p>
      <w:r>
        <w:t>División: GRUMAE, Solicitante: Sargento segundo Yedelbert Ángel Duran Daza, Jefe Comisión: Sargento Mayor Víctor Alfonso Contreras Villanueva, Municipio: San Cristobal, Parroquia: San Juan Bautista, Fecha: 2025-01-01, Hora: 14:03:00, Dirección: Avenida principal de quinimarí, Tipo De Procedimiento: Atenciones Paramedicas, Detalles: Accidentes de Transito: Colision Vehiculo-Moto-Objeto Fijo - 1 Lesionados, Descripcion: (Con objeto fijo árbol), Persona Presente: (José Ricardo Ochea V-16982330 - 40 añosMasculino [Traumatismo a nivel frontal con herida tipo scalp]), Vehiculos: (Silverado Chevrolet Azul 2006 - A06AD6M)</w:t>
      </w:r>
    </w:p>
    <w:p>
      <w:r>
        <w:t>División: GRUMAE, Solicitante: Sargento segundo Yedelbert Ángel Duran Daza, Jefe Comisión: Sargento Mayor Víctor Alfonso Contreras Villanueva, Municipio: Cárdenas, Parroquia: Otros Municipios, Fecha: 2025-01-01, Hora: 21:40:00, Dirección: Las Vegas de tariba vía Arjona, Tipo De Procedimiento: Atenciones Paramedicas, Detalles: Accidentes de Transito: Colision Vehiculo-Moto - 2 Lesionados, Descripcion: (Colisión de vehículos por falla mecánica de ondipata dicho vehículo tipo moto y carro chocarro) -- (Lo mismo para ser impactada por por el otro vehículo), Persona Presente: (Daniel Epodio Morales Rodríguez V-31049941 - 23 añosMasculino [Traumatismo en piel y partes blandas]) -- (Nayibet García V-13142371 - 70 añosFemenino [Traumatismo en piel y partes blandas]), Vehiculos: (Lanus Daewoo Blanco 2000 - 7A6D5FS) -- (Bera 200 Bera Azul 2008 - AC5I57D) -- (Optra Chevrolet Gris 2014 - AA536Yk)</w:t>
      </w:r>
    </w:p>
    <w:p>
      <w:r>
        <w:t>División: GRUMAE, Solicitante: Sargento segundo Yedelbert Ángel Duran Daza, Jefe Comisión: Sargento Mayor Víctor Alfonso Contreras Villanueva, Municipio: San Cristobal, Parroquia: San Juan Bautista, Fecha: 2025-01-05, Hora: 23:24:00, Dirección: Avenida principal pueblo de la Iglesia católica Corpus christi, Tipo De Procedimiento: Atenciones Paramedicas, Detalles: Accidentes de Transito: Arrollados - 1 Lesionados</w:t>
      </w:r>
    </w:p>
    <w:p>
      <w:r>
        <w:t>División: GRUMAE, Solicitante: Sargento Mayor Jorge Jackson Ramírez García, Jefe Comisión: Sargento segundo Freddy Alejandro Sánchez Garcia, Municipio: San Cristobal, Parroquia: San Juan Bautista, Fecha: 2025-01-07, Hora: 01:30:00, Dirección: Carrera 1 Barrio Santa Cecilia casa n' 0-96, Tipo De Procedimiento: Atenciones Paramedicas, Detalles: Emergencias Medicas, Descripcion: Por presentar hipertensión, Persona Presente: Del Yanira Useche (V-5654568) 69 años - Femenino [Crisis hipertensiva]</w:t>
      </w:r>
    </w:p>
    <w:p>
      <w:r>
        <w:t>División: GRUMAE, Solicitante: Sargento segundo Yedelbert Ángel Duran Daza, Jefe Comisión: Cabo Primero Jesús Antonio Ariza Guaita, Municipio: San Cristobal, Parroquia: San Juan Bautista, Fecha: 2025-01-08, Hora: 13:45:00, Dirección: Empalme de quinimarí, Tipo De Procedimiento: Atenciones Paramedicas, Detalles: Accidentes de Transito: Derrape - 1 Lesionados</w:t>
      </w:r>
    </w:p>
    <w:p>
      <w:r>
        <w:t>División: GRUMAE, Solicitante: Sargento segundo Yedelbert Ángel Duran Daza, Jefe Comisión: Cabo Primero Jesús Antonio Ariza Guaita, Municipio: San Cristobal, Parroquia: Pedro Maria Morantes, Fecha: 2025-01-08, Hora: 15:05:00, Dirección: Barrio Obrero calle 10 con carrera 18 ,frente al banco del tesoro, Tipo De Procedimiento: Atenciones Paramedicas, Detalles: Emergencias Medicas, Descripcion: Cae de y propia altura ,heia n maxilar inferior, Persona Presente: Maria Galvis (V-0) 79 años - Femenino [Desplazamiento de rotula derecha]</w:t>
      </w:r>
    </w:p>
    <w:p>
      <w:r>
        <w:t>División: GRUMAE, Solicitante: Sargento segundo Yedelbert Ángel Duran Daza, Jefe Comisión: Cabo Primero Jesús Antonio Ariza Guaita, Municipio: San Cristobal, Parroquia: San Juan Bautista, Fecha: 2025-01-08, Hora: 17:48:00, Dirección: Avenida los agustinos,E/S Machiri, Tipo De Procedimiento: Atenciones Paramedicas, Detalles: Accidentes de Transito: Colision Vehiculo-Moto - 2 Lesionados, Descripcion: (Conductor) -- (Tripulante), Persona Presente: (Kevin Alexander moreno V-24777415 - 30 añosMasculino [FX de hombro derecho]) -- (Esmeralda Jiménez V-11508001 - 50 añosFemenino [Traumatismo en piel y partes blandas]), Vehiculos: (Sbr Bera Azul 2024 - AH5R37R) -- (Logan Renault Gris 2009 - AAO40DS)</w:t>
      </w:r>
    </w:p>
    <w:p>
      <w:r>
        <w:t>División: GRUMAE, Solicitante: Sargento segundo Yedelbert Ángel Duran Daza, Jefe Comisión: Cabo Primero Jesús Antonio Ariza Guaita, Municipio: San Cristobal, Parroquia: San Juan Bautista, Fecha: 2025-01-08, Hora: 19:00:00, Dirección: Barrio Santa Cecilia vereda 1 casa v-15, Tipo De Procedimiento: Atenciones Paramedicas, Detalles: Emergencias Medicas, Descripcion: Administrando tratamiento autorizado por el doctor julio campo, Persona Presente: Blanca Villate (V-9222239) 61 años - Femenino [Lumbalgia]</w:t>
      </w:r>
    </w:p>
    <w:p>
      <w:r>
        <w:t>División: GRUMAE, Solicitante: Bombero Leandro José Rodríguez Soto, Jefe Comisión: Cabo Primero Jesús Antonio Ariza Guaita, Municipio: San Cristobal, Parroquia: La Concordia, Fecha: 2025-01-09, Hora: 16:50:00, Dirección: Avenida la rotaria altura de mundo total, Tipo De Procedimiento: Atenciones Paramedicas, Detalles: Emergencias Medicas, Descripcion: Por caída de una bicicleta,se efectúa asepsia y antisepsia, Persona Presente: José De pablos (V-5688086) 57 años - Masculino [FX en rodilla derecha y escoreaciones en la misma extremidad]</w:t>
      </w:r>
    </w:p>
    <w:p>
      <w:r>
        <w:t>División: GRUMAE, Solicitante: Bombero Leandro José Rodríguez Soto, Jefe Comisión: Cabo Primero Jesús Antonio Ariza Guaita, Municipio: San Cristobal, Parroquia: San Juan Bautista, Fecha: 2025-01-09, Hora: 21:00:00, Dirección: Barrio Santa Cecilia vereda 1 casav-15, Tipo De Procedimiento: Atenciones Paramedicas, Detalles: Emergencias Medicas, Descripcion: Administrando tratamiento autorizado por el doctor julio campo, Persona Presente: Blanca Villate (V-9222239) 61 años - Femenino [Lumbalgia]</w:t>
      </w:r>
    </w:p>
    <w:p>
      <w:r>
        <w:t>División: GRUMAE, Solicitante: Teniente Coronel Jhoan Enrique Adrianza Ibarra, Jefe Comisión: Teniente Coronel Jhoan Enrique Adrianza Ibarra, Municipio: San Cristobal, Parroquia: Pedro Maria Morantes, Fecha: 2025-01-10, Hora: 21:34:00, Dirección: Barrio sucre avenida principal casa 09, Tipo De Procedimiento: Atenciones Paramedicas, Detalles: Emergencias Medicas, Descripcion: Se fue toda atención para América a la ciudadana Yolanda por presentar deshidratación madera en el sitio del presente la ciudadana Rivas cédula 18750 794 la yerna la cual se le dan recomendaciones del caso, Persona Presente: Yolanda Isabel Ferrero pratto (V-2891406) 73 años - Femenino [Deshidratación moderada]</w:t>
      </w:r>
    </w:p>
    <w:p>
      <w:r>
        <w:t>División: GRUMAE, Solicitante: Teniente Coronel Jhoan Enrique Adrianza Ibarra, Jefe Comisión: Sargento segundo Freddy Alejandro Sánchez Garcia, Municipio: San Cristobal, Parroquia: San Juan Bautista, Fecha: 2025-01-11, Hora: 12:49:00, Dirección: Avenida principal madre Juana con cruce a barrio 8 de diciembre, Tipo De Procedimiento: Atenciones Paramedicas, Detalles: Accidentes de Transito: Colisión Moto-Moto - 2 Lesionados, Descripcion: (Procedimiento por colisión moto con moto del ciudadano Manuel Alejandro Ortiz en colisionador del ciudadano cristancho Martínez) -- (Se hace la producción de la moto de Manuel Alejandro Ortiz con la Ciudad de Cristal chavatío José Sánchez), Persona Presente: (Manuel Alejandro Ortiz V-31386842 - 19 añosMasculino [Escoriaciones de piel y parte blandas]) -- (cristacho José Martinez sancho E-84428192 - 38 añosMasculino [Ñ decoraciones en piel y partes blandas]), Vehiculos: (Owen Bera Azul 2023 - AABRV03F) -- (Brk Express Gris 2019 - AN3B32V)</w:t>
      </w:r>
    </w:p>
    <w:p>
      <w:r>
        <w:t>División: GRUMAE, Solicitante: Teniente Coronel Jhoan Enrique Adrianza Ibarra, Jefe Comisión: Sargento segundo Freddy Alejandro Sánchez Garcia, Municipio: San Cristobal, Parroquia: San Juan Bautista, Fecha: 2025-01-11, Hora: 15:55:00, Dirección: Avenida principal de barrio sucre una cuadra subiendo de leñador vía pública, Tipo De Procedimiento: Atenciones Paramedicas, Detalles: Emergencias Medicas, Descripcion: Traumatismo occipital con herida lacerante producto de caída en bipedestación producto a síncope en estudio, Persona Presente: Maria Rosales (V-5029429) 73 años - Femenino [Traumatismo occipital con herida lacerantes]</w:t>
      </w:r>
    </w:p>
    <w:p>
      <w:r>
        <w:t>División: GRUMAE, Solicitante: Bombero Franklin Enrique Rodríguez Cañas, Jefe Comisión: Sargento segundo Freddy Alejandro Sánchez Garcia, Municipio: San Cristobal, Parroquia: San Juan Bautista, Fecha: 2025-01-11, Hora: 12:49:00, Dirección: Avenida principal de madre Juana con cruce a barrio 8 de diciembre, Tipo De Procedimiento: Atenciones Paramedicas, Detalles: Accidentes de Transito: Colisión Moto-Moto - 2 Lesionados, Descripcion: (Exploración de piel y partes blandas el mismo colecciona con otro vehículo motorizado) -- (Exploración en piel y parte blandas), Persona Presente: (Manuel Alejandro Ortiz V-31386842 - 19 añosMasculino [Excurrición de piel y partes blancas]) -- (Cristancho José Martínez SanchoMartínez Sancho E-84428918 - 38 añosMasculino [Exploraciones en piel y partesblandas]), Vehiculos: (Owen Owen Azul 2023 - AAB4V03F) -- (El express El express Gris 2019 - AN3B32V)</w:t>
      </w:r>
    </w:p>
    <w:p>
      <w:r>
        <w:t>División: GRUMAE, Solicitante: Bombero Franklin Enrique Rodríguez Cañas, Jefe Comisión: Sargento segundo Freddy Alejandro Sánchez Garcia, Municipio: San Cristobal, Parroquia: San Juan Bautista, Fecha: 2025-01-11, Hora: 10:10:00, Dirección: Avenida carabobo Canal bajando de Protección civil municipal, Tipo De Procedimiento: Atenciones Paramedicas, Detalles: Accidentes de Transito: Colision Vehiculo-Moto-Objeto Fijo - 1 Lesionados</w:t>
      </w:r>
    </w:p>
    <w:p>
      <w:r>
        <w:t>División: GRUMAE, Solicitante: Teniente Coronel Jhoan Enrique Adrianza Ibarra, Jefe Comisión: Sargento segundo Freddy Alejandro Sánchez Garcia, Municipio: San Cristobal, Parroquia: La Concordia, Fecha: 2025-01-11, Hora: 09:50:00, Dirección: 21 brigada de infantería frente al iut calle principal del bar del parque exposición, Tipo De Procedimiento: Atenciones Paramedicas, Detalles: Emergencias Medicas, Descripcion: Lipotimia, Persona Presente: Pedro José Sánchez Escobar (V-23542357) 33 años - Masculino [Lipotimia]</w:t>
      </w:r>
    </w:p>
    <w:p>
      <w:r>
        <w:t>División: GRUMAE, Solicitante: Teniente Coronel Jhoan Enrique Adrianza Ibarra, Jefe Comisión: Sargento segundo Freddy Alejandro Sánchez Garcia, Municipio: San Cristobal, Parroquia: La Concordia, Fecha: 2025-01-11, Hora: 09:50:00, Dirección: 21 brigada infantería frente al iut calle principal de parques posición, Tipo De Procedimiento: Atenciones Paramedicas, Detalles: Emergencias Medicas, Descripcion: Lipotimia, Persona Presente: Juan Carlos Zambrano osarra (V-27918245) 24 años - Masculino [Lipotimia]</w:t>
      </w:r>
    </w:p>
    <w:p>
      <w:r>
        <w:t>División: GRUMAE, Solicitante: Teniente Coronel Jhoan Enrique Adrianza Ibarra, Jefe Comisión: Sargento segundo Freddy Alejandro Sánchez Garcia, Municipio: San Cristobal, Parroquia: La Concordia, Fecha: 2025-01-11, Hora: 09:50:00, Dirección: 21 brigadas en ferretería frente al iut calle principal de parque exposición, Tipo De Procedimiento: Atenciones Paramedicas, Detalles: Emergencias Medicas, Descripcion: Lipotimia, Persona Presente: Jhon García (V-32123290) 19 años - Masculino [Lipotimia]</w:t>
      </w:r>
    </w:p>
    <w:p>
      <w:r>
        <w:t>División: GRUMAE, Solicitante: Teniente Coronel Jhoan Enrique Adrianza Ibarra, Jefe Comisión: Cabo Primero Douglas Alejandro Jaimes Diaz, Municipio: San Cristobal, Parroquia: San Juan Bautista, Fecha: 2025-01-11, Hora: 10:10:00, Dirección: Avenida Ferrero Tamayo canal subiendo frente al restaurante el botalón, Tipo De Procedimiento: Atenciones Paramedicas, Detalles: Emergencias Medicas, Descripcion: bajo los efectos del oh el mismo presentando traumatismo facial con herida a nivel del tabique producido de caída en bipedestación, Persona Presente: 0 0 (V-0) 70 años - Masculino [Traumatismo facial con herida a nivel del tabique]</w:t>
      </w:r>
    </w:p>
    <w:p>
      <w:r>
        <w:t>División: GRUMAE, Solicitante: Teniente Coronel Jhoan Enrique Adrianza Ibarra, Jefe Comisión: Cabo Primero Douglas Alejandro Jaimes Diaz, Municipio: San Cristobal, Parroquia: La Concordia, Fecha: 2025-01-11, Hora: 09:50:00, Dirección: 21 brigada de infantería frente al iut calle principal de parque exposición, Tipo De Procedimiento: Atenciones Paramedicas, Detalles: Emergencias Medicas, Descripcion: Lipotimia, Persona Presente: Ana Delgado (V-28271577) 24 años - Femenino [Lipotimia]</w:t>
      </w:r>
    </w:p>
    <w:p>
      <w:r>
        <w:t>División: GRUMAE, Solicitante: Sargento segundo Yedelbert Ángel Duran Daza, Jefe Comisión: Cabo Segundo Edgar Jesús Moreno Vivas, Municipio: San Cristobal, Parroquia: San Juan Bautista, Fecha: 2025-01-12, Hora: 19:58:00, Dirección: Avenida karao a la altura de la plaza Río reina, Tipo De Procedimiento: Atenciones Paramedicas, Detalles: Accidentes de Transito: Arrollados - 2 Lesionados, Descripcion: (Era el conductor de la unidad motorizada) -- (La tripulante de la misma unidad motorizada) -- (Los mismos arrollando los adolescente en el sitio se hizo presente la comisión de la Policía Municipal San Cristóbal inspector Jaime golfon 16 cédula 16 17 777 347 pnb vial parte baja Armando del inspector jefe Zambrano Pablo y la unidad de la santa mayor nido González), Persona Presente: (Guerrero Camacho Jackson ending V-31123016 - 20 añosMasculino [Por presentar traumatismo en extremidad inferior izquierda rótula y exfoliación en la extremidad superior izquierda radio y cúbito]) -- (Forero Génesis Forero V-13147489 - 47 añosFemenino [Por presentar traumatismo en extremidad inferior izquierda]) -- (José Manuel Moncada V-31123016 - 17 añosMasculino [Presentando traumatismos de terminar inferior izquierda tobillo derecho]), Vehiculos: (Empire Horce 1 Rojo 2020 - Aa 5z 58w)</w:t>
      </w:r>
    </w:p>
    <w:p>
      <w:r>
        <w:t>División: GRUMAE, Solicitante: Sargento segundo Yedelbert Ángel Duran Daza, Jefe Comisión: Cabo Segundo Edgar Jesús Moreno Vivas, Municipio: Cárdenas, Parroquia: Otros Municipios, Fecha: 2025-01-12, Hora: 20:47:00, Dirección: Puente libertador sentido tariba - San Cristóbal, Tipo De Procedimiento: Atenciones Paramedicas, Detalles: Accidentes de Transito: Colision Vehiculo-Moto - 2 Lesionados, Vehiculos: (Bera Sbr Morado 2024 - Ave 9t 42b) -- (Renault Clio Gris A 2006 - Ab70 2 gm)</w:t>
      </w:r>
    </w:p>
    <w:p>
      <w:r>
        <w:t>División: GRUMAE, Solicitante: Sargento segundo Yedelbert Ángel Duran Daza, Jefe Comisión: Sargento Mayor Víctor Alfonso Contreras Villanueva, Municipio: San Cristobal, Parroquia: Pedro Maria Morantes, Fecha: 2025-01-13, Hora: 01:17:00, Dirección: Avenida karaoke con cruce a Ferrero tamaño, Tipo De Procedimiento: Atenciones Paramedicas, Detalles: Emergencias Medicas, Descripcion: Beneficio se hizo presente la joven Alexis Contreras pero identidad 3056 94 93 quién se le hiere un recomendaciones del caso en el sitio de la unidad Alfa 4 de la Sarmiento mayor Nieves Contreras, Persona Presente: Mi ley de Los Ángeles De Los Ángeles (V-31619412) 20 años - Femenino [Por presentar crisis conversiva]</w:t>
      </w:r>
    </w:p>
    <w:p>
      <w:r>
        <w:t>División: GRUMAE, Solicitante: Sargento segundo Yedelbert Ángel Duran Daza, Jefe Comisión: Sargento Mayor Víctor Alfonso Contreras Villanueva, Municipio: San Cristobal, Parroquia: San Juan Bautista, Fecha: 2025-01-13, Hora: 00:02:00, Dirección: Pueblo Nuevo redoma los arbolitos, Tipo De Procedimiento: Atenciones Paramedicas, Detalles: Accidentes de Transito: Colision Vehiculo-Moto - 1 Lesionados, Descripcion: (Colisión moto carro , el carro (colombiano )conducido por el ciudadano  azuaje Rodríguez pedro josmar de 38 años CI E-18565832), Persona Presente: (Jefferson jhoel Carrero Zambrano V-32835662 - 18 añosMasculino [Heridas lacerantes en la extremidad superior derecha derecha segmento medial del húmero]), Vehiculos: (socialista Bera Negro 2012 - AD3R77G) -- (Corolla Toyota Blanco 2023 - C-LOM741)</w:t>
      </w:r>
    </w:p>
    <w:p>
      <w:r>
        <w:t>División: GRUMAE, Solicitante: Sargento segundo Yedelbert Ángel Duran Daza, Jefe Comisión: Sargento Mayor Víctor Alfonso Contreras Villanueva, Municipio: San Cristobal, Parroquia: Pedro Maria Morantes, Fecha: 2025-01-13, Hora: 20:00:00, Dirección: Barrio Obrero calle 9 frente al establecimiento lalos, Tipo De Procedimiento: Atenciones Paramedicas, Detalles: Accidentes de Transito: Arrollados - 1 Lesionados, Descripcion: (El vehículo conducido por ana María duque de 54 años CI 9340582 , el lesionado trasladado en vehículo particular), Persona Presente: (Carlos Peñuela V-3791288 - 70 añosMasculino [Herida lacerante en ambos pies]), Vehiculos: (Fortuner Toyota Blanco 2013 - AD016DS)</w:t>
      </w:r>
    </w:p>
    <w:p>
      <w:r>
        <w:t>División: GRUMAE, Solicitante: Bombero Franklin Enrique Rodríguez Cañas, Jefe Comisión: Sargento Mayor Yoffer Orlando Mendoza Medina, Municipio: San Cristobal, Parroquia: San Sebastian, Fecha: 2025-01-14, Hora: 11:20:00, Dirección: Sector centro quinta avenida heladería starcreams c.a, Tipo De Procedimiento: Atenciones Paramedicas, Detalles: Emergencias Medicas, Descripcion: Presenta lipotimia posterior a una extracción de cordal en el sitio se encontraba la ciudadana iris Méndez cédula 15242464 a quien se le da la recomendaciones del caso, Persona Presente: Yeiber Arango (V-30570140) 20 años - Masculino [Lipotimia]</w:t>
      </w:r>
    </w:p>
    <w:p>
      <w:r>
        <w:t>División: GRUMAE, Solicitante: Sargento Mayor Yoffer Orlando Mendoza Medina, Jefe Comisión: Sargento Mayor Yoffer Orlando Mendoza Medina, Municipio: San Cristobal, Parroquia: San Juan Bautista, Fecha: 2025-01-14, Hora: 11:00:00, Dirección: Avenida universidad sed de l estación número 3, Tipo De Procedimiento: Atenciones Paramedicas, Detalles: Emergencias Medicas, Descripcion: Cuantificación de tensión arterial por control arrojando cifras tensionales de 140/70 mmhg, Persona Presente: Jorge Antonio Olivares (V-4207050) 81 años - Masculino [Toma d en tenion]</w:t>
      </w:r>
    </w:p>
    <w:p>
      <w:r>
        <w:t>División: GRUMAE, Solicitante: Bombero Franklin Enrique Rodríguez Cañas, Jefe Comisión: Sargento Mayor Yoffer Orlando Mendoza Medina, Municipio: San Cristobal, Parroquia: San Juan Bautista, Fecha: 2025-01-14, Hora: 14:50:00, Dirección: Avenida libertador sentido San Cristóbal-táriba entrada de grupo zoom al lado del e/s libertador, Tipo De Procedimiento: Atenciones Paramedicas, Detalles: Accidentes de Transito: Colision Vehiculo-Moto - 1 Lesionados, Descripcion: (Contusion en tobillo derecho posible fisura), Persona Presente: (Jesús eduardo Sanchez V-30621741 - 21 añosMasculino [Contusión en tobillo derecho]), Vehiculos: (Ford Triton Gris 2000 - A13br3a) -- (Bera Owen Negro 2014 - Av2v34w)</w:t>
      </w:r>
    </w:p>
    <w:p>
      <w:r>
        <w:t>División: GRUMAE, Solicitante: Bombero Greisi Naidelin Zambrano Martínez, Jefe Comisión: Sargento segundo Freddy Alejandro Sánchez Garcia, Municipio: San Cristobal, Parroquia: San Juan Bautista, Fecha: 2025-01-14, Hora: 21:20:00, Dirección: Comando de Zona 21 Sede del VEN 911, Tipo De Procedimiento: Atenciones Paramedicas, Detalles: Emergencias Medicas, Descripcion: Se le realiza la biomédica al Bronce de guardia Tte Cnel Jesús Casanova., Persona Presente: Greisy Zambrano (V-27893233) 24 años - Femenino [Dolor Abdominal]</w:t>
      </w:r>
    </w:p>
    <w:p>
      <w:r>
        <w:t>División: GRUMAE, Solicitante: Sargento Mayor Yoffer Orlando Mendoza Medina, Jefe Comisión: Sargento Mayor Yoffer Orlando Mendoza Medina, Municipio: San Cristobal, Parroquia: San Juan Bautista, Fecha: 2025-01-14, Hora: 20:54:00, Dirección: Avenida Universidad con intersección a asogata, Tipo De Procedimiento: Atenciones Paramedicas, Detalles: Accidentes de Transito: Colisión Moto-Moto - 4 Lesionados, Descripcion: (Colección de 02 vehículos motos la misma una se da a la fuga donde se encuentran 02 menores de edad 02 adultos) -- (Colision de vehículo moto), Persona Presente: (Javier Ubeto V-17300840 - 36 añosMasculino [Traumatismo toracoabdominal]) -- (Erika Negrón V-19975736 - 35 añosFemenino [Traumatismo a nivel extremidad superior derecha tercio distal con aumento de volumen]), Vehiculos: (Br 200 Bera Negro 2021 - AE9H46T)</w:t>
      </w:r>
    </w:p>
    <w:p>
      <w:r>
        <w:t>División: GRUMAE, Solicitante: Sargento Mayor Yoffer Orlando Mendoza Medina, Jefe Comisión: Sargento Mayor Yoffer Orlando Mendoza Medina, Municipio: San Cristobal, Parroquia: San Juan Bautista, Fecha: 2025-01-14, Hora: 20:55:00, Dirección: Avda Universidad con intersección a asogata, Tipo De Procedimiento: Atenciones Paramedicas, Detalles: Accidentes de Transito: Colisión Moto-Moto - 4 Lesionados, Descripcion: (El procedimiento efectuado por accidente de tránsito por colección de vehículos moto 02 menores de edad) -- (Siendo trasladado al Centro asistencial en la Alfa 38), Persona Presente: (Emma Ubeto V-17300840 - 4 añosFemenino [Escoriaciones a nivel de hombro.]) -- (Francia Ubeto V-17300840 - 2 añosFemenino [FX húmero derecho tercio medial]), Vehiculos: (Br 200 Berq Negro 2021 - AE9H46T)</w:t>
      </w:r>
    </w:p>
    <w:p>
      <w:r>
        <w:t>División: GRUMAE, Solicitante: Sargento segundo Yedelbert Ángel Duran Daza, Jefe Comisión: Cabo Segundo Edgar Jesús Moreno Vivas, Municipio: San Cristobal, Parroquia: San Juan Bautista, Fecha: 2025-01-14, Hora: 07:45:00, Dirección: Sector Pirineos diagonal a Conjunto residencial los Limoncito, Tipo De Procedimiento: Atenciones Paramedicas, Detalles: Accidentes de Transito: Colision Vehiculo-Moto - 1 Lesionados, Descripcion: (vehículo tipo moto impactando contra el vehículo Hyundai.), Persona Presente: (Miguel Sánchez V-30262375 - 22 añosMasculino [Traumatismo en el rodilla derecha]), Vehiculos: (Bera Kavsk Bera Blanco 2022 - AU6SO4B) -- (Hyundai Hyundai Vino tinto 2001 - SAY97V)</w:t>
      </w:r>
    </w:p>
    <w:p>
      <w:r>
        <w:t>División: GRUMAE, Solicitante: Sargento segundo Yedelbert Ángel Duran Daza, Jefe Comisión: Cabo Segundo Edgar Jesús Moreno Vivas, Municipio: San Cristobal, Parroquia: San Juan Bautista, Fecha: 2025-01-14, Hora: 08:45:00, Dirección: Vía Principal de Santa Teresa Villa Olimpica, Tipo De Procedimiento: Atenciones Paramedicas, Detalles: Accidentes de Transito: Colision Vehiculo-Moto - 1 Lesionados, Descripcion: (Colisión de vehículo moto), Persona Presente: (Yeison Camacho V-30617234 - 21 añosMasculino [Traumatismo en hombro derecho]), Vehiculos: (Nissan Nissan Verde 2016 - AD196RD)</w:t>
      </w:r>
    </w:p>
    <w:p>
      <w:r>
        <w:t>División: GRUMAE, Solicitante: Sargento segundo Freddy Alejandro Sánchez Garcia, Jefe Comisión: Sargento Mayor Yoffer Orlando Mendoza Medina, Municipio: San Cristobal, Parroquia: San Juan Bautista, Fecha: 2025-01-15, Hora: 09:30:00, Dirección: Centro quinta avenida con calle 16 edificio de Europa piso 2, Tipo De Procedimiento: Atenciones Paramedicas, Detalles: Emergencias Medicas, Descripcion: Por traslado desde segundo piso hasta planta baja en presencia ciudadano Nilda Contreras cédula 20 519 936 encargado, Persona Presente: Malina Molina (V-9347033) 55 años - Femenino [Fractura de peroné cemento medio]</w:t>
      </w:r>
    </w:p>
    <w:p>
      <w:r>
        <w:t>División: GRUMAE, Solicitante: Cabo Primero Jesús Antonio Ariza Guaita, Jefe Comisión: Cabo Primero Jesús Antonio Ariza Guaita, Municipio: San Cristobal, Parroquia: San Juan Bautista, Fecha: 2025-01-16, Hora: 13:38:00, Dirección: Av universidad diagonal asogata, Tipo De Procedimiento: Atenciones Paramedicas, Detalles: Accidentes de Transito: Derrape - 3 Lesionados, Descripcion: (Conductor del vehículo tipo moto que derrapa sobré el pavimento) -- (Hermana del conductor del vehículo) -- (Nieto de dichos ciudadanos los cuales son abordados y trasladados al centro asistencial), Persona Presente: (Jimmy Martínez V-17258353 - 40 añosMasculino [Por presentar traumatismos en piel y partes blandas]) -- (Yenny Martínez V-15990106 - 46 añosMasculino [Por presentar traumatismos en rodilla izquierda FX de 5ta falange de mano izquierda]) -- (Ángel Rosales V-0 - 5 añosMasculino [Por presentar Tec leve traumatismo en región temporo parietal izquierdo]), Vehiculos: (Owen GN Negro 2010 - ACOM92A)</w:t>
      </w:r>
    </w:p>
    <w:p>
      <w:r>
        <w:t>División: GRUMAE, Solicitante: Sargento segundo Yedelbert Ángel Duran Daza, Jefe Comisión: Cabo Segundo Edgar Jesús Moreno Vivas, Municipio: San Cristobal, Parroquia: San Juan Bautista, Fecha: 2025-01-17, Hora: 16:54:00, Dirección: Avenida carabobo a la altura de la bomba anabe, Tipo De Procedimiento: Atenciones Paramedicas, Detalles: Accidentes de Transito: Derrape - 2 Lesionados, Descripcion: (Conductora del vehículo tipo moto la cual derrapa) -- (El mismo siendo el conductor del segundo vehículo tipo moto el cual derrapa sobré el pavimento), Persona Presente: (Bettina Gómez V-24777255 - 29 añosFemenino [Por presentar traumatismos y escoreaciones en extremidad superior derecha]) -- (Francisco Ubeto V-173000840 - 38 añosMasculino [Por presentar escoriaciones en extremidad superior derecha segmento de radio y cúbito]), Vehiculos: (Empire Cobra Azul 2024 - AY7DO4) -- (Bera Sbr Negro 2023 - AE9H46T)</w:t>
      </w:r>
    </w:p>
    <w:p>
      <w:r>
        <w:t>División: GRUMAE, Solicitante: Sargento segundo Yedelbert Ángel Duran Daza, Jefe Comisión: Cabo Segundo Edgar Jesús Moreno Vivas, Municipio: San Cristobal, Parroquia: San Juan Bautista, Fecha: 2025-01-17, Hora: 19:24:00, Dirección: Colegio San Juan Bautista quinta avenida, Tipo De Procedimiento: Atenciones Paramedicas</w:t>
      </w:r>
    </w:p>
    <w:p>
      <w:r>
        <w:t>División: GRUMAE, Solicitante: Sargento segundo Yedelbert Ángel Duran Daza, Jefe Comisión: Cabo Segundo Edgar Jesús Moreno Vivas, Municipio: Cárdenas, Parroquia: Otros Municipios, Fecha: 2025-01-17, Hora: 23:00:00, Dirección: Autopista San Cristóbal la fría,500 metros antes de la estación de servicio el diamante entrada a santa educijes, Tipo De Procedimiento: Atenciones Paramedicas, Detalles: Accidentes de Transito: Colisión Moto-Moto - 3 Lesionados, Descripcion: (La cual siendo el conductor de unos de los vehículos) -- (2 conductor de vehículo) -- (En el sitio la unidad Alfa 04 al mando de la sargento mayor Nieves González), Persona Presente: (Jorge Darío Altuve Delgado V-13977600 - 40 añosMasculino [Por presentar traumatismos en rodilla izquierda con aumento de volumen limitación funcional]) -- (Yunior Pavón V-25377920 - 30 añosMasculino [Por presentar traumatismos de piel y partes blandas]) -- (Jeimi Pérez V-0 - 20 añosMasculino [Por presentar Tec leve herida a nivel frontal]), Vehiculos: (Speed Keeway Naranja 2013 - AD5H75U) -- (Sbr Bera Negro 2013 - AN9W38A)</w:t>
      </w:r>
    </w:p>
    <w:p>
      <w:r>
        <w:t>División: GRUMAE, Solicitante: General Antonio José Briceño Angulo, Jefe Comisión: Teniente Jhonny José Quintero Carmona, Municipio: San Cristobal, Parroquia: San Juan Bautista, Fecha: 2025-01-18, Hora: 17:50:00, Dirección: Avda España con cruce Avda Pueblo Nuevo Redoma San Cristóbal, Tipo De Procedimiento: Atenciones Paramedicas, Detalles: Emergencias Medicas, Descripcion: Presentar Lipotimia por deshidratación leve motivado a poca alimentación donde se hidrata., Persona Presente: Jasmín Lorena (V-22219992) 34 años - Femenino [Lipotomía]</w:t>
      </w:r>
    </w:p>
    <w:p>
      <w:r>
        <w:t>División: GRUMAE, Solicitante: Bombero Franklin Enrique Rodríguez Cañas, Jefe Comisión: Cabo Primero Alejandro José Alviarez Pernía, Municipio: San Cristobal, Parroquia: San Juan Bautista, Fecha: 2025-01-19, Hora: 16:00:00, Dirección: Plaza Garvira carrera 10 entre calle 13 y 14, Tipo De Procedimiento: Atenciones Paramedicas, Detalles: Emergencias Medicas, Descripcion: Producto a caída de su propio plano., Persona Presente: Paulo Emilio Pecori Adarme (V-5688983) 59 años - Masculino [Posible FX en extremidad inferior derecha segmento medial de fémur]</w:t>
      </w:r>
    </w:p>
    <w:p>
      <w:r>
        <w:t>División: GRUMAE, Solicitante: Bombero Franklin Enrique Rodríguez Cañas, Jefe Comisión: Cabo Primero Alejandro José Alviarez Pernía, Municipio: San Cristobal, Parroquia: San Juan Bautista, Fecha: 2025-01-19, Hora: 19:50:00, Dirección: Barrio San Pedro calle 18 casa sin número, Tipo De Procedimiento: Atenciones Paramedicas, Detalles: Emergencias Medicas, Descripcion: Por presentar dificultades respiratorias trasladado en vehículo particular hasta el hospital Central de San Cristóbal, Persona Presente: Avelino Sepúlveda (V-4001401) 75 años - Masculino [Dificultad respiratoria]</w:t>
      </w:r>
    </w:p>
    <w:p>
      <w:r>
        <w:t>División: GRUMAE, Solicitante: Sargento Mayor Jorge Jackson Ramírez García, Jefe Comisión: Sargento segundo Freddy Alejandro Sánchez Garcia, Municipio: San Cristobal, Parroquia: San Sebastian, Fecha: 2025-01-19, Hora: 20:40:00, Dirección: Sector de madre Juana Avda Principal casa #  B-213, Tipo De Procedimiento: Atenciones Paramedicas, Detalles: Emergencias Medicas, Descripcion: Se administro una ampolla Omeprazol y Ondacetrón vía intravenosa indicado por el doctor Jonathan Martínez Médico de guardia, Persona Presente: Luisa Fernanda Rodríguez de Figueroa (V-18425782) 37 años - Femenino [Por presentar epigastralgia]</w:t>
      </w:r>
    </w:p>
    <w:p>
      <w:r>
        <w:t>División: GRUMAE, Solicitante: Capitán Wilmer David Osorio Escalante, Jefe Comisión: Cabo Segundo Edgar Jesús Moreno Vivas, Municipio: San Cristobal, Parroquia: San Juan Bautista, Fecha: 2025-01-20, Hora: 16:30:00, Dirección: La Guayana diagonal al Garzón, Tipo De Procedimiento: Atenciones Paramedicas, Detalles: Accidentes de Transito: Colisión Moto-Moto - 1 Lesionados, Vehiculos: (Klr Kawasaki 650 Naranja 0 - P-36) -- (Owen Empire Rojo 0 - AB1M43T)</w:t>
      </w:r>
    </w:p>
    <w:p>
      <w:r>
        <w:t>División: GRUMAE, Solicitante: Sargento segundo Yedelbert Ángel Duran Daza, Jefe Comisión: Cabo Segundo Edgar Jesús Moreno Vivas, Municipio: Guasimos, Parroquia: Otros Municipios, Fecha: 2025-01-20, Hora: 20:05:00, Dirección: Patiecitos calle principal vereda 1, Tipo De Procedimiento: Atenciones Paramedicas, Detalles: Emergencias Medicas, Descripcion: Coordinador 2 de PC Táchira, Persona Presente: Anyelo eli Urbina Gómez (V-12234692) 49 años - Masculino [Shot anafiláctico por inoculación de eminopteros]</w:t>
      </w:r>
    </w:p>
    <w:p>
      <w:r>
        <w:t>División: GRUMAE, Solicitante: Sargento Mayor Víctor Alfonso Contreras Villanueva, Jefe Comisión: Cabo Primero Jesús Antonio Ariza Guaita, Municipio: San Cristobal, Parroquia: San Juan Bautista, Fecha: 2025-01-21, Hora: 04:28:00, Dirección: Urbanización laureles de la castellana casa número 42, Tipo De Procedimiento: Atenciones Paramedicas, Detalles: Emergencias Medicas, Descripcion: Donde se le administra ceftriaxona 1gr por indicación médico   josuer ostis, Persona Presente: Frankie Montoya Montoya (V-32287128) 19 años - Femenino [Por presentar flebitis en extremidad inferior izquierda]</w:t>
      </w:r>
    </w:p>
    <w:p>
      <w:r>
        <w:t>División: GRUMAE, Solicitante: Sargento Mayor Jorge Jackson Ramírez García, Jefe Comisión: Cabo Segundo Edgar Jesús Moreno Vivas, Municipio: Cárdenas, Parroquia: Otros Municipios, Fecha: 2025-01-21, Hora: 21:10:00, Dirección: Palo Gordo calle principal vereda el cafetal parte alta, Tipo De Procedimiento: Atenciones Paramedicas, Detalles: Emergencias Medicas, Descripcion: La misma siendo valorada por la doctora Samantha Medina médico de cabecera la cual indica la administración de ácido tranexamico de 500mg/5ml, Persona Presente: Yury Orpeza (V-15605890) 42 años - Femenino [Metrorragia]</w:t>
      </w:r>
    </w:p>
    <w:p>
      <w:r>
        <w:t>División: GRUMAE, Solicitante: Sargento Mayor Jorge Jackson Ramírez García, Jefe Comisión: Cabo Segundo Edgar Jesús Moreno Vivas, Municipio: San Cristobal, Parroquia: La Concordia, Fecha: 2025-01-21, Hora: 22:20:00, Dirección: Vía  chorro el indio a la altura del CICPC, Tipo De Procedimiento: Atenciones Paramedicas, Detalles: Emergencias Medicas, Descripcion: Se les dieron recomendaciones del caso, Persona Presente: Jesús Rojas (V-8108570) 53 años - Masculino [Lipotomía]</w:t>
      </w:r>
    </w:p>
    <w:p>
      <w:r>
        <w:t>División: GRUMAE, Solicitante: Sargento segundo Yedelbert Ángel Duran Daza, Jefe Comisión: Cabo Primero Jesús Antonio Ariza Guaita, Municipio: San Cristobal, Parroquia: San Juan Bautista, Fecha: 2025-01-29, Hora: 14:50:00, Dirección: Quinta avenida a la altura de la calle 14 sector centro, Tipo De Procedimiento: Atenciones Paramedicas, Detalles: Accidentes de Transito: Colisión Moto-Moto - 2 Lesionados, Descripcion: (El cual es impactado por vehículo tipo moto en el sitio la unidad Alfa 4 donde es abortado y traslado a centro asistencial) -- (El cual impacta contra otro vehículo tipo moto), Persona Presente: (Rómulo De pablo V-10128733 - 54 añosMasculino [Tec moderado,TX en región Occipital derecho]) -- (Alfonso Chapeta V-21001202 - 21 añosMasculino [Traumatismo en piel y partes blandas]), Vehiculos: (Horse 2 Empire Negra 2020 - AA4J79P) -- (Sbr Bera Negra 2023 - AC7B26L)</w:t>
      </w:r>
    </w:p>
    <w:p>
      <w:r>
        <w:t>División: GRUMAE, Solicitante: Bombero Greisi Naidelin Zambrano Martínez, Jefe Comisión: Cabo Primero Alejandro José Alviarez Pernía, Municipio: San Cristobal, Parroquia: San Juan Bautista, Fecha: 2025-01-22, Hora: 13:10:00, Dirección: Avenida Ferrero Tamayo lavandería quick spress, Tipo De Procedimiento: Atenciones Paramedicas, Detalles: Emergencias Medicas, Descripcion: Por presentar ese convulsiva no presencial donde se le dan recomendaciones del caso la misma indicando no tener recursos para su medicamento en el sitio de la ciudadana Carolina Carolina Ruiz 13 351 759 encargada de la tienda, Persona Presente: Marlene García flores (V-5678538) 66 años - Femenino [Crisis convulsiva]</w:t>
      </w:r>
    </w:p>
    <w:p>
      <w:r>
        <w:t>División: GRUMAE, Solicitante: Sargento segundo Freddy Alejandro Sánchez Garcia, Jefe Comisión: Sargento segundo Freddy Alejandro Sánchez Garcia, Municipio: San Cristobal, Parroquia: San Juan Bautista, Fecha: 2025-01-22, Hora: 14:55:00, Dirección: Calle 3 casa 3 barrio el lobo, Tipo De Procedimiento: Atenciones Paramedicas, Detalles: Emergencias Medicas, Descripcion: Se la ministra medicamento ordenado por el doctor Julio Campos intramuscular, Persona Presente: Jesusa Mendoza (V-2885137) 82 años - Femenino [Administración dexametasona]</w:t>
      </w:r>
    </w:p>
    <w:p>
      <w:r>
        <w:t>División: GRUMAE, Solicitante: Teniente Coronel Jhoan Enrique Adrianza Ibarra, Jefe Comisión: Sargento segundo Freddy Alejandro Sánchez Garcia, Municipio: Lobatera, Parroquia: Otros Municipios, Fecha: 2025-01-22, Hora: 05:40:00, Dirección: Palo grande troncal 1 municipio guasimos, Tipo De Procedimiento: Atenciones Paramedicas, Detalles: Accidentes de Transito: Volcamiento - 2 Lesionados, Descripcion: (Volcamiento vehículo de carga de gas comunal en la troncal 1 vía palo grande el mismo sale de la calzada cayendo a un precipicio de aproximadamente 30 metros. La cual transportaba 07 cilindros de 43 Kg 01 cilindro de 18 kg presentando fuga por diferentes parte del Cilindro controlando la fuga. Para posterior hacer la extracción al área Segura. 43 kg Serial 900396759220422B1.  43 kg Serial 03180312.  43 kg Serial K32E/R1106. 43 Kg Serial K32ER909. 43 kg sin Serial. 43 kg sin Serial  la misma perforada en el área del casquete. 18 kg Serial 378445 dichos Cilindros son abordados en vehículo machito color blanco sin placa) -- (Volcamiento de vehículo), Persona Presente: (Leonardo Rojas V-13349804 - 47 añosMasculino [Por presentar quemadura de 2do grado.]) -- (Guillermo Rodriguez V-19776303 - 34 añosMasculino [Quemadura de 2do grado.]), Vehiculos: (815 Ford Blanco 2012 - 2586)</w:t>
      </w:r>
    </w:p>
    <w:p>
      <w:r>
        <w:t>División: GRUMAE, Solicitante: Sargento Mayor Jorge Jackson Ramírez García, Jefe Comisión: Cabo Primero Jesús Antonio Ariza Guaita, Municipio: San Cristobal, Parroquia: Pedro Maria Morantes, Fecha: 2025-01-29, Hora: 17:04:00, Dirección: Barrio Lourdes en flete Antonio Aragón casa 7-5, Tipo De Procedimiento: Atenciones Paramedicas, Detalles: Emergencias Medicas, Descripcion: Administración de medicamento, Persona Presente: Ana Erika Garcia (V-11505983) 50 años - Femenino [Artralgia]</w:t>
      </w:r>
    </w:p>
    <w:p>
      <w:r>
        <w:t>División: GRUMAE, Solicitante: Sargento Mayor Jorge Jackson Ramírez García, Jefe Comisión: Sargento segundo Freddy Alejandro Sánchez Garcia, Municipio: San Cristobal, Parroquia: San Juan Bautista, Fecha: 2025-01-23, Hora: 17:40:00, Dirección: Avenida carabobo  con calle 16 y carrera 6 plaza Reina, Tipo De Procedimiento: Atenciones Paramedicas, Detalles: Emergencias Medicas, Descripcion: Por caída de columpio., Persona Presente: Andres Morales (V-0) 4 años - Masculino [Traumatismo a nivel Occipital con heridas con bordes irregulares]</w:t>
      </w:r>
    </w:p>
    <w:p>
      <w:r>
        <w:t>División: GRUMAE, Solicitante: Cabo Primero Jesús Antonio Ariza Guaita, Jefe Comisión: Sargento Mayor Víctor Alfonso Contreras Villanueva, Municipio: San Cristobal, Parroquia: San Juan Bautista, Fecha: 2025-01-24, Hora: 13:37:00, Dirección: Pueblo Nuevo diagonal asogata, Tipo De Procedimiento: Atenciones Paramedicas, Detalles: Accidentes de Transito: Arrollados - 2 Lesionados, Descripcion: (Conductor del vehículo bera socialista), Persona Presente: (García meneses diego Andrés V-30398099 - 21 añosMasculino [Por presentar traumatismo en la extremidad inferior derecha cemento medial de tibio por mes]), Vehiculos: (Alfa romeo Alfa romeo Azul 1999 - AAX55K) -- (Bera Socialista Azul 2013 - AD5P22K) -- (Owen Gn Naranja 2007 - AH7G22G)</w:t>
      </w:r>
    </w:p>
    <w:p>
      <w:r>
        <w:t>División: GRUMAE, Solicitante: Sargento segundo Yedelbert Ángel Duran Daza, Jefe Comisión: Cabo Segundo Edgar Jesús Moreno Vivas, Municipio: Cárdenas, Parroquia: Otros Municipios, Fecha: 2025-01-25, Hora: 03:08:00, Dirección: Entrada a palo Gordo, Tipo De Procedimiento: Atenciones Paramedicas, Detalles: Accidentes de Transito: Derrape - 2 Lesionados, Vehiculos: (Águila Md Rojo 2024 - AG7Y40R) -- (Águila Md Azul 2024 - 0000000)</w:t>
      </w:r>
    </w:p>
    <w:p>
      <w:r>
        <w:t>División: GRUMAE, Solicitante: Sargento segundo Yedelbert Ángel Duran Daza, Jefe Comisión: Sargento Mayor Víctor Alfonso Contreras Villanueva, Municipio: San Cristobal, Parroquia: San Juan Bautista, Fecha: 2025-01-25, Hora: 03:00:00, Dirección: Entrada del estacionamiento de Asogata, Tipo De Procedimiento: Atenciones Paramedicas, Detalles: Emergencias Medicas, Descripcion: Caida de su propia altura ,impactando contra el pavimento, Persona Presente: Jose García (V-9243012) 58 años - Masculino [Tec leve]</w:t>
      </w:r>
    </w:p>
    <w:p>
      <w:r>
        <w:t>División: GRUMAE, Solicitante: Teniente Coronel Jesús Esteves Casanova Montoya, Jefe Comisión: Cabo Primero Jesús Antonio Ariza Guaita, Municipio: San Cristobal, Parroquia: La Concordia, Fecha: 2025-01-25, Hora: 07:05:00, Dirección: Calle 4 diagonal al diario la nación, Tipo De Procedimiento: Atenciones Paramedicas, Detalles: Accidentes de Transito: Colision Vehiculo-Moto - 2 Lesionados, Descripcion: (Conductor) -- (Tripulante), Persona Presente: (Andrés eloy Gamez montilla V-5656893 - 64 añosMasculino [Herida tipo lacerante]) -- (Karelis Urbina V-14265681 - 45 añosFemenino [Traumatismo en hombro izquierdo]), Vehiculos: (Speed Empire 200 Rojo 2015 - AF2X79M) -- (Buseta Npr Blanco 2007 - 01AA4RS)</w:t>
      </w:r>
    </w:p>
    <w:p>
      <w:r>
        <w:t>División: GRUMAE, Solicitante: Sargento segundo Yedelbert Ángel Duran Daza, Jefe Comisión: Cabo Primero Jesús Antonio Ariza Guaita, Municipio: San Cristobal, Parroquia: Pedro Maria Morantes, Fecha: 2025-01-29, Hora: 15:30:00, Dirección: Calle 9 con carrera 10, Tipo De Procedimiento: Atenciones Paramedicas, Detalles: Emergencias Medicas, Descripcion: Se efectuó apoyo a la ciudadana Daiana Girón Zambrano pues cesta de control de fiscalía séptima y abogada iranía Arenas por la valoración de masculino el cual no aporta datos, Persona Presente: No aportó No aportó (V-0) 60 años - Masculino [Desorientado]</w:t>
      </w:r>
    </w:p>
    <w:p>
      <w:r>
        <w:t>División: GRUMAE, Solicitante: Sargento Mayor Jorge Jackson Ramírez García, Jefe Comisión: Sargento Mayor Jorge Jackson Ramírez García, Municipio: San Cristobal, Parroquia: San Juan Bautista, Fecha: 2025-01-26, Hora: 14:10:00, Dirección: Estación número 3, Tipo De Procedimiento: Atenciones Paramedicas, Detalles: Emergencias Medicas, Descripcion: Se efectúa atención local a José Omar aproximadamente 38 años de edad el mismo no aporta datos y cédula el mismo presentando una herida tipo escala el nivel parental izquierdo producto por golpe contundente o riñas callejera, Persona Presente: Jorge Omar Moncada Moncada (V-0) 38 años - Masculino [Herida tipo escala a nivel pariental izquierdo]</w:t>
      </w:r>
    </w:p>
    <w:p>
      <w:r>
        <w:t>División: GRUMAE, Solicitante: Sargento Mayor Jorge Jackson Ramírez García, Jefe Comisión: Sargento segundo Freddy Alejandro Sánchez Garcia, Municipio: San Cristobal, Parroquia: San Juan Bautista, Fecha: 2025-01-26, Hora: 14:15:00, Dirección: Barrio Santa Cecilia querida uno casa v-30, Tipo De Procedimiento: Atenciones Paramedicas, Detalles: Emergencias Medicas, Descripcion: Donde se encontraba ausente cualquier signo de vida lo misma con antecedentes médicos cáncer de lengua bilateral en el sitio se encontraba presente la ciudadana Ibarra Molina cédula 17 493 952 teléfono 0412 80 23 044 hija de la fallecida a quien se le da recomendaciones del caso, Persona Presente: María zeveda Molina (V-5653742) 69 años - Femenino [Cáncer de la lengua bilateral]</w:t>
      </w:r>
    </w:p>
    <w:p>
      <w:r>
        <w:t>División: GRUMAE, Solicitante: General Antonio José Briceño Angulo, Jefe Comisión: Sargento segundo Freddy Alejandro Sánchez Garcia, Municipio: San Cristobal, Parroquia: San Juan Bautista, Fecha: 2025-01-26, Hora: 17:30:00, Dirección: Avenida principal de la zona industrial de Jaramillo frente al garzón Plus, Tipo De Procedimiento: Atenciones Paramedicas, Detalles: Accidentes de Transito: Colision Vehiculo-Moto - 1 Lesionados, Descripcion: (Procedimiento por accidente de tránsito colección de vehículo fiesta pobre color plateado conducido por el ciudadano alcides Omar Sandoval cédula 24 762161 y pasado por el vehículo tipo moto ek press color rojo placa af1s 29 r conducido por el ciudadano Marcos A quién se le efectúa tensión para América y la misma realizando la asepsia y antisepsia dando recomendaciones del caso en el mismo se retira por sus propios medios hacia su residencia), Persona Presente: (Marco Antonio Lazo Escalante V-29734123 - 22 añosFemenino [Decoraciones por visión y extremidades superior e inferior derecha]), Vehiculos: (Fiesta power Ford fiesta Platado 2004 - AC176NS)</w:t>
      </w:r>
    </w:p>
    <w:p>
      <w:r>
        <w:t>División: GRUMAE, Solicitante: Sargento Mayor Jorge Jackson Ramírez García, Jefe Comisión: Cabo Primero Jesús Antonio Ariza Guaita, Municipio: San Cristobal, Parroquia: San Juan Bautista, Fecha: 2025-01-29, Hora: 17:30:00, Dirección: Barrio Lourdes templete Antonio Aragón, Tipo De Procedimiento: Atenciones Paramedicas, Detalles: Emergencias Medicas, Descripcion: Se Realiza lavado En globo ocular, Persona Presente: Liliana García (V-14042587) 45 años - Femenino [Trauma ocular]</w:t>
      </w:r>
    </w:p>
    <w:p>
      <w:r>
        <w:t>División: GRUMAE, Solicitante: Bombero Franklin Enrique Rodríguez Cañas, Jefe Comisión: Sargento Mayor Yoffer Orlando Mendoza Medina, Municipio: San Cristobal, Parroquia: San Juan Bautista, Fecha: 2025-01-27, Hora: 13:00:00, Dirección: Avenida principal de los agustinos semáforo con cruce a la ula, Tipo De Procedimiento: Atenciones Paramedicas, Detalles: Accidentes de Transito: Colision Vehiculo-Moto - 3 Lesionados, Descripcion: (Excoraciones en extremidades inferiores y superiores y traumatismos en piel y partes blandas) -- (Presentando traumatismo en rótula derecha y oraciones en extremidades inferiores) -- (Politraumatismo), Persona Presente: (Mario Mendez V-30202840 - 21 añosMasculino [escoriaciones]) -- (Nataly Moreno V-31801030 - 20 añosFemenino [Traumatismo en rótula derecha]) -- (Santiago Mendez V-31801030 - 1 añosMasculino [Politraumatismo]), Vehiculos: (Ford Aveo Plateado 2005 - AE493KG) -- (Escuda Extreme Rojo 2003 - AL4Y73G)</w:t>
      </w:r>
    </w:p>
    <w:p>
      <w:r>
        <w:t>División: GRUMAE, Solicitante: General Antonio José Briceño Angulo, Jefe Comisión: Sargento Mayor Yoffer Orlando Mendoza Medina, Municipio: San Cristobal, Parroquia: San Juan Bautista, Fecha: 2025-01-27, Hora: 13:10:00, Dirección: Avenida 19 de abril escuela técnica robinsoniana la normal, Tipo De Procedimiento: Atenciones Paramedicas, Detalles: Emergencias Medicas, Descripcion: Por presentar lipotimia en el sitio la coordinadora de la institución a Ciudad llena Ortiz cédula 16982977, Persona Presente: Ariana Martinez (V-32792475) 17 años - Femenino [Lipotimia]</w:t>
      </w:r>
    </w:p>
    <w:p>
      <w:r>
        <w:t>División: GRUMAE, Solicitante: Bombero Franklin Enrique Rodríguez Cañas, Jefe Comisión: Sargento Mayor Yoffer Orlando Mendoza Medina, Municipio: San Cristobal, Parroquia: San Juan Bautista, Fecha: 2025-01-27, Hora: 23:01:00, Dirección: Avenida carabobo altura del antiguo tanque de guerra, Tipo De Procedimiento: Atenciones Paramedicas, Detalles: Accidentes de Transito: Arrollados - 1 Lesionados, Descripcion: (Por aprovechamiento de vehículo moto la misma dicho vehículo se le da de fuga se le efectúa atención para América a la ciudadana Nayeli la misma haciendo parrillera de la moto modelo Jaguar vera no posee placa color azul donde se presenta traumatismo bilateral de extremidad inferior rótula  y limitación funcional  dónde es trasladada al centro asistencial en la unidad Alfa 4 al mando del Sargento mayor breiner vanegas comisión en el sitio Policía Municipal vehículos 094 al mando del primer oficial Vera William su presión 04 al mando del mayor Guillermo Alarcón cuadrante de paz p11 de la policía del estado táchira), Persona Presente: (Nayeli Mendoza V-18879944 - 31 añosFemenino [Traumatismo bilateral extremidad inferior])</w:t>
      </w:r>
    </w:p>
    <w:p>
      <w:r>
        <w:t>División: GRUMAE, Solicitante: Cabo Primero Víctor Rene Aguilar Segovia, Jefe Comisión: Sargento Mayor Yoffer Orlando Mendoza Medina, Municipio: San Cristobal, Parroquia: Otros Municipios, Fecha: 2025-01-27, Hora: 21:45:00, Dirección: Avenida Antonio José de sucre 50 metros antes del lidote el sentido Sur Norte, Tipo De Procedimiento: Atenciones Paramedicas, Detalles: Accidentes de Transito: Arrollados - 1 Lesionados, Descripcion: (Se desconoce los datos del vehículo motivado a que no se encontraba en el sitio, se efectúa atención prehospitalaria del lesionado donde posteriormente fue abordado en la unidad 41 al mando del mayor Gerson Rosales y trasladado al Hospital Central), Persona Presente: (Luis Alexander collazco V-16582174 - 40 añosMasculino [Por presentar fractura expuesta del segmento medio de tibia y peroné izquierdo y traumatismo a nivel facial])</w:t>
      </w:r>
    </w:p>
    <w:p>
      <w:r>
        <w:t>División: GRUMAE, Solicitante: Sargento Mayor Yoffer Orlando Mendoza Medina, Jefe Comisión: Cabo Primero Douglas Alejandro Jaimes Diaz, Municipio: San Cristobal, Parroquia: San Juan Bautista, Fecha: 2025-01-28, Hora: 09:00:00, Dirección: Pueblo Nuevo,Sub estación N 03 Bernardo Daza,área de enfermería., Tipo De Procedimiento: Atenciones Paramedicas, Detalles: Emergencias Medicas, Descripcion: Administración de medicamentos autorizado por e Dr luis Mendoza, Persona Presente: Franyi Montoya (V-32287128) 19 años - Femenino [Trombo flebitis]</w:t>
      </w:r>
    </w:p>
    <w:p>
      <w:r>
        <w:t>División: GRUMAE, Solicitante: Sargento segundo Yedelbert Ángel Duran Daza, Jefe Comisión: Sargento Mayor Víctor Alfonso Contreras Villanueva, Municipio: San Cristobal, Parroquia: San Juan Bautista, Fecha: 2025-01-28, Hora: 14:00:00, Dirección: Sector quinimarí, edificio 9A apartamento 04 piso 02, Tipo De Procedimiento: Atenciones Paramedicas, Detalles: Emergencias Medicas, Descripcion: A la valoración presenta hipoxia., Persona Presente: Martha Morales (V-10158444) 78 años - Femenino [Disnea]</w:t>
      </w:r>
    </w:p>
    <w:p>
      <w:r>
        <w:t>División: GRUMAE, Solicitante: Wilfredo delgado, Jefe Comisión: Cabo Segundo Edgar Jesús Moreno Vivas, Municipio: San Cristobal, Parroquia: San Juan Bautista, Fecha: 2025-01-28, Hora: 22:30:00, Dirección: Pueblo Nuevo avenida universidad estación 3, Tipo De Procedimiento: Atenciones Paramedicas, Detalles: Emergencias Medicas, Descripcion: Masculino que presenta lipotinia, Persona Presente: Wilfredo Delgado (V-16610090) 40 años - Masculino [Hipoglicemia]</w:t>
      </w:r>
    </w:p>
    <w:p>
      <w:r>
        <w:t>División: GRUMAE, Solicitante: Bombero Franklin Enrique Rodríguez Cañas, Jefe Comisión: Cabo Primero Alejandro José Alviarez Pernía, Municipio: San Cristobal, Parroquia: San Sebastian, Fecha: 2025-01-30, Hora: 11:00:00, Dirección: Calle 6 con carrera 6 sector centro, Tipo De Procedimiento: Atenciones Paramedicas, Detalles: Emergencias Medicas, Descripcion: Producto a caída en su propio plano, Persona Presente: Miguel Nuñez (E-81400855) 76 años - Masculino [Herida abierta a nivel frontal]</w:t>
      </w:r>
    </w:p>
    <w:p>
      <w:r>
        <w:t>División: GRUMAE, Solicitante: Sargento Mayor Jorge Jackson Ramírez García, Jefe Comisión: Cabo Primero Alejandro José Alviarez Pernía, Municipio: San Cristobal, Parroquia: Pedro Maria Morantes, Fecha: 2025-01-30, Hora: 16:00:00, Dirección: Barrio Lourdes templete Antonio Aragón casa #7-5, Tipo De Procedimiento: Atenciones Paramedicas, Detalles: Emergencias Medicas, Descripcion: Se le administra una ampolla de ketoprofeno, Persona Presente: Ana Erika García 11 (V-11505983) 50 años - Femenino [FX de femur]</w:t>
      </w:r>
    </w:p>
    <w:p>
      <w:r>
        <w:t>División: GRUMAE, Solicitante: William jose, Jefe Comisión: Sargento Mayor Jorge Jackson Ramírez García, Municipio: San Cristobal, Parroquia: San Juan Bautista, Fecha: 2025-01-31, Hora: 11:20:00, Dirección: Pueblo Nuevo avenida Universidad estación 3 Bernardo daza, Tipo De Procedimiento: Atenciones Paramedicas, Detalles: Emergencias Medicas, Descripcion: Dolor abdominales que intestinal, Persona Presente: William jose Uzcategui principal (V-14592792) 39 años - Masculino [Dolor abdominal]</w:t>
      </w:r>
    </w:p>
    <w:p>
      <w:r>
        <w:t>División: GRUMAE, Solicitante: Bombero Greisi Naidelin Zambrano Martínez, Jefe Comisión: Sargento segundo Freddy Alejandro Sánchez Garcia, Municipio: San Cristobal, Parroquia: San Juan Bautista, Fecha: 2025-01-31, Hora: 11:35:00, Dirección: Residencias quinimari carrera 39 edificio 10-1 a piso 1 apartamento 2, Tipo De Procedimiento: Atenciones Paramedicas, Detalles: Emergencias Medicas, Descripcion: Acb en estudio con antecedentes de tumor cerebral, Persona Presente: Alexis Becerra (V-0) 55 años - Masculino [Acv]</w:t>
      </w:r>
    </w:p>
    <w:p>
      <w:r>
        <w:t>División: GRUMAE, Solicitante: General Antonio José Briceño Angulo, Jefe Comisión: Sargento segundo Freddy Alejandro Sánchez Garcia, Municipio: San Cristobal, Parroquia: San Juan Bautista, Fecha: 2025-01-31, Hora: 12:48:00, Dirección: Barrio San Pedro carrera 11 con calle 18 y avenida carabobo, Tipo De Procedimiento: Atenciones Paramedicas, Detalles: Emergencias Medicas, Descripcion: Presentar post operatorio de cadera derecha donde se le administra una ampolla de 9000 10 ml diluía en 500 ML de solución al 0.9%, indicado por el doctor Mauricio coronel masas 29050 cm1644 en el sitio presente la ciudadana María Teresa Sánchez cédula 19233881 teléfono 0424707131, Persona Presente: Xiomara Giménez (V-5123879) 65 años - Femenino [Administración de medicamentos]</w:t>
      </w:r>
    </w:p>
    <w:p>
      <w:r>
        <w:t>División: GRUMAE, Solicitante: Karla, Jefe Comisión: Cabo Primero Alejandro José Alviarez Pernía, Municipio: San Cristobal, Parroquia: San Juan Bautista, Fecha: 2025-01-31, Hora: 03:00:00, Dirección: Avenida Universidad frente a asogado, Tipo De Procedimiento: Atenciones Paramedicas, Detalles: Emergencias Medicas, Descripcion: Presentar una herida abierta en la planta del pie derecho causada por un vidrio, Persona Presente: Karla Emelida Caballero León (V-10176371) 51 años - Femenino [Herida abierta]</w:t>
      </w:r>
    </w:p>
    <w:p>
      <w:pPr>
        <w:pStyle w:val="Heading4"/>
      </w:pPr>
      <w:r>
        <w:t>Tipo de Procedimiento: Incendios</w:t>
      </w:r>
    </w:p>
    <w:p>
      <w:r>
        <w:t>División: GRUMAE, Solicitante: Sargento segundo Yedelbert Ángel Duran Daza, Jefe Comisión: Sargento Mayor Víctor Alfonso Contreras Villanueva, Municipio: San Cristobal, Parroquia: San Juan Bautista, Fecha: 2025-01-01, Hora: 20:20:00, Dirección: Pueblo nuevo calle 3 del Barrio Unión, Tipo De Procedimiento: Incendios, Detalles: Incendio de Vegetacion, Descripcion: Vegetación alta terreno valdido</w:t>
      </w:r>
    </w:p>
    <w:p>
      <w:r>
        <w:t>División: GRUMAE, Solicitante: Bombero Franklin Enrique Rodríguez Cañas, Jefe Comisión: Sargento segundo Freddy Alejandro Sánchez Garcia, Municipio: San Cristobal, Parroquia: San Juan Bautista, Fecha: 2025-01-07, Hora: 12:50:00, Dirección: Empalme de quinimarí restaurant rancho bonito, Tipo De Procedimiento: Incendios, Detalles: Incendio de Estructura, Descripcion: Incendio del ducto de chimenea del fogón del restaurante rancho bonito propiedad del señor Marcos García García c.i: 15.156.128, número de teléfono:04146458394</w:t>
      </w:r>
    </w:p>
    <w:p>
      <w:r>
        <w:t>División: GRUMAE, Solicitante: Sargento segundo Yedelbert Ángel Duran Daza, Jefe Comisión: Cabo Primero Jesús Antonio Ariza Guaita, Municipio: San Cristobal, Parroquia: San Juan Bautista, Fecha: 2025-01-08, Hora: 18:43:00, Dirección: Avenida francisco García de hevia,arco de la 5ta Av,mueblería y tapicería don baraton, Tipo De Procedimiento: Incendios, Detalles: Incendio Desechos Solidos, Descripcion: Se trata de quema de desechos sólidos en el área posterior de dicho establecimiento en el sitio el ciudadano Alirio Sánchez c i:13199706, Persona Presente: Alirio Sánchez (V-13199706 - 0 años)</w:t>
      </w:r>
    </w:p>
    <w:p>
      <w:r>
        <w:t>División: GRUMAE, Solicitante: Teniente Coronel Jhoan Enrique Adrianza Ibarra, Jefe Comisión: Cabo Primero Douglas Alejandro Jaimes Diaz, Municipio: San Cristobal, Parroquia: Pedro Maria Morantes, Fecha: 2025-01-11, Hora: 14:00:00, Dirección: Calle principal del barrio libertador, Tipo De Procedimiento: Incendios, Detalles: Incendio Desechos Solidos, Descripcion: Se efectuó la sofocación y mitigación de riesgo por tema de desechos sólidos las mismas encontradas en su fase incipiente al lado del contenedor de aseo del barrio libertador</w:t>
      </w:r>
    </w:p>
    <w:p>
      <w:r>
        <w:t>División: GRUMAE, Solicitante: Teniente Coronel Jhoan Enrique Adrianza Ibarra, Jefe Comisión: Cabo Primero Jesús Antonio Ariza Guaita, Municipio: San Cristobal, Parroquia: San Juan Bautista, Fecha: 2025-01-20, Hora: 17:30:00, Dirección: Avenida principal de Pueblo Nuevo parte posterior del estadio de béisbol, Tipo De Procedimiento: Incendios, Detalles: Incendio de Vegetacion, Descripcion: Se efectúa procedimiento por incendio de vegetación de baja densidad en la parte posterior del estadio de béisbol</w:t>
      </w:r>
    </w:p>
    <w:p>
      <w:r>
        <w:t>División: GRUMAE, Solicitante: Sargento segundo Yedelbert Ángel Duran Daza, Jefe Comisión: Cabo Primero Jesús Antonio Ariza Guaita, Municipio: San Cristobal, Parroquia: San Juan Bautista, Fecha: 2025-01-24, Hora: 19:54:00, Dirección: Parte posterior del estadio Pueblo Nuevo, Tipo De Procedimiento: Incendios, Detalles: Incendio de Vegetacion, Descripcion: Incendio de vegetación se efectuó procedimiento por incendio vegetación de baja densidad en la parte posterior del estadio de Pueblo Nuevo</w:t>
      </w:r>
    </w:p>
    <w:p>
      <w:r>
        <w:t>División: GRUMAE, Solicitante: Sargento segundo Yedelbert Ángel Duran Daza, Jefe Comisión: Sargento Mayor Jorge Jackson Ramírez García, Municipio: San Cristobal, Parroquia: San Juan Bautista, Fecha: 2025-01-25, Hora: 14:20:00, Dirección: Aeródromo de Paramillo, Tipo De Procedimiento: Incendios, Detalles: Incendio de Vegetacion, Descripcion: Se realiza sofocación y extinción en el área posterior del aeródromo de Paramillo</w:t>
      </w:r>
    </w:p>
    <w:p>
      <w:r>
        <w:t>División: GRUMAE, Solicitante: General Antonio José Briceño Angulo, Jefe Comisión: Cabo Primero Alejandro José Alviarez Pernía, Municipio: San Cristobal, Parroquia: San Juan Bautista, Fecha: 2025-01-30, Hora: 12:30:00, Dirección: Barrio obrero calle 12 casa 4-52, Tipo De Procedimiento: Incendios, Detalles: Incendio de Vegetacion, Descripcion: Se realiza el recorrido por el sector donde se visualiza una quema controlada por la parte trasera hacia el embaulado de la residencia 4-52 donde los propietarios no permitieron el ingreso del personal</w:t>
      </w:r>
    </w:p>
    <w:p>
      <w:pPr>
        <w:pStyle w:val="Heading4"/>
      </w:pPr>
      <w:r>
        <w:t>Tipo de Procedimiento: Puesto de Avanzada</w:t>
      </w:r>
    </w:p>
    <w:p>
      <w:r>
        <w:t>División: GRUMAE, Solicitante: Teniente Coronel Jhoan Enrique Adrianza Ibarra, Jefe Comisión: Sargento segundo Freddy Alejandro Sánchez Garcia, Municipio: San Cristobal, Parroquia: San Juan Bautista, Fecha: 2025-01-02, Hora: 10:00:00, Dirección: Pueblo Nuevo Comando de Zona 21, Tipo De Procedimiento: Puesto de Avanzada, Detalles: Patrullaje Mixto, Descripcion: Recorrido preventivo en la zona metropolitana de San Cristóbal con los diferentes organismos de seguridad PNB GNB CONAS, Policía Municipal San Cristóbal por dispositivo del año 2/25</w:t>
      </w:r>
    </w:p>
    <w:p>
      <w:r>
        <w:t>División: GRUMAE, Solicitante: Teniente Coronel Jhoan Enrique Adrianza Ibarra, Jefe Comisión: Sargento segundo Freddy Alejandro Sánchez Garcia, Municipio: San Cristobal, Parroquia: San Juan Bautista, Fecha: 2025-01-02, Hora: 13:30:00, Dirección: Sector los teques Estación Eléctrica I, Tipo De Procedimiento: Puesto de Avanzada, Detalles: Patrullaje Mixto, Descripcion: Zona metropolitana de San Cristóbal con los diferentes organismos de seguridad</w:t>
      </w:r>
    </w:p>
    <w:p>
      <w:r>
        <w:t>División: GRUMAE, Solicitante: Teniente Coronel Jhoan Enrique Adrianza Ibarra, Jefe Comisión: Sargento segundo Freddy Alejandro Sánchez Garcia, Municipio: San Cristobal, Parroquia: San Juan Bautista, Fecha: 2025-01-02, Hora: 13:50:00, Dirección: Avda libertador planta de llenado de gas, Tipo De Procedimiento: Puesto de Avanzada, Detalles: Patrullaje Mixto, Descripcion: Zona metropolitana de San Cristóbal con los diferentes organismos de seguridad</w:t>
      </w:r>
    </w:p>
    <w:p>
      <w:r>
        <w:t>División: GRUMAE, Solicitante: Teniente Coronel Jhoan Enrique Adrianza Ibarra, Jefe Comisión: Sargento segundo Freddy Alejandro Sánchez Garcia, Municipio: San Cristobal, Parroquia: La Concordia, Fecha: 2025-01-02, Hora: 14:20:00, Dirección: 23 de enero parte baja Sub Estación Eléctrica San Cristóbal II, Tipo De Procedimiento: Puesto de Avanzada, Detalles: Patrullaje Mixto, Descripcion: Zona metropolitana de San Cristóbal con los diferentes organismos de seguridad</w:t>
      </w:r>
    </w:p>
    <w:p>
      <w:r>
        <w:t>División: GRUMAE, Solicitante: Teniente Coronel Jhoan Enrique Adrianza Ibarra, Jefe Comisión: Sargento segundo Freddy Alejandro Sánchez Garcia, Municipio: San Cristobal, Parroquia: San Juan Bautista, Fecha: 2025-01-02, Hora: 14:40:00, Dirección: Avda Libertador Sede Principal de CORPOELEC, Tipo De Procedimiento: Puesto de Avanzada, Detalles: Patrullaje Mixto, Descripcion: Zona metropolitana de San Cristóbal con los diferentes organismos de seguridad</w:t>
      </w:r>
    </w:p>
    <w:p>
      <w:r>
        <w:t>División: GRUMAE, Solicitante: Teniente Coronel Jhoan Enrique Adrianza Ibarra, Jefe Comisión: Sargento segundo Freddy Alejandro Sánchez Garcia, Municipio: Córdoba, Parroquia: Otros Municipios, Fecha: 2025-01-02, Hora: 14:50:00, Dirección: Tambo planta de llenado de Gas Campaña admirable,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segundo Freddy Alejandro Sánchez Garcia, Municipio: San Cristobal, Parroquia: La Concordia, Fecha: 2025-01-02, Hora: 15:00:00, Dirección: El Cucharo Planta de Llenado de Gas Cipriano Castro,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San Juan Bautista, Fecha: 2025-01-02, Hora: 20:56:00, Dirección: Los Teques Estación Eléctrica San Cristóbal I,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San Juan Bautista, Fecha: 2025-01-02, Hora: 21:13:00, Dirección: Avenida Libertador planta de llenado de gas,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San Juan Bautista, Fecha: 2025-01-02, Hora: 21:19:00, Dirección: Avda. Libertador Sede de CORPOELEC,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Córdoba, Parroquia: Otros Municipios, Fecha: 2025-01-02, Hora: 21:50:00, Dirección: Tambo planta de llenado de gas campaña admirable,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Pedro Maria Morantes, Fecha: 2025-01-02, Hora: 22:25:00, Dirección: Gobernación del estado táchira sector Centro calle 5,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Pedro Maria Morantes, Fecha: 2025-01-02, Hora: 22:32:00, Dirección: Cuartel Bolivar Zodi. Barrio Obrero,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La Concordia, Fecha: 2025-01-02, Hora: 22:55:00, Dirección: Sub estación eléctrica la Concordia Avda Rotaria, Tipo De Procedimiento: Puesto de Avanzada, Detalles: Patrullaje Mixto, Descripcion: Zona metropolitana de San Cristóbal con los diferentes organismos de seguridad ciudadana</w:t>
      </w:r>
    </w:p>
    <w:p>
      <w:r>
        <w:t>División: GRUMAE, Solicitante: Teniente Coronel Jhoan Enrique Adrianza Ibarra, Jefe Comisión: Sargento Mayor Yoffer Orlando Mendoza Medina, Municipio: San Cristobal, Parroquia: La Concordia, Fecha: 2025-01-02, Hora: 23:23:00, Dirección: Sede alcaldía de San Cristóbal Urb. Merida, Tipo De Procedimiento: Puesto de Avanzada, Detalles: Patrullaje Mixto, Descripcion: Zona metropolitana de San Cristóbal con los diferentes organismos de seguridad ciudadana</w:t>
      </w:r>
    </w:p>
    <w:p>
      <w:r>
        <w:t>División: GRUMAE, Solicitante: Teniente Coronel Jhoan Enrique Adrianza Ibarra, Jefe Comisión: Cabo Primero Alejandro José Alviarez Pernía, Municipio: Córdoba, Parroquia: Otros Municipios, Fecha: 2025-01-03, Hora: 14:40:00, Dirección: Santa Ana centro penitenciario de Occidente, Tipo De Procedimiento: Puesto de Avanzada, Detalles: Patrullaje Mixto, Descripcion: Recorrido preventivo con los diferentes organismos de seguridad GNB,CONAS,CPNB,PMSC</w:t>
      </w:r>
    </w:p>
    <w:p>
      <w:r>
        <w:t>División: GRUMAE, Solicitante: Teniente Coronel Jhoan Enrique Adrianza Ibarra, Jefe Comisión: Cabo Primero Alejandro José Alviarez Pernía, Municipio: Córdoba, Parroquia: Otros Municipios, Fecha: 2025-01-03, Hora: 19:00:00, Dirección: Sector el tambo planta de llenado de gas campaña admirable, Tipo De Procedimiento: Puesto de Avanzada, Detalles: Patrullaje Mixto, Descripcion: Con los diferentes organismos de seguridad GNB, CONAS, CPNB, PMSC por dispositivo de inicio del año 2025</w:t>
      </w:r>
    </w:p>
    <w:p>
      <w:r>
        <w:t>División: GRUMAE, Solicitante: Teniente Coronel Jhoan Enrique Adrianza Ibarra, Jefe Comisión: Cabo Primero Alejandro José Alviarez Pernía, Municipio: San Cristobal, Parroquia: La Concordia, Fecha: 2025-01-03, Hora: 19:06:00, Dirección: Sector el cucharo planta de llenado de gas Cipriano Castro, Tipo De Procedimiento: Puesto de Avanzada, Detalles: Patrullaje Mixto, Descripcion: Con los diferentes organismos de seguridad GNB, CPNB, PMSC,CONAS por dispositivo inicio del año 2025</w:t>
      </w:r>
    </w:p>
    <w:p>
      <w:r>
        <w:t>División: GRUMAE, Solicitante: Teniente Coronel Jhoan Enrique Adrianza Ibarra, Jefe Comisión: Sargento segundo Freddy Alejandro Sánchez Garcia, Municipio: San Cristobal, Parroquia: San Juan Bautista, Fecha: 2025-01-03, Hora: 21:00:00, Dirección: El sector de pueblo no instalaciones de comando de zona 21, Tipo De Procedimiento: Puesto de Avanzada, Detalles: Patrullaje Mixto, Descripcion: Recorrido preventivo  en la zona metropolitana de San Cristóbal con las diferentes GNB, CONAS, CPNB, PMSC</w:t>
      </w:r>
    </w:p>
    <w:p>
      <w:r>
        <w:t>División: GRUMAE, Solicitante: Teniente Coronel Jhoan Enrique Adrianza Ibarra, Jefe Comisión: Sargento segundo Freddy Alejandro Sánchez Garcia, Municipio: San Cristobal, Parroquia: San Sebastian, Fecha: 2025-01-03, Hora: 21:45:00, Dirección: Sector Madre Juana, Tipo De Procedimiento: Puesto de Avanzada, Detalles: Patrullaje Mixto, Descripcion: Recorrido preventivo en la zona metropolitana sin Cristóbal por los diferentes organismos de seguridad</w:t>
      </w:r>
    </w:p>
    <w:p>
      <w:r>
        <w:t>División: GRUMAE, Solicitante: Teniente Coronel Jhoan Enrique Adrianza Ibarra, Jefe Comisión: Sargento segundo Freddy Alejandro Sánchez Garcia, Municipio: San Cristobal, Parroquia: Pedro Maria Morantes, Fecha: 2025-01-03, Hora: 22:20:00, Dirección: Carrera 6 entre calle 10 y 11 sector centro establecimiento el jarrón, Tipo De Procedimiento: Puesto de Avanzada, Detalles: Patrullaje Mixto, Descripcion: Recorrido preventivo en la zona metropolitana de San Cristóbal con los diferentes organismos de seguridad</w:t>
      </w:r>
    </w:p>
    <w:p>
      <w:r>
        <w:t>División: GRUMAE, Solicitante: Teniente Coronel Jhoan Enrique Adrianza Ibarra, Jefe Comisión: Sargento segundo Freddy Alejandro Sánchez Garcia, Municipio: San Cristobal, Parroquia: Pedro Maria Morantes, Fecha: 2025-01-03, Hora: 22:40:00, Dirección: Carrera 6 entre calle 11 y 12 sector centro hotel central, Tipo De Procedimiento: Puesto de Avanzada, Detalles: Patrullaje Mixto, Descripcion: Recorrido preventivo en la zona metropolitana de San Cristóbal Colón diferentes organismos de seguridad ciudadana</w:t>
      </w:r>
    </w:p>
    <w:p>
      <w:r>
        <w:t>División: GRUMAE, Solicitante: Teniente Coronel Jhoan Enrique Adrianza Ibarra, Jefe Comisión: Sargento segundo Freddy Alejandro Sánchez Garcia, Municipio: San Cristobal, Parroquia: Pedro Maria Morantes, Fecha: 2025-01-03, Hora: 23:15:00, Dirección: Calle 16 sector el centro de Escobar la Vega, Tipo De Procedimiento: Puesto de Avanzada, Detalles: Patrullaje Mixto, Descripcion: Recorrido preventivo en la zona metropolitana de San Cristóbal las diferentes organismos de seguridad ciudadana</w:t>
      </w:r>
    </w:p>
    <w:p>
      <w:r>
        <w:t>División: GRUMAE, Solicitante: Teniente Coronel Jhoan Enrique Adrianza Ibarra, Jefe Comisión: Sargento segundo Freddy Alejandro Sánchez Garcia, Municipio: San Cristobal, Parroquia: Pedro Maria Morantes, Fecha: 2025-01-03, Hora: 23:50:00, Dirección: Sector barrio hebreo plaza Los mangos, Tipo De Procedimiento: Puesto de Avanzada, Detalles: Patrullaje Mixto, Descripcion: Recorrido preventivo en la zona metropolitana de San Cristóbal con los diferentes organismos seguridad ciudadana</w:t>
      </w:r>
    </w:p>
    <w:p>
      <w:r>
        <w:t>División: GRUMAE, Solicitante: Teniente Coronel Jhoan Enrique Adrianza Ibarra, Jefe Comisión: Bombero Ángel Eduardo Ugarte Belandria, Municipio: San Cristobal, Parroquia: San Juan Bautista, Fecha: 2025-01-05, Hora: 08:30:00, Dirección: Pueblo Nuevo,sede del zonal 21, Tipo De Procedimiento: Puesto de Avanzada, Detalles: Patrullaje Mixto, Descripcion: Conformación de URRA inicio de año feliz 2025</w:t>
      </w:r>
    </w:p>
    <w:p>
      <w:r>
        <w:t>División: GRUMAE, Solicitante: Teniente Coronel Jhoan Enrique Adrianza Ibarra, Jefe Comisión: General Antonio José Briceño Angulo, Municipio: San Cristobal, Parroquia: San Juan Bautista, Fecha: 2025-01-06, Hora: 16:00:00, Dirección: Instalaciones de la guardia nacional bolivariana zona 21, Tipo De Procedimiento: Puesto de Avanzada, Detalles: Despliegue de Seguridad, Descripcion: Haber asistido el despegue de seguridad en el Core 1 así dice la minuta</w:t>
      </w:r>
    </w:p>
    <w:p>
      <w:r>
        <w:t>División: GRUMAE, Solicitante: Teniente Coronel Jhoan Enrique Adrianza Ibarra, Jefe Comisión: Cabo Primero Alejandro José Alviarez Pernía, Municipio: San Cristobal, Parroquia: San Juan Bautista, Fecha: 2025-01-06, Hora: 17:55:00, Dirección: Recorrido por el sector centro, Tipo De Procedimiento: Puesto de Avanzada, Detalles: Patrullaje Mixto, Descripcion: Recorrido preventivo con los diferentes organismos de seguridad ciudadana</w:t>
      </w:r>
    </w:p>
    <w:p>
      <w:r>
        <w:t>División: GRUMAE, Solicitante: Teniente Coronel Jhoan Enrique Adrianza Ibarra, Jefe Comisión: Sargento Mayor Yoffer Orlando Mendoza Medina, Municipio: Andrés Bello, Parroquia: Otros Municipios, Fecha: 2025-01-07, Hora: 23:10:00, Dirección: Planta Potabilizadora (Cordero), Tipo De Procedimiento: Puesto de Avanzada, Detalles: Patrullaje Mixto, Descripcion: Recorrido preventivo con los diferentes organismos de seguridad ciudadana PNB GNB CONAS PMSC</w:t>
      </w:r>
    </w:p>
    <w:p>
      <w:r>
        <w:t>División: GRUMAE, Solicitante: Cabo Primero Jesús Antonio Ariza Guaita, Jefe Comisión: Cabo Primero Jesús Antonio Ariza Guaita, Municipio: San Cristobal, Parroquia: Pedro Maria Morantes, Fecha: 2025-01-08, Hora: 15:35:00, Dirección: Barrio Obrero,plaza María del Carmen Ramírez, Tipo De Procedimiento: Puesto de Avanzada, Detalles: Fortalecimiento de los Cuadrantes de Paz, Descripcion: /</w:t>
      </w:r>
    </w:p>
    <w:p>
      <w:r>
        <w:t>División: GRUMAE, Solicitante: Bombero Leandro José Rodríguez Soto, Jefe Comisión: Cabo Segundo Edgar Jesús Moreno Vivas, Municipio: San Cristobal, Parroquia: San Juan Bautista, Fecha: 2025-01-09, Hora: 09:00:00, Dirección: Pueblo Nuevo, instalaciones del comando de zona #21, Tipo De Procedimiento: Puesto de Avanzada, Detalles: Despliegue de Seguridad, Descripcion: Por confirmación de URRA territorio de paz comando de zona 21</w:t>
      </w:r>
    </w:p>
    <w:p>
      <w:r>
        <w:t>División: GRUMAE, Solicitante: Teniente Coronel Jhoan Enrique Adrianza Ibarra, Jefe Comisión: Cabo Segundo Edgar Jesús Moreno Vivas, Municipio: San Cristobal, Parroquia: Pedro Maria Morantes, Fecha: 2025-01-09, Hora: 11:20:00, Dirección: Barrio Obrero calle 9, inicio de viaducto nuevo, Tipo De Procedimiento: Puesto de Avanzada, Detalles: Patrullaje Mixto, Descripcion: Por confirmación de la URRA territorio de paz comando de zona 21</w:t>
      </w:r>
    </w:p>
    <w:p>
      <w:r>
        <w:t>División: GRUMAE, Solicitante: Teniente Coronel Jhoan Enrique Adrianza Ibarra, Jefe Comisión: Cabo Primero Jesús Antonio Ariza Guaita, Municipio: San Cristobal, Parroquia: San Juan Bautista, Fecha: 2025-01-09, Hora: 18:20:00, Dirección: Pueblo Nuevo, instalaciones del core 1, Tipo De Procedimiento: Puesto de Avanzada, Detalles: Despliegue de Seguridad, Descripcion: Por confirmación de la URRA territorio de paz comando de zona 21</w:t>
      </w:r>
    </w:p>
    <w:p>
      <w:r>
        <w:t>División: GRUMAE, Solicitante: Teniente Coronel Jhoan Enrique Adrianza Ibarra, Jefe Comisión: Cabo Primero Jesús Antonio Ariza Guaita, Municipio: San Cristobal, Parroquia: Pedro Maria Morantes, Fecha: 2025-01-09, Hora: 15:45:00, Dirección: Pueblo Nuevo, Av carabobo, sector el centro,23 de enero, Av marginal,Av la rotaria, barrio obrero, empalme de quinimarí, Tipo De Procedimiento: Puesto de Avanzada, Detalles: Patrullaje Mixto, Descripcion: Se efectúa recorrido por distintos sectores de la ciudad en servicio de prevención por caravana de candidatas de ferias fiss 2025</w:t>
      </w:r>
    </w:p>
    <w:p>
      <w:r>
        <w:t>División: GRUMAE, Solicitante: Teniente Coronel Jhoan Enrique Adrianza Ibarra, Jefe Comisión: Cabo Segundo Edgar Jesús Moreno Vivas, Municipio: San Cristobal, Parroquia: San Juan Bautista, Fecha: 2025-01-09, Hora: 19:16:00, Dirección: Pueblo Nuevo, instalaciones del comando de zona 21, Tipo De Procedimiento: Puesto de Avanzada, Detalles: Despliegue de Seguridad, Descripcion: Por confirmación de la URRA territorio de paz comando de zona 21</w:t>
      </w:r>
    </w:p>
    <w:p>
      <w:r>
        <w:t>División: GRUMAE, Solicitante: Teniente Coronel Jhoan Enrique Adrianza Ibarra, Jefe Comisión: Cabo Segundo Edgar Jesús Moreno Vivas, Municipio: San Cristobal, Parroquia: San Juan Bautista, Fecha: 2025-01-09, Hora: 19:16:00, Dirección: Instalaciones del core 1, Tipo De Procedimiento: Puesto de Avanzada, Detalles: Despliegue de Seguridad, Descripcion: Por confirmación de la URRA territorio de paz comando de zona 21</w:t>
      </w:r>
    </w:p>
    <w:p>
      <w:r>
        <w:t>División: GRUMAE, Solicitante: Teniente Coronel Jhoan Enrique Adrianza Ibarra, Jefe Comisión: Cabo Segundo Edgar Jesús Moreno Vivas, Municipio: San Cristobal, Parroquia: San Juan Bautista, Fecha: 2025-01-10, Hora: 08:00:00, Dirección: Instalaciones de comando de zona 21, Tipo De Procedimiento: Puesto de Avanzada, Detalles: Despliegue de Seguridad, Descripcion: Por confirmación de URRA territorio de paz comando de zona 21</w:t>
      </w:r>
    </w:p>
    <w:p>
      <w:r>
        <w:t>División: GRUMAE, Solicitante: General Antonio José Briceño Angulo, Jefe Comisión: Cabo Primero Alejandro José Alviarez Pernía, Municipio: San Cristobal, Parroquia: Pedro Maria Morantes, Fecha: 2025-01-10, Hora: 18:00:00, Dirección: Avenida 19 de abril obelisco los italianos, cuartel de bomberos, Tipo De Procedimiento: Puesto de Avanzada, Detalles: Despliegue de Seguridad, Descripcion: Por confirmación de la urra territorio de paz</w:t>
      </w:r>
    </w:p>
    <w:p>
      <w:r>
        <w:t>División: GRUMAE, Solicitante: Teniente Coronel Jhoan Enrique Adrianza Ibarra, Jefe Comisión: Sargento Mayor Yoffer Orlando Mendoza Medina, Municipio: San Cristobal, Parroquia: San Juan Bautista, Fecha: 2025-01-10, Hora: 21:30:00, Dirección: Me aceptó los teques subestación eléctrica San Cristóbal 1, Tipo De Procedimiento: Puesto de Avanzada, Detalles: Patrullaje Mixto, Descripcion: En la zona metropolitana de San Cristóbal con los diferentes organismos de seguridad ciudadana</w:t>
      </w:r>
    </w:p>
    <w:p>
      <w:r>
        <w:t>División: GRUMAE, Solicitante: Teniente Coronel Jhoan Enrique Adrianza Ibarra, Jefe Comisión: Sargento Mayor Yoffer Orlando Mendoza Medina, Municipio: San Cristobal, Parroquia: San Sebastian, Fecha: 2025-01-10, Hora: 22:00:00, Dirección: Sector 23 de enero parte 2 su estación eléctrica San Cristóbal II, Tipo De Procedimiento: Puesto de Avanzada, Detalles: Patrullaje Mixto, Descripcion: Suena metropolitana en San Cristóbal con la de diferentes organismos de seguridad</w:t>
      </w:r>
    </w:p>
    <w:p>
      <w:r>
        <w:t>División: GRUMAE, Solicitante: Teniente Coronel Jhoan Enrique Adrianza Ibarra, Jefe Comisión: Teniente Coronel Jhoan Enrique Adrianza Ibarra, Municipio: San Cristobal, Parroquia: La Concordia, Fecha: 2025-01-10, Hora: 22:30:00, Dirección: Subestación eléctrica la Concordia avenida la rotaria, Tipo De Procedimiento: Puesto de Avanzada, Detalles: Patrullaje Mixto, Descripcion: La zona metropolitana de San Cristóbal con los diferentes organismos de seguridad ciudadana</w:t>
      </w:r>
    </w:p>
    <w:p>
      <w:r>
        <w:t>División: GRUMAE, Solicitante: Teniente Coronel Jhoan Enrique Adrianza Ibarra, Jefe Comisión: Sargento Mayor Yoffer Orlando Mendoza Medina, Municipio: San Cristobal, Parroquia: La Concordia, Fecha: 2025-01-10, Hora: 22:45:00, Dirección: Redi los Andes, Tipo De Procedimiento: Puesto de Avanzada, Detalles: Patrullaje Mixto, Descripcion: La zona metropolitana de San Cristóbal en las diferentes organismos de seguridad</w:t>
      </w:r>
    </w:p>
    <w:p>
      <w:r>
        <w:t>División: GRUMAE, Solicitante: Teniente Coronel Jhoan Enrique Adrianza Ibarra, Jefe Comisión: Sargento Mayor Yoffer Orlando Mendoza Medina, Municipio: San Cristobal, Parroquia: La Concordia, Fecha: 2025-01-10, Hora: 23:15:00, Dirección: Ministerio Público Prolongación de la 5ta Avda, Tipo De Procedimiento: Puesto de Avanzada, Detalles: Patrullaje Mixto, Descripcion: En la zona metropolitana de San Cristóbal de los diferentes Organismos de Seguridad Ciudadana PMSC, GNB, CONAS</w:t>
      </w:r>
    </w:p>
    <w:p>
      <w:r>
        <w:t>División: GRUMAE, Solicitante: Teniente Coronel Jhoan Enrique Adrianza Ibarra, Jefe Comisión: Cabo Segundo Edgar Jesús Moreno Vivas, Municipio: San Cristobal, Parroquia: La Concordia, Fecha: 2025-01-12, Hora: 18:37:00, Dirección: Parque Nacional chorro de indio, Tipo De Procedimiento: Puesto de Avanzada, Detalles: Fortalecimiento de los Cuadrantes de Paz, Descripcion: Pues todas saben fortalecimiento de los cuadrantes de paz de base</w:t>
      </w:r>
    </w:p>
    <w:p>
      <w:r>
        <w:t>División: GRUMAE, Solicitante: Sargento segundo Yedelbert Ángel Duran Daza, Jefe Comisión: Cabo Segundo Edgar Jesús Moreno Vivas, Municipio: San Cristobal, Parroquia: Pedro Maria Morantes, Fecha: 2025-01-12, Hora: 18:39:00, Dirección: Barrio Obrero plaza María del Carmen Ramírez, Tipo De Procedimiento: Puesto de Avanzada, Detalles: Fortalecimiento de los Cuadrantes de Paz, Descripcion: Se realiza puesto de avanzada sin novedad en fortalecimiento de los cuadrante de paz</w:t>
      </w:r>
    </w:p>
    <w:p>
      <w:r>
        <w:t>División: GRUMAE, Solicitante: General Antonio José Briceño Angulo, Jefe Comisión: Cabo Primero Jesús Antonio Ariza Guaita, Municipio: Pedro María Ureña, Parroquia: Otros Municipios, Fecha: 2025-01-13, Hora: 05:30:00, Dirección: Fuente binacional atanasio girardot titas qué parte es tureña verdad, Tipo De Procedimiento: Puesto de Avanzada, Detalles: Despliegue de Seguridad, Descripcion: Despliega de seguridad en puente binacional atanasio girardot por apertura del puente internacional</w:t>
      </w:r>
    </w:p>
    <w:p>
      <w:r>
        <w:t>División: GRUMAE, Solicitante: Teniente Coronel Jhoan Enrique Adrianza Ibarra, Jefe Comisión: Cabo Primero Jesús Antonio Ariza Guaita, Municipio: San Cristobal, Parroquia: San Juan Bautista, Fecha: 2025-01-21, Hora: 17:32:00, Dirección: Avenida principal de Pueblo Nuevo diagonal al estadio de fútbol sala campeones del 97, Tipo De Procedimiento: Puesto de Avanzada, Detalles: Fortalecimiento de los Cuadrantes de Paz, Descripcion: Apostamiento preventivo en carpa de seguridad ciudadana</w:t>
      </w:r>
    </w:p>
    <w:p>
      <w:r>
        <w:t>División: GRUMAE, Solicitante: Sargento segundo Yedelbert Ángel Duran Daza, Jefe Comisión: Cabo Segundo Edgar Jesús Moreno Vivas, Municipio: San Cristobal, Parroquia: San Juan Bautista, Fecha: 2025-01-21, Hora: 19:30:00, Dirección: Avenida principal de Pueblo Nuevo diagonal estadio de fútbol sala campeones del 97, Tipo De Procedimiento: Puesto de Avanzada, Detalles: Fortalecimiento de los Cuadrantes de Paz, Descripcion: Se realiza apostamiento preventivo en carpa de seguridad ciudadana</w:t>
      </w:r>
    </w:p>
    <w:p>
      <w:r>
        <w:t>División: GRUMAE, Solicitante: Teniente Coronel Jhoan Enrique Adrianza Ibarra, Jefe Comisión: Cabo Segundo Edgar Jesús Moreno Vivas, Municipio: San Cristobal, Parroquia: San Juan Bautista, Fecha: 2025-01-22, Hora: 01:15:00, Dirección: Pueblo Nuevo redoma del ciclista, Tipo De Procedimiento: Puesto de Avanzada, Detalles: Patrullaje Mixto, Descripcion: Despeje vehicular y peatonal de complejo ferial</w:t>
      </w:r>
    </w:p>
    <w:p>
      <w:r>
        <w:t>División: GRUMAE, Solicitante: Teniente Coronel Jhoan Enrique Adrianza Ibarra, Jefe Comisión: Sargento segundo Freddy Alejandro Sánchez Garcia, Municipio: San Cristobal, Parroquia: San Juan Bautista, Fecha: 2025-01-23, Hora: 13:29:00, Dirección: Pueblo Nuevo Redoma dk ciclista, Tipo De Procedimiento: Puesto de Avanzada, Detalles: Patrullaje Mixto, Descripcion: Despliegue Vehicular y peatonal del complejo ferial</w:t>
      </w:r>
    </w:p>
    <w:p>
      <w:r>
        <w:t>División: GRUMAE, Solicitante: Teniente Coronel Jhoan Enrique Adrianza Ibarra, Jefe Comisión: Sargento segundo Freddy Alejandro Sánchez Garcia, Municipio: San Cristobal, Parroquia: San Juan Bautista, Fecha: 2025-01-23, Hora: 15:30:00, Dirección: Avda Principal de Pueblo Nuevo diagonal al estadio de fútbol sala, Tipo De Procedimiento: Puesto de Avanzada, Detalles: Fortalecimiento de los Cuadrantes de Paz, Descripcion: Se realiza apostamiento preventivo en carpa de seguridad ciudadana</w:t>
      </w:r>
    </w:p>
    <w:p>
      <w:r>
        <w:t>División: GRUMAE, Solicitante: Teniente Coronel Jhoan Enrique Adrianza Ibarra, Jefe Comisión: Bombero Ángel Eduardo Ugarte Belandria, Municipio: San Cristobal, Parroquia: San Juan Bautista, Fecha: 2025-01-24, Hora: 19:50:00, Dirección: Avenida principal de Pueblo Nuevo diagonal al estadio de fútbol sala campeones del 97, Tipo De Procedimiento: Puesto de Avanzada, Detalles: Patrullaje Mixto, Descripcion: Se realiza apostamiento preventivo en la carta de seguridad ciudadana</w:t>
      </w:r>
    </w:p>
    <w:p>
      <w:r>
        <w:t>División: GRUMAE, Solicitante: Teniente Coronel Jhoan Enrique Adrianza Ibarra, Jefe Comisión: Cabo Segundo Edgar Jesús Moreno Vivas, Municipio: San Cristobal, Parroquia: San Juan Bautista, Fecha: 2025-01-25, Hora: 09:37:00, Dirección: Pueblo Nuevo redoma del ciclista, Tipo De Procedimiento: Puesto de Avanzada, Detalles: Despliegue de Seguridad, Descripcion: Recorrido preventivo despeje vehicular y peatonal de complejo ferial</w:t>
      </w:r>
    </w:p>
    <w:p>
      <w:r>
        <w:t>División: GRUMAE, Solicitante: Teniente Coronel Jhoan Enrique Adrianza Ibarra, Jefe Comisión: Cabo Segundo Edgar Jesús Moreno Vivas, Municipio: San Cristobal, Parroquia: San Juan Bautista, Fecha: 2025-01-26, Hora: 01:32:00, Dirección: Pueblo Nuevo redoma del ciclista, Tipo De Procedimiento: Puesto de Avanzada, Detalles: Patrullaje Mixto, Descripcion: Despeje de vehicular y peatonal del completo ferial</w:t>
      </w:r>
    </w:p>
    <w:p>
      <w:r>
        <w:t>División: GRUMAE, Solicitante: Teniente Coronel Jhoan Enrique Adrianza Ibarra, Jefe Comisión: Cabo Primero Alejandro José Alviarez Pernía, Municipio: San Cristobal, Parroquia: San Juan Bautista, Fecha: 2025-01-27, Hora: 02:00:00, Dirección: Pueblo Nuevo redoma del ciclista, Tipo De Procedimiento: Puesto de Avanzada, Detalles: Despliegue de Seguridad, Descripcion: Despeje vehicular y peatonal del complejo ferial</w:t>
      </w:r>
    </w:p>
    <w:p>
      <w:r>
        <w:t>División: GRUMAE, Solicitante: General Antonio José Briceño Angulo, Jefe Comisión: Sargento Mayor Yoffer Orlando Mendoza Medina, Municipio: San Cristobal, Parroquia: San Juan Bautista, Fecha: 2025-01-30, Hora: 08:00:00, Dirección: Aeropuerto de Paramillo, Tipo De Procedimiento: Puesto de Avanzada, Detalles: Despliegue de Seguridad, Descripcion: Por elecciones comunales</w:t>
      </w:r>
    </w:p>
    <w:p>
      <w:r>
        <w:t>División: GRUMAE, Solicitante: Teniente Coronel Jhoan Enrique Adrianza Ibarra, Jefe Comisión: Cabo Primero Alejandro José Alviarez Pernía, Municipio: San Cristobal, Parroquia: San Juan Bautista, Fecha: 2025-01-31, Hora: 02:10:00, Dirección: Pueblo Nuevo redoma el ciclista y complejo ferial, Tipo De Procedimiento: Puesto de Avanzada, Detalles: Despliegue de Seguridad, Descripcion: Recorrido preventivo despeje vehicular y peatonal del complejo ferial</w:t>
      </w:r>
    </w:p>
    <w:p>
      <w:pPr>
        <w:pStyle w:val="Heading4"/>
      </w:pPr>
      <w:r>
        <w:t>Tipo de Procedimiento: Apoyo a Otras Unidades</w:t>
      </w:r>
    </w:p>
    <w:p>
      <w:r>
        <w:t>División: GRUMAE, Solicitante: Bombero Franklin Enrique Rodríguez Cañas, Jefe Comisión: Sargento segundo Freddy Alejandro Sánchez Garcia, Municipio: Cárdenas, Parroquia: Otros Municipios, Fecha: 2025-01-02, Hora: 14:50:00, Dirección: Las Vegas de tariba Urb. las Trinitarias casa N 26, Tipo De Procedimiento: Apoyo a Otras Unidades, Detalles: Por Incendio: Supresión 02, Descripcion: Se efectuó el apoyo por sofocación de incendio de varios vehículos y una vivienda en fase de libre combustión vivienda de dos niveles sobre la calzada de aproximadamente 300 m ² orinado en uno de los vehículos posteriormente propagándose hacia los demás y a la estructura del estacionamiento el mismo generó daños a elemento decorativos de la vivienda número 25 protegiendo el interior de ambas viviendas vehículo involucrados Toyota Hilux color blanco se desconoce más datos pérdida total vehículo Aveo lt color gris placa AC220PF perdida total Mitsubishi Modelo L200 Color blanco placa A77EH0P pérdida del 20% Moto Kawasaki Color Negro Serial Carrocería 81RKXEE13DE67800</w:t>
      </w:r>
    </w:p>
    <w:p>
      <w:r>
        <w:t>División: GRUMAE, Solicitante: Bombero Greisi Naidelin Zambrano Martínez, Jefe Comisión: Cabo Primero Alejandro José Alviarez Pernía, Municipio: San Cristobal, Parroquia: Pedro Maria Morantes, Fecha: 2025-01-04, Hora: 06:48:00, Dirección: Sector las acacias urbanización Villahermosa A casa #06, Tipo De Procedimiento: Apoyo a Otras Unidades, Detalles: Por Incendio: 037, Descripcion: Apoyo a la unidad 037 al mando del mayor Guillermo Alarcón por incendio de estructura en la residencia propiedad de la ciudadana rosald Sandoval cédula 4093664 la misma se encontraba en el sitio</w:t>
      </w:r>
    </w:p>
    <w:p>
      <w:r>
        <w:t>División: GRUMAE, Solicitante: Sargento segundo Yedelbert Ángel Duran Daza, Jefe Comisión: Cabo Primero Jesús Antonio Ariza Guaita, Municipio: San Cristobal, Parroquia: San Juan Bautista, Fecha: 2025-01-04, Hora: 16:36:00, Dirección: Calle 9 casa y-91 entrada del pasaje Colón, Tipo De Procedimiento: Apoyo a Otras Unidades, Detalles: Por Incendio: Supresión 04 // Cisterna 03, Descripcion: Por incendio y vivienda en el área del corredor a la entrada del domicilio donde se realizan maniobras de sofocación remoción y enfriamiento del área el sitio el propietario el ciudadano Carlos Fernando cerrada bello de 69 años de edad cédula de identidad 50 28 024</w:t>
      </w:r>
    </w:p>
    <w:p>
      <w:r>
        <w:t>División: GRUMAE, Solicitante: General Antonio José Briceño Angulo, Jefe Comisión: Cabo Primero Alejandro José Alviarez Pernía, Municipio: San Cristobal, Parroquia: San Juan Bautista, Fecha: 2025-01-07, Hora: 11:50:00, Dirección: Empalme quimari restaurante rancho bonito, Tipo De Procedimiento: Apoyo a Otras Unidades, Detalles: Por Incendio: Unidad 28, Descripcion: Apoyo a la unidad 28 por incendio de ducto de chimenea de fogón del restaurante rancho bonito propiedad del señor Marcos García García cédula 15 1 56 1 28 teléfono 0414 645 8394</w:t>
      </w:r>
    </w:p>
    <w:p>
      <w:r>
        <w:t>División: GRUMAE, Solicitante: Sargento Mayor Breyner Jesus Vanegas Moncada, Jefe Comisión: Cabo Primero Henry Smith Contreras Duarte, Municipio: San Cristobal, Parroquia: Pedro Maria Morantes, Fecha: 2025-01-07, Hora: 11:49:00, Dirección: Barrio obrero Carrera 19 calle 19 y 10 casa número 9 - 81, Tipo De Procedimiento: Apoyo a Otras Unidades, Detalles: Por Incendio: Supresión 34, Descripcion: Se le prestó apoyo a la unidad de combate 034 Armando el mayor Guillermo Alarcón en incendio estructura donde salió afectada una habitación de la vivienda en el sitio de la ciudadana maritza Natalie Palacios cédula 17501 224 causa del incendio encargo del departamento de seguridad y prevención</w:t>
      </w:r>
    </w:p>
    <w:p>
      <w:r>
        <w:t>División: GRUMAE, Solicitante: Bombero Franklin Enrique Rodríguez Cañas, Jefe Comisión: Sargento segundo Freddy Alejandro Sánchez Garcia, Municipio: San Cristobal, Parroquia: San Juan Bautista, Fecha: 2025-01-07, Hora: 11:48:00, Dirección: Carrera 19 con calle 9 y 10 casa n# 9-81, Tipo De Procedimiento: Apoyo a Otras Unidades, Detalles: Por Incendio: Unidad de combate 034, Descripcion: Por incendio de estructura donde salió efectada una  habitación de la vivienda en el sitio la ciudadana maritza Natalie Palacios c i:17.501.224 causas del incendio a cargo del departamento de seguridad y prevención</w:t>
      </w:r>
    </w:p>
    <w:p>
      <w:r>
        <w:t>División: GRUMAE, Solicitante: Teniente Coronel Jhoan Enrique Adrianza Ibarra, Jefe Comisión: Cabo Primero Alejandro José Alviarez Pernía, Municipio: San Cristobal, Parroquia: Pedro Maria Morantes, Fecha: 2025-01-10, Hora: 18:30:00, Dirección: Avenida 19 de abril, Tipo De Procedimiento: Apoyo a Otras Unidades, Detalles: Por Tala de Arbol: Unidad RO41, Descripcion: Apoyo a la mía 41 Armando del mayor gelson Rosales por duda de diferentes árboles a lo largo de la avenida 19 de abril</w:t>
      </w:r>
    </w:p>
    <w:p>
      <w:r>
        <w:t>División: GRUMAE, Solicitante: Sargento segundo Yedelbert Ángel Duran Daza, Jefe Comisión: Sargento Mayor Víctor Alfonso Contreras Villanueva, Municipio: San Cristobal, Parroquia: La Concordia, Fecha: 2025-01-12, Hora: 16:26:00, Dirección: Vía chorronindio 300 metros pasando la falla de hornos, Tipo De Procedimiento: Apoyo a Otras Unidades, Detalles: Otro: Alfa 04, Descripcion: Al llegar al sitio se trataba de un masculino el ciudadano de Eduardo Romero colmenares de 36 años cédula de identidad 21 28 158 el mismo se encontraba los efectos de o</w:t>
      </w:r>
    </w:p>
    <w:p>
      <w:r>
        <w:t>División: GRUMAE, Solicitante: Sargento segundo Yedelbert Ángel Duran Daza, Jefe Comisión: Cabo Segundo Edgar Jesús Moreno Vivas, Municipio: Cárdenas, Parroquia: Otros Municipios, Fecha: 2025-01-12, Hora: 20:53:00, Dirección: Puente libertador sentido tariba - - San Cristóbal, Tipo De Procedimiento: Apoyo a Otras Unidades, Detalles: Por Traslado de Paciente: 41, Descripcion: Apoyo a la unidad número 41 Armando el mayor Ender Alarcón hacia el hospital Central por accidente de tránsito antes mencionado sin novedad</w:t>
      </w:r>
    </w:p>
    <w:p>
      <w:r>
        <w:t>División: GRUMAE, Solicitante: Sargento segundo Yedelbert Ángel Duran Daza, Jefe Comisión: Sargento Mayor Víctor Alfonso Contreras Villanueva, Municipio: San Cristobal, Parroquia: San Sebastian, Fecha: 2025-01-16, Hora: 19:53:00, Dirección: Sector zorca San isidro vereda benigno rico casa 19-943, Tipo De Procedimiento: Apoyo a Otras Unidades, Detalles: Por Incendio: 04, Descripcion: Apoyo a unidad por conato de incendio de residencia donde ya avía sido controlada propiedad del ciudadano luis Carmona de 74 años CI 3622161</w:t>
      </w:r>
    </w:p>
    <w:p>
      <w:r>
        <w:t>División: GRUMAE, Solicitante: Teniente Coronel Jhoan Enrique Adrianza Ibarra, Jefe Comisión: Cabo Primero Jesús Antonio Ariza Guaita, Municipio: San Cristobal, Parroquia: La Concordia, Fecha: 2025-01-17, Hora: 13:35:00, Dirección: Avenida rotaria al frente de urbanización serranía, Tipo De Procedimiento: Apoyo a Otras Unidades, Detalles: Por Incendio: 34, Descripcion: Apoyo a unidad 34 por conato de incendio la cual es sofocado y controlado</w:t>
      </w:r>
    </w:p>
    <w:p>
      <w:r>
        <w:t>División: GRUMAE, Solicitante: Sargento segundo Yedelbert Ángel Duran Daza, Jefe Comisión: Cabo Segundo Edgar Jesús Moreno Vivas, Municipio: San Cristobal, Parroquia: San Juan Bautista, Fecha: 2025-01-17, Hora: 20:17:00, Dirección: Colegio San Juan Bautista, Tipo De Procedimiento: Apoyo a Otras Unidades, Detalles: Por Traslado de Paciente: Particular (taxi), Descripcion: Apoyo en traslado en vehículo particular al menor de 13 años de a Santiago el cual presentaron una fractura en extremidad y superior izquierda segmento distal acompaña su madre progenitora la ciudadana María Rodríguez cédula 12779 16 haciendo el apoyo en traslado hacia el hospital Central de San Cristóbal</w:t>
      </w:r>
    </w:p>
    <w:p>
      <w:r>
        <w:t>División: GRUMAE, Solicitante: Sargento segundo Yedelbert Ángel Duran Daza, Jefe Comisión: Cabo Segundo Edgar Jesús Moreno Vivas, Municipio: Guasimos, Parroquia: Otros Municipios, Fecha: 2025-01-20, Hora: 20:41:00, Dirección: Hospital fundaosta, Tipo De Procedimiento: Apoyo a Otras Unidades, Detalles: Por Traslado de Paciente: Alfa 18, Descripcion: Apoyo en traslado desde el hospital fundaosta de tariba hasta el hospital Central la unidad Alfa 18 al mando de John Albarrán</w:t>
      </w:r>
    </w:p>
    <w:p>
      <w:r>
        <w:t>División: GRUMAE, Solicitante: Sargento segundo Yedelbert Ángel Duran Daza, Jefe Comisión: Cabo Segundo Edgar Jesús Moreno Vivas, Municipio: San Cristobal, Parroquia: San Juan Bautista, Fecha: 2025-01-21, Hora: 17:34:00, Dirección: Barrancas parte alta calle Venezuela casa sin número, Tipo De Procedimiento: Apoyo a Otras Unidades, Detalles: Por Incendio: Cisterna 03, Descripcion: En el sitio incendio en su fase incipiente en el área del dormitorio se realiza maniobra de enfriamiento y sofocación removisión en el sitio el teniente coronel Anderson Vivas jefe del departamento de seguridad y prevención unidad supresión 03 al mando del mayor Leopoldo Hernández la unidad Alfa 4 al mando de la sargento mayor Nieves González y unidad 41 al mando del capitán hender Alarcón</w:t>
      </w:r>
    </w:p>
    <w:p>
      <w:r>
        <w:t>División: GRUMAE, Solicitante: Sargento segundo Yedelbert Ángel Duran Daza, Jefe Comisión: Sargento Mayor Víctor Alfonso Contreras Villanueva, Municipio: San Cristobal, Parroquia: San Juan Bautista, Fecha: 2025-01-24, Hora: 20:12:00, Dirección: Parte posterior del estadio de Pueblo Nuevo, Tipo De Procedimiento: Apoyo a Otras Unidades, Detalles: Por Incendio: 03 cisterna, Descripcion: Apoyo de tres cisterna por procedimiento de incendio de vegetación de baja densidad en la parte por exterior del estadio de pueblo</w:t>
      </w:r>
    </w:p>
    <w:p>
      <w:r>
        <w:t>División: GRUMAE, Solicitante: Bombero Greisi Naidelin Zambrano Martínez, Jefe Comisión: Sargento segundo Freddy Alejandro Sánchez Garcia, Municipio: San Cristobal, Parroquia: La Concordia, Fecha: 2025-01-31, Hora: 18:31:00, Dirección: Vía chorro el indio el portal, Tipo De Procedimiento: Apoyo a Otras Unidades, Detalles: Por Rescate: Unidad supresión 04, Descripcion: Rescate de una escolar nombre Clara Lucía Álvarez de 4 años de edad la misma queda atrapada en la máquina de ejercicios de abdominales de del parque el portal la misma fue abordada y trasladada por el alfa 34 de Protección civil las colas se encontraba en compañía de su progenitora Clara Lucía Álvarez cédula 17 368 367</w:t>
      </w:r>
    </w:p>
    <w:p>
      <w:pPr>
        <w:pStyle w:val="Heading4"/>
      </w:pPr>
      <w:r>
        <w:t>Tipo de Procedimiento: Guardia de Prevencion</w:t>
      </w:r>
    </w:p>
    <w:p>
      <w:r>
        <w:t>División: GRUMAE, Solicitante: Teniente Coronel Jhoan Enrique Adrianza Ibarra, Jefe Comisión: Cabo Primero Jesús Antonio Ariza Guaita, Municipio: San Cristobal, Parroquia: San Juan Bautista, Fecha: 2025-01-09, Hora: 21:12:00, Dirección: Avenida principal de pueblo nuevo diagonal antiguo 171, Tipo De Procedimiento: Guardia de Prevencion, Detalles: Evento Musical, Descripcion: Por concierto de música electrónica</w:t>
      </w:r>
    </w:p>
    <w:p>
      <w:r>
        <w:t>División: GRUMAE, Solicitante: Teniente Coronel Jhoan Enrique Adrianza Ibarra, Jefe Comisión: Sargento segundo Freddy Alejandro Sánchez Garcia, Municipio: San Cristobal, Parroquia: Pedro Maria Morantes, Fecha: 2025-01-11, Hora: 10:00:00, Dirección: Avenida 19 de abril obelisco Los italianos cuartel central de bomberos, Tipo De Procedimiento: Guardia de Prevencion, Detalles: Despliegue de Seguridad, Descripcion: Por confirmación de la urra territorio de paz</w:t>
      </w:r>
    </w:p>
    <w:p>
      <w:r>
        <w:t>División: GRUMAE, Solicitante: Teniente Coronel Jhoan Enrique Adrianza Ibarra, Jefe Comisión: Sargento segundo Freddy Alejandro Sánchez Garcia, Municipio: San Cristobal, Parroquia: La Concordia, Fecha: 2025-01-11, Hora: 09:30:00, Dirección: 21 brigada de infantería frente al iut calle principal de parque exposición, Tipo De Procedimiento: Guardia de Prevencion, Detalles: Despliegue de Seguridad, Descripcion: Pronunciamiento de las autoridades del estado</w:t>
      </w:r>
    </w:p>
    <w:p>
      <w:r>
        <w:t>División: GRUMAE, Solicitante: Teniente Coronel Jhoan Enrique Adrianza Ibarra, Jefe Comisión: Cabo Primero Douglas Alejandro Jaimes Diaz, Municipio: San Cristobal, Parroquia: San Juan Bautista, Fecha: 2025-01-11, Hora: 16:45:00, Dirección: Avenida España dentro de las instalaciones del Hotel el castillo, Tipo De Procedimiento: Guardia de Prevencion, Detalles: Evento deportivo, Descripcion: Servicio prevención por presentación de equipo y congress y yo de la vuelta al tachira la en bicicleta</w:t>
      </w:r>
    </w:p>
    <w:p>
      <w:r>
        <w:t>División: GRUMAE, Solicitante: Bombero Franklin Enrique Rodríguez Cañas, Jefe Comisión: Cabo Primero Douglas Alejandro Jaimes Diaz, Municipio: San Cristobal, Parroquia: San Juan Bautista, Fecha: 2025-01-11, Hora: 15:32:00, Dirección: Avenida España dentro de las instalaciones del Hotel el castillo, Tipo De Procedimiento: Guardia de Prevencion, Detalles: Evento deportivo, Descripcion: Servicio de prevención por presentación de equipo y congresillo de la vuelta al táchira en bicicleta</w:t>
      </w:r>
    </w:p>
    <w:p>
      <w:r>
        <w:t>División: GRUMAE, Solicitante: Teniente Coronel Jhoan Enrique Adrianza Ibarra, Jefe Comisión: Sargento Mayor Víctor Alfonso Contreras Villanueva, Municipio: San Cristobal, Parroquia: Pedro Maria Morantes, Fecha: 2025-01-13, Hora: 17:40:00, Dirección: Barrio Obrero plaza María del Carmen Ramírez, Tipo De Procedimiento: Guardia de Prevencion, Detalles: Evento Cultural, Descripcion: Por motivo del día internacional del artista</w:t>
      </w:r>
    </w:p>
    <w:p>
      <w:r>
        <w:t>División: GRUMAE, Solicitante: Teniente Coronel Jhoan Enrique Adrianza Ibarra, Jefe Comisión: Cabo Primero Jesús Antonio Ariza Guaita, Municipio: San Cristobal, Parroquia: San Juan Bautista, Fecha: 2025-01-16, Hora: 18:22:00, Dirección: Sambil San Cristóbal segundo piso parque el agua, Tipo De Procedimiento: Guardia de Prevencion, Detalles: Actividades Recreativas, Descripcion: Por motivo del concurso y desfile de ruanas en fantasías venezolana en el sitio el organizador el ciudadano luis Muñoz CI 14348405</w:t>
      </w:r>
    </w:p>
    <w:p>
      <w:r>
        <w:t>División: GRUMAE, Solicitante: Teniente Coronel Jhoan Enrique Adrianza Ibarra, Jefe Comisión: Cabo Segundo Edgar Jesús Moreno Vivas, Municipio: San Cristobal, Parroquia: San Juan Bautista, Fecha: 2025-01-16, Hora: 23:07:00, Dirección: Pueblo Nuevo asogata, Tipo De Procedimiento: Guardia de Prevencion, Detalles: Actividades Recreativas, Descripcion: Por motivo de la coronación de la reina de azogata en el sitio la ciudadana encargada del evento la ciudadana falló de la niña cédula de identidad 6266588</w:t>
      </w:r>
    </w:p>
    <w:p>
      <w:r>
        <w:t>División: GRUMAE, Solicitante: Teniente Coronel Jhoan Enrique Adrianza Ibarra, Jefe Comisión: Cabo Segundo Edgar Jesús Moreno Vivas, Municipio: San Cristobal, Parroquia: San Juan Bautista, Fecha: 2025-01-17, Hora: 22:15:00, Dirección: Pueblo Nuevo asogata, Tipo De Procedimiento: Guardia de Prevencion, Detalles: Actividades Recreativas, Descripcion: Por motivo de fiss 2025</w:t>
      </w:r>
    </w:p>
    <w:p>
      <w:r>
        <w:t>División: GRUMAE, Solicitante: Teniente Coronel Jhoan Enrique Adrianza Ibarra, Jefe Comisión: Cabo Segundo Edgar Jesús Moreno Vivas, Municipio: San Cristobal, Parroquia: San Juan Bautista, Fecha: 2025-01-17, Hora: 22:18:00, Dirección: Pueblo Nuevo complejo Ferial pabellones, Tipo De Procedimiento: Guardia de Prevencion, Detalles: Actividades Recreativas, Descripcion: Por motivo de la Expo feria 2025</w:t>
      </w:r>
    </w:p>
    <w:p>
      <w:r>
        <w:t>División: GRUMAE, Solicitante: General Antonio José Briceño Angulo, Jefe Comisión: Sargento Mayor Jorge Jackson Ramírez García, Municipio: San Cristobal, Parroquia: San Juan Bautista, Fecha: 2025-01-18, Hora: 09:00:00, Dirección: Avenida España de Pueblo Nuevo frente Los pabellones, Tipo De Procedimiento: Guardia de Prevencion, Detalles: Despliegue de Seguridad, Descripcion: Gran desfile en honor a las ferias internacionales de San Cristóbal Sur 60 años de tradición</w:t>
      </w:r>
    </w:p>
    <w:p>
      <w:r>
        <w:t>División: GRUMAE, Solicitante: General Antonio José Briceño Angulo, Jefe Comisión: Teniente Jhonny José Quintero Carmona, Municipio: San Cristobal, Parroquia: San Juan Bautista, Fecha: 2025-01-18, Hora: 14:00:00, Dirección: Avenida España cruce a avenida Ferrero Tamayo y negra, Tipo De Procedimiento: Guardia de Prevencion, Detalles: Despliegue de Seguridad, Descripcion: Por desfile de los 60 edición de ferias San Sebastián Suiza 2025 2025</w:t>
      </w:r>
    </w:p>
    <w:p>
      <w:r>
        <w:t>División: GRUMAE, Solicitante: General Antonio José Briceño Angulo, Jefe Comisión: Teniente Jhonny José Quintero Carmona, Municipio: San Cristobal, Parroquia: San Juan Bautista, Fecha: 2025-01-18, Hora: 15:10:00, Dirección: Avenida España con cruce avenida Pueblo Nuevo San Cristóbal, Tipo De Procedimiento: Guardia de Prevencion, Detalles: Despliegue de Seguridad, Descripcion: Por desfile de los 60 edición de la feria San Sebastián</w:t>
      </w:r>
    </w:p>
    <w:p>
      <w:r>
        <w:t>División: GRUMAE, Solicitante: General Antonio José Briceño Angulo, Jefe Comisión: Teniente Jhonny José Quintero Carmona, Municipio: San Cristobal, Parroquia: San Juan Bautista, Fecha: 2025-01-18, Hora: 15:40:00, Dirección: Avda. España con cruce Avda. Las Pilas Gran Avda, Tipo De Procedimiento: Guardia de Prevencion, Detalles: Evento Cultural, Descripcion: Por desfile de la 60 edicion de ferias San Sebastián Fiss 2025</w:t>
      </w:r>
    </w:p>
    <w:p>
      <w:r>
        <w:t>División: GRUMAE, Solicitante: General Antonio José Briceño Angulo, Jefe Comisión: Teniente Jhonny José Quintero Carmona, Municipio: San Cristobal, Parroquia: San Juan Bautista, Fecha: 2025-01-18, Hora: 16:30:00, Dirección: Avda. España con cruce Avda Carabobo Cotatur, Tipo De Procedimiento: Guardia de Prevencion, Detalles: Despliegue de Seguridad, Descripcion: Por desfile de la 60 edicion de ferias San Sesstian</w:t>
      </w:r>
    </w:p>
    <w:p>
      <w:r>
        <w:t>División: GRUMAE, Solicitante: Teniente Coronel Jhoan Enrique Adrianza Ibarra, Jefe Comisión: Teniente Jhonny José Quintero Carmona, Municipio: San Cristobal, Parroquia: San Juan Bautista, Fecha: 2025-01-18, Hora: 20:00:00, Dirección: Pueblo Nuevo Avda España Sede Pabellones Venezuela y Colombia, Tipo De Procedimiento: Guardia de Prevencion, Detalles: Evento Musical, Descripcion: Noche Vallenata en el sitio encargado William Barreto C.I.V 20120632</w:t>
      </w:r>
    </w:p>
    <w:p>
      <w:r>
        <w:t>División: GRUMAE, Solicitante: Teniente Coronel Jhoan Enrique Adrianza Ibarra, Jefe Comisión: Sargento Mayor Yoffer Orlando Mendoza Medina, Municipio: San Cristobal, Parroquia: San Juan Bautista, Fecha: 2025-01-19, Hora: 14:00:00, Dirección: Avda España Frente a Pabellones hasta Avda 19 de Abril diagonal a la Policlínica., Tipo De Procedimiento: Guardia de Prevencion, Detalles: Evento deportivo, Descripcion: Por 8va Etapa de la Vuelta al Táchira en Bicicleta (Circuito)</w:t>
      </w:r>
    </w:p>
    <w:p>
      <w:r>
        <w:t>División: GRUMAE, Solicitante: Teniente Coronel Jhoan Enrique Adrianza Ibarra, Jefe Comisión: Cabo Segundo Edgar Jesús Moreno Vivas, Municipio: San Cristobal, Parroquia: San Juan Bautista, Fecha: 2025-01-20, Hora: 15:00:00, Dirección: Pueblo Nuevo, frente al antiguo 171, Tipo De Procedimiento: Guardia de Prevencion, Detalles: Actividades Recreativas, Descripcion: Por fiss 2025</w:t>
      </w:r>
    </w:p>
    <w:p>
      <w:r>
        <w:t>División: GRUMAE, Solicitante: Teniente Coronel Jhoan Enrique Adrianza Ibarra, Jefe Comisión: Cabo Segundo Edgar Jesús Moreno Vivas, Municipio: San Cristobal, Parroquia: San Juan Bautista, Fecha: 2025-01-20, Hora: 16:15:00, Dirección: Pueblo nuevo, antiguo 171, Tipo De Procedimiento: Guardia de Prevencion, Detalles: Actividades Recreativas, Descripcion: Por fiss 2025</w:t>
      </w:r>
    </w:p>
    <w:p>
      <w:r>
        <w:t>División: GRUMAE, Solicitante: Teniente Coronel Jhoan Enrique Adrianza Ibarra, Jefe Comisión: Sargento segundo Freddy Alejandro Sánchez Garcia, Municipio: San Cristobal, Parroquia: San Juan Bautista, Fecha: 2025-01-23, Hora: 23:30:00, Dirección: Avda España. Pabellón Venezuela, Colombia., Tipo De Procedimiento: Guardia de Prevencion, Detalles: Evento Musical, Descripcion: Por segunda gala edición Yo me llamo</w:t>
      </w:r>
    </w:p>
    <w:p>
      <w:r>
        <w:t>División: GRUMAE, Solicitante: Teniente Coronel Jhoan Enrique Adrianza Ibarra, Jefe Comisión: Sargento segundo Freddy Alejandro Sánchez Garcia, Municipio: San Cristobal, Parroquia: Pedro Maria Morantes, Fecha: 2025-01-23, Hora: 09:48:00, Dirección: Carrera 12 entre calles 11 y 12 escuela nacional Carlos Rangel lamus, Tipo De Procedimiento: Guardia de Prevencion, Detalles: Evento Cultural, Descripcion: Por desfile de ferias de la Institución donde realizan recorrido por calle 12 hasta carrera 15 con retorno a la Institución</w:t>
      </w:r>
    </w:p>
    <w:p>
      <w:r>
        <w:t>División: GRUMAE, Solicitante: General Antonio José Briceño Angulo, Jefe Comisión: Cabo Primero Jesús Antonio Ariza Guaita, Municipio: San Cristobal, Parroquia: La Concordia, Fecha: 2025-01-25, Hora: 07:35:00, Dirección: Vía chorro del indio, Tipo De Procedimiento: Guardia de Prevencion, Detalles: Evento deportivo, Descripcion: Entrenamiento físico de diversas categorías del Deportivo Táchira</w:t>
      </w:r>
    </w:p>
    <w:p>
      <w:r>
        <w:t>División: GRUMAE, Solicitante: Teniente Coronel Jhoan Enrique Adrianza Ibarra, Jefe Comisión: Cabo Segundo Edgar Jesús Moreno Vivas, Municipio: San Cristobal, Parroquia: La Concordia, Fecha: 2025-01-25, Hora: 11:19:00, Dirección: Avenida rotaria,pasando la subestación II de San Cristóbal 500 metros antes del Seniat, Tipo De Procedimiento: Guardia de Prevencion, Detalles: Evento Cultural, Descripcion: Cabalgata por feria internacional de San Sebastián 2025</w:t>
      </w:r>
    </w:p>
    <w:p>
      <w:r>
        <w:t>División: GRUMAE, Solicitante: Teniente Coronel Jhoan Enrique Adrianza Ibarra, Jefe Comisión: Sargento segundo Freddy Alejandro Sánchez Garcia, Municipio: San Cristobal, Parroquia: San Juan Bautista, Fecha: 2025-01-26, Hora: 15:00:00, Dirección: Pueblo Nuevo estacionamiento de la plaza de toros, Tipo De Procedimiento: Guardia de Prevencion, Detalles: Despliegue de Seguridad, Descripcion: Despliega de seguridad por encuentro deportivo táchira versus zamora deportivo Pueblo Nuevo</w:t>
      </w:r>
    </w:p>
    <w:p>
      <w:r>
        <w:t>División: GRUMAE, Solicitante: Teniente Coronel Jhoan Enrique Adrianza Ibarra, Jefe Comisión: Sargento Mayor Jorge Jackson Ramírez García, Municipio: San Cristobal, Parroquia: San Juan Bautista, Fecha: 2025-01-26, Hora: 15:05:00, Dirección: Pueblo Nuevo estacionamiento de la plaza de toros, Tipo De Procedimiento: Guardia de Prevencion, Detalles: Despliegue de Seguridad, Descripcion: Despliegue de seguridad por el encuentro deportivo táchira versus Zamora en polideportivo de Pueblo Nuevo</w:t>
      </w:r>
    </w:p>
    <w:p>
      <w:r>
        <w:t>División: GRUMAE, Solicitante: General Antonio José Briceño Angulo, Jefe Comisión: Sargento segundo Freddy Alejandro Sánchez Garcia, Municipio: San Cristobal, Parroquia: San Juan Bautista, Fecha: 2025-01-26, Hora: 18:00:00, Dirección: Estadio de polideportivo de pueblo Nuevo, Tipo De Procedimiento: Guardia de Prevencion, Detalles: Evento deportivo, Descripcion: Por encuentro deportivo del táchira versus Zamora en polideportivo de Puebla</w:t>
      </w:r>
    </w:p>
    <w:p>
      <w:r>
        <w:t>División: GRUMAE, Solicitante: Teniente Coronel Jhoan Enrique Adrianza Ibarra, Jefe Comisión: Sargento Mayor Yoffer Orlando Mendoza Medina, Municipio: San Cristobal, Parroquia: San Juan Bautista, Fecha: 2025-01-27, Hora: 20:00:00, Dirección: Pueblo Nuevo avenida España Pabellones Venezuela, Tipo De Procedimiento: Guardia de Prevencion, Detalles: Evento Musical, Descripcion: Por eliminatoria de la Edición V Yo me llamo</w:t>
      </w:r>
    </w:p>
    <w:p>
      <w:r>
        <w:t>División: GRUMAE, Solicitante: Teniente Coronel Jhoan Enrique Adrianza Ibarra, Jefe Comisión: Sargento Mayor Yoffer Orlando Mendoza Medina, Municipio: San Cristobal, Parroquia: San Juan Bautista, Fecha: 2025-01-28, Hora: 01:30:00, Dirección: Pueblo Nuevo redoma del ciclista, Tipo De Procedimiento: Guardia de Prevencion, Detalles: Despliegue de Seguridad, Descripcion: Después vehicular y peatonal del complejo ferial</w:t>
      </w:r>
    </w:p>
    <w:p>
      <w:r>
        <w:t>División: GRUMAE, Solicitante: Teniente Coronel Jhoan Enrique Adrianza Ibarra, Jefe Comisión: Cabo Segundo Edgar Jesús Moreno Vivas, Municipio: San Cristobal, Parroquia: San Juan Bautista, Fecha: 2025-01-29, Hora: 01:37:00, Dirección: Sector Pueblo Nuevo,redoma del ciclista, Tipo De Procedimiento: Guardia de Prevencion, Detalles: Despliegue de Seguridad, Descripcion: Despejé Vehicular y peatonal del complejo ferial</w:t>
      </w:r>
    </w:p>
    <w:p>
      <w:pPr>
        <w:pStyle w:val="Heading4"/>
      </w:pPr>
      <w:r>
        <w:t>Tipo de Procedimiento: Servicios Especiales</w:t>
      </w:r>
    </w:p>
    <w:p>
      <w:r>
        <w:t>División: GRUMAE, Solicitante: Coronel Eduard Yulian Casas, Jefe Comisión: Sargento Mayor Jorge Jackson Ramírez García, Municipio: San Cristobal, Parroquia: San Juan Bautista, Fecha: 2025-01-10, Hora: 13:30:00, Dirección: Avenida frente al estadio campeones del 97, Tipo De Procedimiento: Servicios Especiales, Detalles: Lavado, Descripcion: Procedimiento por destape de alcantarilla en el sitio presente ingeniero Daniel Navarro 26702731 jefe de mantenimiento vial</w:t>
      </w:r>
    </w:p>
    <w:p>
      <w:r>
        <w:t>División: GRUMAE, Solicitante: Teniente Coronel Jhoan Enrique Adrianza Ibarra, Jefe Comisión: Sargento Mayor Jorge Jackson Ramírez García, Municipio: San Cristobal, Parroquia: San Juan Bautista, Fecha: 2025-01-10, Hora: 19:00:00, Dirección: Sector pueblo nuevo instalaciones del comando de zona 21, Tipo De Procedimiento: Servicios Especiales, Detalles: Lavado, Descripcion: Se efectúa el lavado parte principal del comando de zona 21 en el sitio presenta el coronel de la guardia nacional Eduardo niño huérfano celular 12 634 974 tlf 04166563596 jefe de los servicios</w:t>
      </w:r>
    </w:p>
    <w:p>
      <w:r>
        <w:t>División: GRUMAE, Solicitante: Teniente Coronel Jhoan Enrique Adrianza Ibarra, Jefe Comisión: Sargento Mayor Jorge Jackson Ramírez García, Municipio: San Cristobal, Parroquia: San Juan Bautista, Fecha: 2025-01-11, Hora: 10:30:00, Dirección: Calle principal de madre Juana contenedor de desechos sólidos, Tipo De Procedimiento: Servicios Especiales, Detalles: Lavado, Descripcion: Se efectúa el lavado de la calzada y del contenedor de desechos sólidos</w:t>
      </w:r>
    </w:p>
    <w:p>
      <w:r>
        <w:t>División: GRUMAE, Solicitante: Carlos villamizar, Jefe Comisión: Sargento Mayor Víctor Alfonso Contreras Villanueva, Municipio: San Cristobal, Parroquia: Pedro Maria Morantes, Fecha: 2025-01-13, Hora: 20:40:00, Dirección: Barrio Obrero carrera 17 Calle 13 al lado de la residencia de gobernadores, Tipo De Procedimiento: Servicios Especiales, Detalles: Destape de Alcantarilla, Descripcion: Inspección por heminópteros al llegar al sitio efectúa la estación entro el alcantarillado de dicha residencia la cuál positivos en el sitio se da recomendación en el caso</w:t>
      </w:r>
    </w:p>
    <w:p>
      <w:r>
        <w:t>División: GRUMAE, Solicitante: Teniente Coronel Jhoan Enrique Adrianza Ibarra, Jefe Comisión: Sargento Mayor Jorge Jackson Ramírez García, Municipio: San Cristobal, Parroquia: San Juan Bautista, Fecha: 2025-01-17, Hora: 13:39:00, Dirección: Manga de coleo asogata, Tipo De Procedimiento: Servicios Especiales, Detalles: Regado, Descripcion: Se realiza regado en la manga de coleo con 3000 litros de h2o</w:t>
      </w:r>
    </w:p>
    <w:p>
      <w:r>
        <w:t>División: GRUMAE, Solicitante: Sargento Mayor Jorge Jackson Ramírez García, Jefe Comisión: Sargento Mayor Víctor Alfonso Contreras Villanueva, Municipio: San Cristobal, Parroquia: San Juan Bautista, Fecha: 2025-01-29, Hora: 11:30:00, Dirección: Cueva del oso Al lado del hospital militar, Tipo De Procedimiento: Servicios Especiales, Detalles: Dispersion De Particulas, Descripcion: Se realiza lavado en la cancha de la escuela estatal Francisco Miranda en el sitio las ciudadanas directora Dayana Sánchez cédula entidad 16:12 282 teléfono 0414 72 6600</w:t>
      </w:r>
    </w:p>
    <w:p>
      <w:r>
        <w:t>División: GRUMAE, Solicitante: Sargento segundo Yedelbert Ángel Duran Daza, Jefe Comisión: Cabo Segundo Edgar Jesús Moreno Vivas, Municipio: San Cristobal, Parroquia: San Juan Bautista, Fecha: 2025-01-17, Hora: 19:55:00, Dirección: Sector Pueblo Nuevo manga de coleo asogata, Tipo De Procedimiento: Servicios Especiales, Detalles: Regado, Descripcion: Se efectuó regado en la manga de coleo</w:t>
      </w:r>
    </w:p>
    <w:p>
      <w:r>
        <w:t>División: GRUMAE, Solicitante: Sargento segundo Yedelbert Ángel Duran Daza, Jefe Comisión: Sargento Mayor Jorge Jackson Ramírez García, Municipio: San Cristobal, Parroquia: San Juan Bautista, Fecha: 2025-01-17, Hora: 20:08:00, Dirección: Sector Pueblo Nuevo manga de coleo  asogata, Tipo De Procedimiento: Servicios Especiales, Detalles: Regado, Descripcion: Se le realiza regado en la instalaciones de la manga de correo</w:t>
      </w:r>
    </w:p>
    <w:p>
      <w:r>
        <w:t>División: GRUMAE, Solicitante: Coronel Eduard Yulian Casas, Jefe Comisión: Sargento Mayor Yoffer Orlando Mendoza Medina, Municipio: San Cristobal, Parroquia: San Juan Bautista, Fecha: 2025-01-18, Hora: 17:30:00, Dirección: Sector Pueblo Nuevo Manga Coleo Asogata, Tipo De Procedimiento: Servicios Especiales, Detalles: Regado, Descripcion: Regado en la manga coleo</w:t>
      </w:r>
    </w:p>
    <w:p>
      <w:r>
        <w:t>División: GRUMAE, Solicitante: Coronel Eduard Yulian Casas, Jefe Comisión: Sargento Mayor Víctor Alfonso Contreras Villanueva, Municipio: San Cristobal, Parroquia: San Juan Bautista, Fecha: 2025-01-19, Hora: 17:30:00, Dirección: Manga Coleo Pueblo Nuevo, Tipo De Procedimiento: Servicios Especiales, Detalles: Regado, Descripcion: Manga de Coleo</w:t>
      </w:r>
    </w:p>
    <w:p>
      <w:r>
        <w:t>División: GRUMAE, Solicitante: Coronel Eduard Yulian Casas, Jefe Comisión: Coronel Eduard Yulian Casas, Municipio: San Cristobal, Parroquia: San Juan Bautista, Fecha: 2025-01-22, Hora: 18:00:00, Dirección: Pueblo Nuevo Asogata, Tipo De Procedimiento: Servicios Especiales, Detalles: Regado, Descripcion: Regado en el Ovalo de Asogata</w:t>
      </w:r>
    </w:p>
    <w:p>
      <w:r>
        <w:t>División: GRUMAE, Solicitante: Coronel Eduard Yulian Casas, Jefe Comisión: Sargento Mayor Jorge Jackson Ramírez García, Municipio: San Cristobal, Parroquia: San Juan Bautista, Fecha: 2025-01-23, Hora: 17:24:00, Dirección: Pueblo nuevo Asogata, Tipo De Procedimiento: Servicios Especiales, Detalles: Regado, Descripcion: Regado en el Ovalo de Asogata</w:t>
      </w:r>
    </w:p>
    <w:p>
      <w:r>
        <w:t>División: GRUMAE, Solicitante: Teniente Coronel Jhoan Enrique Adrianza Ibarra, Jefe Comisión: Cabo Primero Jesús Antonio Ariza Guaita, Municipio: San Cristobal, Parroquia: San Juan Bautista, Fecha: 2025-01-24, Hora: 19:52:00, Dirección: Sector Pueblo Nuevo a asogata, Tipo De Procedimiento: Servicios Especiales, Detalles: Regado, Descripcion: Regado en el óvalo de Asogata</w:t>
      </w:r>
    </w:p>
    <w:p>
      <w:r>
        <w:t>División: GRUMAE, Solicitante: Teniente Coronel Jhoan Enrique Adrianza Ibarra, Jefe Comisión: Cabo Primero Jesús Antonio Ariza Guaita, Municipio: San Cristobal, Parroquia: San Juan Bautista, Fecha: 2025-01-24, Hora: 19:56:00, Dirección: Sector Pueblo Nuevo asogata, Tipo De Procedimiento: Servicios Especiales, Detalles: Regado, Descripcion: Regado en el óvalo de azogata</w:t>
      </w:r>
    </w:p>
    <w:p>
      <w:r>
        <w:t>División: GRUMAE, Solicitante: Teniente Coronel Jhoan Enrique Adrianza Ibarra, Jefe Comisión: Cabo Primero Jesús Antonio Ariza Guaita, Municipio: San Cristobal, Parroquia: Pedro Maria Morantes, Fecha: 2025-01-28, Hora: 18:00:00, Dirección: Barrio Lourdes templete Antonio Aragón, Tipo De Procedimiento: Servicios Especiales, Detalles: Lavado, Descripcion: Con motivo de trabajos de limpieza y pintura ,en el sitio la ciudadana Leticia Gálvez CI 12235833 líder de. Comunidad barrio Lourdes</w:t>
      </w:r>
    </w:p>
    <w:p>
      <w:r>
        <w:t>División: GRUMAE, Solicitante: General Antonio José Briceño Angulo, Jefe Comisión: Sargento Mayor Yoffer Orlando Mendoza Medina, Municipio: San Cristobal, Parroquia: La Concordia, Fecha: 2025-01-30, Hora: 11:00:00, Dirección: Muro de la Guacara., Tipo De Procedimiento: Servicios Especiales, Detalles: Lavado, Descripcion: Lavado del muro de la Guacara enfl sitio presente el ciudadano Héctor Maldonado cédula 12813743</w:t>
      </w:r>
    </w:p>
    <w:p>
      <w:pPr>
        <w:pStyle w:val="Heading4"/>
      </w:pPr>
      <w:r>
        <w:t>Tipo de Procedimiento: Rescate</w:t>
      </w:r>
    </w:p>
    <w:p>
      <w:r>
        <w:t>División: GRUMAE, Solicitante: Sargento segundo Yedelbert Ángel Duran Daza, Jefe Comisión: Cabo Segundo Edgar Jesús Moreno Vivas, Municipio: San Cristobal, Parroquia: San Juan Bautista, Fecha: 2025-01-12, Hora: 18:33:00, Dirección: Urbanización Los teques edificio 21 apartamento 03, Tipo De Procedimiento: Rescate, Detalles: Rescate de Animal: Ofidio, Descripcion: Ha llegado a sitio se visualiza una serpiente bejuquilla color café más encontrado dentro de la decoración navideña así mismo se efectúa la captura y reubicación en el parque nacional chorro del indio en el sitio la propietaria de la ciudadana Sheila Sánchez de 47 años cédula de identidad 13506 833 bejuquilla color café más encontrado dentro de la decoración navideña así mismo se efectúa la captura y reubicación en el parque nacional chorro del indio en el sitio la propietaria de la ciudadana Sheila Sánchez de 47 años cédula de identidad 13506 833</w:t>
      </w:r>
    </w:p>
    <w:p>
      <w:r>
        <w:t>División: GRUMAE, Solicitante: Bombero Greisi Naidelin Zambrano Martínez, Jefe Comisión: Sargento Mayor Yoffer Orlando Mendoza Medina, Municipio: San Cristobal, Parroquia: San Juan Bautista, Fecha: 2025-01-15, Hora: 10:10:00, Dirección: Puente real  calle 11 entre pasaje guasdualito y Barcelona galpón b-42, Tipo De Procedimiento: Rescate, Detalles: Rescate de Animal: Rabipelado, Descripcion: Captura y liberación del animal alrededor rabipelado el cual se encontraba en el taller automotriz y posteriores liberado en el sitio presente ciudadano caro bergen cédula 11508 1 05 encargado</w:t>
      </w:r>
    </w:p>
    <w:p>
      <w:r>
        <w:t>División: GRUMAE, Solicitante: Cabo Primero Jesús Antonio Ariza Guaita, Jefe Comisión: Cabo Primero Jesús Antonio Ariza Guaita, Municipio: San Cristobal, Parroquia: San Juan Bautista, Fecha: 2025-01-16, Hora: 10:48:00, Dirección: Universidad de salón ambiental mariología, Tipo De Procedimiento: Rescate, Detalles: Rescate de Animal: Ofidio, Descripcion: Al llegar al sitio se efectúa captura y liberación de tipo boa Constricta de treinta centímetros y su posterior reubicación en el jardín botánico de la unet en el sitio se hizo presente la aproximadamente 112</w:t>
      </w:r>
    </w:p>
    <w:p>
      <w:r>
        <w:t>División: GRUMAE, Solicitante: Sargento segundo Yedelbert Ángel Duran Daza, Jefe Comisión: Cabo Primero Jesús Antonio Ariza Guaita, Municipio: San Cristobal, Parroquia: Pedro Maria Morantes, Fecha: 2025-01-29, Hora: 10:45:00, Dirección: Calle 5 carrera 10 y 11 local número 10 43, Tipo De Procedimiento: Rescate, Detalles: Rescate de Animal: Rabi pelado zarigüeya, Descripcion: Rescate y reubicación de animal zarigüeya cuál se encontraba encontrada dentro de establecimiento de local 1043 en el sitio de la ciudadana Dayana de Hernández 70 años según la entidad 4 628 712</w:t>
      </w:r>
    </w:p>
    <w:p>
      <w:r>
        <w:t>División: GRUMAE, Solicitante: Sargento segundo Yedelbert Ángel Duran Daza, Jefe Comisión: Cabo Primero Jesús Antonio Ariza Guaita, Municipio: San Cristobal, Parroquia: La Concordia, Fecha: 2025-01-24, Hora: 11:05:00, Dirección: Sé del INTT oficina regional San Cristóbal, Tipo De Procedimiento: Rescate, Detalles: Rescate de Animal: Canino, Descripcion: Que efectúa rescate y liberación de animal canino el mismo se encontraba por la parte inferior de un autobús motivado haber sido arrollado en el sitio se encontraba la ciudadana oscar alirio Cárdenas Contreras de 55 años en la cédula de identidad 10167103 comisario de politachira</w:t>
      </w:r>
    </w:p>
    <w:p>
      <w:r>
        <w:t>División: GRUMAE, Solicitante: Sargento Mayor Yoffer Orlando Mendoza Medina, Jefe Comisión: Sargento Mayor Jorge Jackson Ramírez García, Municipio: San Cristobal, Parroquia: San Juan Bautista, Fecha: 2025-01-27, Hora: 01:10:00, Dirección: Avda Universidad Frente al velódromo JJ mora, Tipo De Procedimiento: Rescate, Detalles: Rescate de Persona, Descripcion: Ciudadano el mismo cae por un precipicio aproximadamente 6 metros de altura el mismo presentando lesionado presentando politraumatismo generalizado., Persona Presente: José Guerrero (V-18880670 - 42 años - Masculino)</w:t>
      </w:r>
    </w:p>
    <w:p>
      <w:r>
        <w:t>División: GRUMAE, Solicitante: Bombero Franklin Enrique Rodríguez Cañas, Jefe Comisión: Sargento segundo Freddy Alejandro Sánchez Garcia, Municipio: Cárdenas, Parroquia: Otros Municipios, Fecha: 2025-01-27, Hora: 09:20:00, Dirección: Parroquia amedoro Rangel lamo palo Gordo sector la fortuna urbanización la pradera casa número 12, Tipo De Procedimiento: Rescate, Detalles: Rescate de Animal: Boa constrictor, Descripcion: Se captura ofidio de tamaño pequeño especie boat constructor la cual se encontraba dentro de un vehículo por fiesta move color azul placa aa731 m o propiedad de la ciudad ciudadana María Angélica Sánchez cédula 26493 607 y posteriormente liberada en la vía chorro al indio</w:t>
      </w:r>
    </w:p>
    <w:p>
      <w:pPr>
        <w:pStyle w:val="Heading4"/>
      </w:pPr>
      <w:r>
        <w:t>Tipo de Procedimiento: Fallecidos</w:t>
      </w:r>
    </w:p>
    <w:p>
      <w:r>
        <w:t>División: GRUMAE, Solicitante: Sargento segundo Yedelbert Ángel Duran Daza, Jefe Comisión: Sargento Mayor Víctor Alfonso Contreras Villanueva, Municipio: San Cristobal, Parroquia: San Juan Bautista, Fecha: 2025-01-13, Hora: 00:20:00, Dirección: Urb sucre calle 6 casa #16, Tipo De Procedimiento: Fallecidos, Detalles: Paro respiratorio, Descripcion: Al llegar al sitio el ciudadano se encontraba con signos vitales ausentes, Persona Presente: Julio Contreras (V-5729943) - 62 años - Masculino</w:t>
      </w:r>
    </w:p>
    <w:p>
      <w:r>
        <w:t>División: GRUMAE, Solicitante: Bombero Franklin Enrique Rodríguez Cañas, Jefe Comisión: Sargento Mayor Yoffer Orlando Mendoza Medina, Municipio: Cárdenas, Parroquia: Otros Municipios, Fecha: 2025-01-14, Hora: 09:00:00, Dirección: Riveras del Torbe Calle 2 casa 2-129, Tipo De Procedimiento: Fallecidos, Detalles: Paro respiratorio, Descripcion: Al llegar al sitio el ciudadano se encuentra ausente de cualquier signo de vida al mismo sin antecedentes médicos el cual tenía varios días con dificultad respiratoria no acudiendo al médico para ser valorado, Persona Presente: Miguel Antonio Aguilat herrera (V-9219906) - 59 años - Masculino</w:t>
      </w:r>
    </w:p>
    <w:p>
      <w:r>
        <w:t>División: GRUMAE, Solicitante: Sargento segundo Yedelbert Ángel Duran Daza, Jefe Comisión: Cabo Primero Jesús Antonio Ariza Guaita, Municipio: San Cristobal, Parroquia: San Juan Bautista, Fecha: 2025-01-29, Hora: 11:42:00, Dirección: Avenida principal de barrio Bolívar diagonal A CORPOELEC, Tipo De Procedimiento: Fallecidos, Detalles: Se desconocen, Descripcion: Se efectúa verificación de signos vitales al masculino ante versionado el mismo con una tonalidad de piel Clara y tono muscular Delgado quien para el momento sin signos vitales vestía una camiseta blanca y shorts blanco con pantufla azul en el sitio se hizo presente la familiar ciudadana Sonia del Carmen Mendoza de 58 años de edad cédula de identidad 7594168 esposa la misma indicando que dicho ciudadano presentaba múltiples antecedentes patológicos y que para el momento se encontraba en quimioterapia y radioterapia., Persona Presente: Lino Andrés Moreno Belandria (V-9338010) - 55 años - Masculino</w:t>
      </w:r>
    </w:p>
    <w:p>
      <w:pPr>
        <w:pStyle w:val="Heading4"/>
      </w:pPr>
      <w:r>
        <w:t>Tipo de Procedimiento: Abastecimiento de agua</w:t>
      </w:r>
    </w:p>
    <w:p>
      <w:r>
        <w:t>División: GRUMAE, Solicitante: Teniente Coronel Jhoan Enrique Adrianza Ibarra, Jefe Comisión: Cabo Primero Jesús Antonio Ariza Guaita, Municipio: San Cristobal, Parroquia: San Juan Bautista, Fecha: 2025-01-13, Hora: 16:00:00, Dirección: Cueva del oso, Tipo De Procedimiento: Abastecimiento de agua, Detalles: Instituciones Públicas (Militares, Policiales) 250 litros - 0 Personas Atendidas, Descripcion: Suministro de agua a maquina de asfaltado de la alcaldía, Persona Presente: 0 0 (V-0)</w:t>
      </w:r>
    </w:p>
    <w:p>
      <w:r>
        <w:t>División: GRUMAE, Solicitante: General Antonio José Briceño Angulo, Jefe Comisión: Sargento Mayor Yoffer Orlando Mendoza Medina, Municipio: San Cristobal, Parroquia: San Juan Bautista, Fecha: 2025-01-18, Hora: 14:00:00, Dirección: Avenida principal vía la castellana frente urbanización anaru, Tipo De Procedimiento: Abastecimiento de agua, Detalles: Instituciones Privadas (Comercios, Empresas) 5 litros - 1 Personas Atendidas, Descripcion: Se factura suministra agua a la máquina fresadora de asfalto y lavado, Persona Presente: Israel Gandica (V-12817165)</w:t>
      </w:r>
    </w:p>
    <w:p>
      <w:r>
        <w:t>División: GRUMAE, Solicitante: General Antonio José Briceño Angulo, Jefe Comisión: Sargento Mayor Yoffer Orlando Mendoza Medina, Municipio: San Cristobal, Parroquia: San Juan Bautista, Fecha: 2025-01-22, Hora: 19:00:00, Dirección: Diagonal a batió el tigre Restaurante Santos el Coyote, Tipo De Procedimiento: Abastecimiento de agua, Detalles: Instituciones Privadas (Comercios, Empresas) 3000 litros - 50 Personas Atendidas, Descripcion: Abastecimiento, Persona Presente: Génesis Chacón (V-17852156)</w:t>
      </w:r>
    </w:p>
    <w:p>
      <w:r>
        <w:t>División: GRUMAE, Solicitante: General Antonio José Briceño Angulo, Jefe Comisión: Cabo Primero Jesús Antonio Ariza Guaita, Municipio: San Cristobal, Parroquia: San Juan Bautista, Fecha: 2025-01-24, Hora: 11:11:00, Dirección: Aeropuerto de  paramillo, Tipo De Procedimiento: Abastecimiento de agua, Detalles: Instituciones Educativas (Publicas) 3000 litros - 0 Personas Atendidas, Descripcion: Se efectuó suministro de agua en el aeropuerto de Jaramillo sin novedad, Persona Presente: Ninguno Ninguno (V-0)</w:t>
      </w:r>
    </w:p>
    <w:p>
      <w:r>
        <w:t>División: GRUMAE, Solicitante: Sargento Mayor Jorge Jackson Ramírez García, Jefe Comisión: Sargento Mayor Víctor Alfonso Contreras Villanueva, Municipio: San Cristobal, Parroquia: San Juan Bautista, Fecha: 2025-01-29, Hora: 10:05:00, Dirección: Escuela de vuelo cavenca , al lado del aeropuerto de paramillo, Tipo De Procedimiento: Abastecimiento de agua, Detalles: Instituciones Educativas (Privadas) 1000 litros - 0 Personas Atendidas, Descripcion: Suministro, Persona Presente: Nelson Sánchez (V-26290839)</w:t>
      </w:r>
    </w:p>
    <w:p>
      <w:r>
        <w:t>División: GRUMAE, Solicitante: Coronel Eduard Yulian Casas, Jefe Comisión: Sargento Mayor Yoffer Orlando Mendoza Medina, Municipio: San Cristobal, Parroquia: San Juan Bautista, Fecha: 2025-01-30, Hora: 20:22:00, Dirección: Avenida las pilas sector la popita casa #1-55A, Tipo De Procedimiento: Abastecimiento de agua, Detalles: Instituciones Privadas (Comercios, Empresas) 6000 litros - 1 Personas Atendidas, Descripcion: Suministro agua al local natura spa, Persona Presente: Beatriz Nieto (V-11503987)</w:t>
      </w:r>
    </w:p>
    <w:p>
      <w:r>
        <w:t>División: GRUMAE, Solicitante: Glenda beatriz, Jefe Comisión: Sargento Mayor Yoffer Orlando Mendoza Medina, Municipio: San Cristobal, Parroquia: San Juan Bautista, Fecha: 2025-01-31, Hora: 17:00:00, Dirección: Avenida las pilas sector la popita casa número 1 - 55a, Tipo De Procedimiento: Abastecimiento de agua, Detalles: Instituciones Privadas (Comercios, Empresas) 300 litros - 2 Personas Atendidas, Descripcion: Suministro de agua al spa Natura spa estando presente la ciudadana Glenda Beatriz Nieto Morales, Persona Presente: Glenda Beatriz Nieto Morales (V-11503987)</w:t>
      </w:r>
    </w:p>
    <w:p>
      <w:pPr>
        <w:pStyle w:val="Heading4"/>
      </w:pPr>
      <w:r>
        <w:t>Tipo de Procedimiento: Atendido No Efectuado</w:t>
      </w:r>
    </w:p>
    <w:p>
      <w:r>
        <w:t>División: GRUMAE, Solicitante: Bombero Greisi Naidelin Zambrano Martínez, Jefe Comisión: Sargento Mayor Yoffer Orlando Mendoza Medina, Municipio: Cárdenas, Parroquia: Otros Municipios, Fecha: 2025-01-15, Hora: 10:30:00, Dirección: Palo Gordo sector campo Alegre vereda 3 casa# 1 - 29, Tipo De Procedimiento: Atendido No Efectuado, Descripcion: Se efectúa verificación procedimiento por árbol que cae sobre una residencia al llegar al sitio es positivo una rama que cae sobre el techo de la residencia casa 1-29 propiedad de la ciudadana ludy parada de Gutiérrez cédula extranjera 8 16 4 10 17 donde la misma ya había solicitado el apoyo por parte de Protección civil táchira lo mismo se desplazaban al sitio</w:t>
      </w:r>
    </w:p>
    <w:p>
      <w:r>
        <w:t>División: GRUMAE, Solicitante: Teniente Jhonny José Quintero Carmona, Jefe Comisión: Bombero Greisi Naidelin Zambrano Martínez, Municipio: San Cristobal, Parroquia: San Juan Bautista, Fecha: 2025-01-18, Hora: 12:10:00, Dirección: Avenida Ferrero Tamayo edificio friuli Torre B, Tipo De Procedimiento: Atendido No Efectuado, Descripcion: Persona atrapada en ascensor motivado falla eléctrica al llegar al sitio ya había sido liberada en el sitio se encontraba la ciudadana María Rincón cédula 362 1845 número telefónico 0424 1705567</w:t>
      </w:r>
    </w:p>
    <w:p>
      <w:r>
        <w:t>División: GRUMAE, Solicitante: Bombero Franklin Enrique Rodríguez Cañas, Jefe Comisión: Cabo Primero Alejandro José Alviarez Pernía, Municipio: San Cristobal, Parroquia: La Concordia, Fecha: 2025-01-19, Hora: 18:44:00, Dirección: Urb Rafael Urdaneta Parte Alta frente a la Iglesia Santa Rosa, Tipo De Procedimiento: Atendido No Efectuado, Descripcion: Masculino inconsciente al llegar al sitio se trata del ciudadano Gregorio Acevedo de 65 años CIV. 5687479 el cual vestía camisa blanca pantalón blanco indicando presentar miasis en pierna izquierda el mismo negándose a ser atendido siendo poco colaborador en el sitio presente ciudadano Elvis Zambrano CIV 29544265</w:t>
      </w:r>
    </w:p>
    <w:p>
      <w:r>
        <w:t>División: GRUMAE, Solicitante: Si datos, Jefe Comisión: Cabo Primero Jesús Antonio Ariza Guaita, Municipio: San Cristobal, Parroquia: San Juan Bautista, Fecha: 2025-01-28, Hora: 19:40:00, Dirección: Pueblo Nuevo, avenida los agustinos altura de la E/S los agustinos, Tipo De Procedimiento: Atendido No Efectuado, Descripcion: En el sitio se valora al ciudadano jorge Gómez de 70 años CI 8858461 ,en condición de calle , durmiendo en vía pública</w:t>
      </w:r>
    </w:p>
    <w:p>
      <w:pPr>
        <w:pStyle w:val="Heading4"/>
      </w:pPr>
      <w:r>
        <w:t>Tipo de Procedimiento: Evaluación de Riesgos</w:t>
      </w:r>
    </w:p>
    <w:p>
      <w:r>
        <w:t>División: GRUMAE, Solicitante: General Antonio José Briceño Angulo, Jefe Comisión: Sargento segundo Freddy Alejandro Sánchez Garcia, Municipio: San Cristobal, Parroquia: San Juan Bautista, Fecha: 2025-01-26, Hora: 21:40:00, Dirección: Fue lo nuevo complejo ferial, Tipo De Procedimiento: Evaluación de Riesgos, Detalles: Censo:, Descripcion: Recorrido preventivo por los diferentes parques de atracciones del complejo por motivo a movimiento telúrgico no afección a dichos sectores</w:t>
      </w:r>
    </w:p>
    <w:p>
      <w:r>
        <w:t>División: GRUMAE, Solicitante: General Antonio José Briceño Angulo, Jefe Comisión: Sargento Mayor Jorge Jackson Ramírez García, Municipio: San Cristobal, Parroquia: San Juan Bautista, Fecha: 2025-01-26, Hora: 21:50:00, Dirección: Calle principal de Santa Teresa hospital del seguro social deberes patrocinio peñuela Ruiz, Tipo De Procedimiento: Evaluación de Riesgos, Detalles: Movimiento Sísmico:, Descripcion: Se efectúan recorrido de riesgo en la diferentes áreas de las instalaciones de seguro social donde se encontraba presente el jefe de ingeniería mantenimiento ciudadano William monsalve cédula 11506 558 el mismo indicando que fue percibido en movimiento telúrico más no hubo ningún tipo de afectaciones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