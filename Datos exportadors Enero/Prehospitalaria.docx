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Prehospitalaria</w:t>
      </w:r>
    </w:p>
    <w:p>
      <w:pPr>
        <w:pStyle w:val="Heading3"/>
      </w:pPr>
      <w:r>
        <w:t>Conteo por Tipo de Procedimiento</w:t>
      </w:r>
    </w:p>
    <w:p>
      <w:r>
        <w:t>Atenciones Paramedicas: 120 Procedimientos</w:t>
      </w:r>
    </w:p>
    <w:p>
      <w:r>
        <w:t>Traslados: 88 Procedimientos</w:t>
      </w:r>
    </w:p>
    <w:p>
      <w:r>
        <w:t>Guardia de Prevencion: 37 Procedimientos</w:t>
      </w:r>
    </w:p>
    <w:p>
      <w:r>
        <w:t>Atendido No Efectuado: 12 Procedimientos</w:t>
      </w:r>
    </w:p>
    <w:p>
      <w:r>
        <w:t>Apoyo a Otras Unidades: 7 Procedimientos</w:t>
      </w:r>
    </w:p>
    <w:p>
      <w:r>
        <w:t>Falsa Alarma: 3 Procedimientos</w:t>
      </w:r>
    </w:p>
    <w:p>
      <w:r>
        <w:t>Fallecidos: 2 Procedimientos</w:t>
      </w:r>
    </w:p>
    <w:p>
      <w:r>
        <w:t>Servicios Especiales: 2 Procedimientos</w:t>
      </w:r>
    </w:p>
    <w:p>
      <w:r>
        <w:t>Puesto de Avanzada: 1 Procedimientos</w:t>
      </w:r>
    </w:p>
    <w:p>
      <w:pPr>
        <w:pStyle w:val="Heading3"/>
      </w:pPr>
      <w:r>
        <w:t>Datos separados por Tipo de Procedimiento</w:t>
      </w:r>
    </w:p>
    <w:p>
      <w:pPr>
        <w:pStyle w:val="Heading4"/>
      </w:pPr>
      <w:r>
        <w:t>Tipo de Procedimiento: Atenciones Paramedicas</w:t>
      </w:r>
    </w:p>
    <w:p>
      <w:r>
        <w:t>División: PreHospitalaria, Solicitante: Capitán Douglas Iván Jaimes Ramírez, Jefe Comisión: Bombero Moisés Enrique Manjarrez Ballesteros, Municipio: San Cristobal, Parroquia: San Juan Bautista, Fecha: 2025-01-01, Hora: 03:10:00, Dirección: Av Carabobo casa NRO 20-62, Tipo De Procedimiento: Atenciones Paramedicas, Detalles: Emergencias Medicas, Descripcion: Acompaña la ciudadana Johana mejia CI 11505948, Persona Presente: Ismari Daniela Mejia (V-31419996) 21 años - Femenino [Dificultad respiratoria], Traslados: Traslado: Hospital central - Fae Pérez - 169528</w:t>
      </w:r>
    </w:p>
    <w:p>
      <w:r>
        <w:t>División: PreHospitalaria, Solicitante: Sargento segundo Yedelbert Ángel Duran Daza, Jefe Comisión: Bombero Moisés Enrique Manjarrez Ballesteros, Municipio: San Cristobal, Parroquia: La Concordia, Fecha: 2025-01-01, Hora: 09:30:00, Dirección: Carrera 1bis de madre Juana hacia el hospital central, Tipo De Procedimiento: Atenciones Paramedicas, Detalles: Accidentes de Transito: Derrape - 1 Lesionados, Descripcion: (Acompaña la ciudadana Jamie ríos cédula 27807 460), Persona Presente: (José del Carmen Ríos villalba V-26807460 - 60 añosMasculino [Fractura de fémur derecho por clínica]), Traslados: Traslado: Hospital central - David Monroy - 143393</w:t>
      </w:r>
    </w:p>
    <w:p>
      <w:r>
        <w:t>División: PreHospitalaria, Solicitante: Sargento segundo Yedelbert Ángel Duran Daza, Jefe Comisión: Sargento segundo Yohandry Jesús Castilla Dávila, Municipio: San Cristobal, Parroquia: San Sebastian, Fecha: 2025-01-02, Hora: 07:27:00, Dirección: Barrio Guzmán blanco carrera8 casa0-57, Tipo De Procedimiento: Atenciones Paramedicas, Detalles: Emergencias Medicas, Descripcion: Acompaña la ciudadana Keyla rosales CI 13146365, Persona Presente: Abdelkader Rosales giron (V-3791540) 74 años - Masculino [Anemia severa], Traslados: Traslado: Hospital central - Diorgelys rincón - 158184</w:t>
      </w:r>
    </w:p>
    <w:p>
      <w:r>
        <w:t>División: PreHospitalaria, Solicitante: Sargento segundo Yedelbert Ángel Duran Daza, Jefe Comisión: Sargento segundo Yohandry Jesús Castilla Dávila, Municipio: San Cristobal, Parroquia: La Concordia, Fecha: 2025-01-01, Hora: 11:30:00, Dirección: Barrio las margaritas vereda 5 casa número 6 hasta el hospital central, Tipo De Procedimiento: Atenciones Paramedicas, Detalles: Emergencias Medicas, Descripcion: Acompaña el ciudadano Jesús Contreras cédula 14 708 314, Persona Presente: María florilde Gamboa Ruiz (V-5650272) 69 años - Femenino [Dificultad respiratoria], Traslados: Traslado: Hospital central - Rossy gallo - 144731</w:t>
      </w:r>
    </w:p>
    <w:p>
      <w:r>
        <w:t>División: PreHospitalaria, Solicitante: Sargento segundo Yedelbert Ángel Duran Daza, Jefe Comisión: Sargento segundo Yohandry Jesús Castilla Dávila, Municipio: San Cristobal, Parroquia: San Juan Bautista, Fecha: 2025-01-01, Hora: 18:30:00, Dirección: Sector centro calle 11 con carrera 9 y 8 casa número 8 - 35, Tipo De Procedimiento: Atenciones Paramedicas, Detalles: Emergencias Medicas, Descripcion: Trasladó, Persona Presente: Hortensia Barrios Ruiz (V-3623436) 90 años - Femenino [Dificultad respiratoria], Traslados: Traslado: Hospital central - Carlos bastardo - 157293</w:t>
      </w:r>
    </w:p>
    <w:p>
      <w:r>
        <w:t>División: PreHospitalaria, Solicitante: Bombero Franklin Enrique Rodríguez Cañas, Jefe Comisión: Sargento Mayor Breyner Jesus Vanegas Moncada, Municipio: Cárdenas, Parroquia: Otros Municipios, Fecha: 2025-01-02, Hora: 14:40:00, Dirección: Tariba las vegas urbanización trinitaria, Tipo De Procedimiento: Atenciones Paramedicas, Detalles: Emergencias Medicas, Descripcion: Crisis de ansiedad por incendio de estructura, Persona Presente: Freddy Antonio Álvarez (V-12253238) 54 años - Masculino [Crisis de ansiedad]</w:t>
      </w:r>
    </w:p>
    <w:p>
      <w:r>
        <w:t>División: PreHospitalaria, Solicitante: Bombero Franklin Enrique Rodríguez Cañas, Jefe Comisión: Sargento Mayor Breyner Jesus Vanegas Moncada, Municipio: Torbes, Parroquia: Otros Municipios, Fecha: 2025-01-02, Hora: 19:35:00, Dirección: Vía santa ana sector el corozo diagonal a las aguas azufradas, Tipo De Procedimiento: Atenciones Paramedicas, Detalles: Accidentes de Transito: Colision Vehiculo-Moto - 1 Lesionados, Descripcion: (Colisiona vehículo tipo moto con vehículo), Persona Presente: (Reiver Alexander Dávila corredor V-31469361 - 20 añosMasculino [Traumatismo en rotula izquierda]), Traslados: Traslado: Hospital central - Rebeca Chacón - 139763</w:t>
      </w:r>
    </w:p>
    <w:p>
      <w:r>
        <w:t>División: PreHospitalaria, Solicitante: Bombero Greisi Naidelin Zambrano Martínez, Jefe Comisión: Sargento Mayor Breyner Jesus Vanegas Moncada, Municipio: San Cristobal, Parroquia: San Juan Bautista, Fecha: 2025-01-02, Hora: 20:40:00, Dirección: Av España, Tipo De Procedimiento: Atenciones Paramedicas, Detalles: Accidentes de Transito: Arrollados - 1 Lesionados, Descripcion: (Masculino el cual fue arrollado), Persona Presente: (Antonio Paredes V-12967089 - 44 añosMasculino [Traumatismo craneal]), Traslados: Traslado: HOSPITAL central - Mónica Sánchez - 7092</w:t>
      </w:r>
    </w:p>
    <w:p>
      <w:r>
        <w:t>División: PreHospitalaria, Solicitante: Bombero Franklin Enrique Rodríguez Cañas, Jefe Comisión: Sargento Mayor Breyner Jesus Vanegas Moncada, Municipio: San Cristobal, Parroquia: La Concordia, Fecha: 2025-01-02, Hora: 20:14:00, Dirección: Av las flores con Av occidental, Tipo De Procedimiento: Atenciones Paramedicas, Detalles: Emergencias Medicas, Descripcion: Caída de su propia altura, Persona Presente: William Aurelio Gelvis (V-12973591) 52 años - Masculino [Traumatismo facial], Traslados: Traslado: Hospital central - Milagros Sánchez - 152307</w:t>
      </w:r>
    </w:p>
    <w:p>
      <w:r>
        <w:t>División: PreHospitalaria, Solicitante: Bombero Franklin Enrique Rodríguez Cañas, Jefe Comisión: Sargento Mayor Breyner Jesus Vanegas Moncada, Municipio: San Cristobal, Parroquia: La Concordia, Fecha: 2025-01-02, Hora: 21:55:00, Dirección: Barrio alianza calle 9 casa 3-29, Tipo De Procedimiento: Atenciones Paramedicas, Detalles: Emergencias Medicas, Descripcion: Masculino diabético, Persona Presente: Osvaldo José Molina monsalve (V-5061081) 65 años - Masculino [Hipoglucemia]</w:t>
      </w:r>
    </w:p>
    <w:p>
      <w:r>
        <w:t>División: PreHospitalaria, Solicitante: Bombero Franklin Enrique Rodríguez Cañas, Jefe Comisión: Sargento Mayor Breyner Jesus Vanegas Moncada, Municipio: San Cristobal, Parroquia: San Juan Bautista, Fecha: 2025-01-03, Hora: 17:10:00, Dirección: Calle 6 con 7ma avenida diagonal a la papelería moderna del centro, Tipo De Procedimiento: Atenciones Paramedicas, Detalles: Emergencias Medicas, Descripcion: Por caída de su propio plano, Persona Presente: Daniel Antonio Hinojosa pernia (V-2886617) 83 años - Masculino [Traumatismo a nivel facial]</w:t>
      </w:r>
    </w:p>
    <w:p>
      <w:r>
        <w:t>División: PreHospitalaria, Solicitante: General Antonio José Briceño Angulo, Jefe Comisión: Sargento Mayor Breyner Jesus Vanegas Moncada, Municipio: San Cristobal, Parroquia: Pedro Maria Morantes, Fecha: 2025-01-03, Hora: 20:30:00, Dirección: Barrio sucre colinas de antaraju vereda 2, Tipo De Procedimiento: Atenciones Paramedicas, Detalles: Emergencias Medicas, Descripcion: Por presentar dificultad respiratoria, Persona Presente: María leonilda Riano (V-17810838) 66 años - Femenino [Dificultad respiratoria], Traslados: Traslado: Hospital central - Geraldine otix - 256352</w:t>
      </w:r>
    </w:p>
    <w:p>
      <w:r>
        <w:t>División: PreHospitalaria, Solicitante: Bombero Greisi Naidelin Zambrano Martínez, Jefe Comisión: Sargento Mayor Breyner Jesus Vanegas Moncada, Municipio: San Cristobal, Parroquia: San Sebastian, Fecha: 2025-01-03, Hora: 21:35:00, Dirección: Avenida principal de madre Juana diagonal al antiguo Garzón, Tipo De Procedimiento: Atenciones Paramedicas, Detalles: Accidentes de Transito: Derrape - 1 Lesionados, Descripcion: (Por derrape de moto), Persona Presente: (Ligia Elena Uzcategui V-29848282 - 22 añosFemenino [Traumatismo en codo izquierdo]), Traslados: Traslado: Hospital central - Yeison Espinel - 137519</w:t>
      </w:r>
    </w:p>
    <w:p>
      <w:r>
        <w:t>División: PreHospitalaria, Solicitante: Bombero Greisi Naidelin Zambrano Martínez, Jefe Comisión: Sargento Mayor Breyner Jesus Vanegas Moncada, Municipio: San Cristobal, Parroquia: San Juan Bautista, Fecha: 2025-01-04, Hora: 07:00:00, Dirección: Avenida cuatricentenaria redoma del educador, Tipo De Procedimiento: Atenciones Paramedicas, Detalles: Emergencias Medicas, Descripcion: Por presentar traumatismo torácico, Persona Presente: Yenny rosmari Delgado (V-14985357) 43 años - Femenino [Traumatismo torácico cerrado], Traslados: Traslado: Hospital central - Lesly perez - 154100</w:t>
      </w:r>
    </w:p>
    <w:p>
      <w:r>
        <w:t>División: PreHospitalaria, Solicitante: Sargento segundo Yedelbert Ángel Duran Daza, Jefe Comisión: Sargento Mayor Nieves Zenaida González Gamboa, Municipio: San Cristobal, Parroquia: La Concordia, Fecha: 2025-01-04, Hora: 13:50:00, Dirección: Calle principal del barrio el paraíso sede de servicio de resguardo de detenidos de la PNB, Tipo De Procedimiento: Atenciones Paramedicas, Detalles: Emergencias Medicas, Descripcion: Privada de libertad, Persona Presente: Erika mayerlin Contreras Maldonado (V-24781319) 29 años - Femenino [Abdomen agudo], Traslados: Traslado: Hospital central - Gregoria medina - 153067</w:t>
      </w:r>
    </w:p>
    <w:p>
      <w:r>
        <w:t>División: PreHospitalaria, Solicitante: Sargento segundo Yedelbert Ángel Duran Daza, Jefe Comisión: Sargento Mayor Nieves Zenaida González Gamboa, Municipio: San Cristobal, Parroquia: La Concordia, Fecha: 2025-01-04, Hora: 14:30:00, Dirección: Prolongación de la 5ta Av frente al batallón negro primero, Tipo De Procedimiento: Atenciones Paramedicas, Detalles: Emergencias Medicas, Descripcion: Se efectúa atención pre-hospitalaria a ciudadano de 71 años por presentar caída de su propia altura, Persona Presente: Ramón Alfonso Manrique Carrero (V-4630266) 71 años - Masculino [Hipotension arterial], Traslados: Traslado: Hospital central - Marvi Ruiz - 167409</w:t>
      </w:r>
    </w:p>
    <w:p>
      <w:r>
        <w:t>División: PreHospitalaria, Solicitante: Sargento segundo Yedelbert Ángel Duran Daza, Jefe Comisión: Sargento Mayor Nieves Zenaida González Gamboa, Municipio: San Cristobal, Parroquia: San Juan Bautista, Fecha: 2025-01-04, Hora: 17:31:00, Dirección: San Rafael vía el llano parte alta  casa 2-41, Tipo De Procedimiento: Atenciones Paramedicas, Detalles: Emergencias Medicas, Descripcion: Caída de su propia altura, Persona Presente: Alix teresa Suárez (V-3076209) 81 años - Femenino [Fractura proximal de fémur derecho], Traslados: Traslado: Hospital central - Ciro rubio - 126329</w:t>
      </w:r>
    </w:p>
    <w:p>
      <w:r>
        <w:t>División: PreHospitalaria, Solicitante: Sargento segundo Yedelbert Ángel Duran Daza, Jefe Comisión: Sargento Mayor Nieves Zenaida González Gamboa, Municipio: San Cristobal, Parroquia: San Juan Bautista, Fecha: 2025-01-04, Hora: 16:36:00, Dirección: Puente real calle 9 frente a la zona industrial, Tipo De Procedimiento: Atenciones Paramedicas, Detalles: Emergencias Medicas, Descripcion: Por incendio de estructura, Persona Presente: Delcy Lorena Medina Ramírez (V-18392110) 37 años - Femenino [Crisis de Anciedad]</w:t>
      </w:r>
    </w:p>
    <w:p>
      <w:r>
        <w:t>División: PreHospitalaria, Solicitante: Sargento segundo Yedelbert Ángel Duran Daza, Jefe Comisión: Sargento Mayor Nieves Zenaida González Gamboa, Municipio: San Cristobal, Parroquia: San Juan Bautista, Fecha: 2025-01-04, Hora: 16:38:00, Dirección: Calle 9 puente real frente a la zona industrial, Tipo De Procedimiento: Atenciones Paramedicas, Detalles: Emergencias Medicas, Descripcion: Por incendio de estructura, Persona Presente: Cristian samuel Galvis jaimes (V-17207475) 40 años - Masculino [Quemaduras de 1er grado en extremidad inferior derecha  (muslo)]</w:t>
      </w:r>
    </w:p>
    <w:p>
      <w:r>
        <w:t>División: PreHospitalaria, Solicitante: Consuelo escalante, Jefe Comisión: Sargento segundo Yohandry Jesús Castilla Dávila, Municipio: San Cristobal, Parroquia: La Concordia, Fecha: 2025-01-04, Hora: 19:00:00, Dirección: Estación 2 área de enfermería, Tipo De Procedimiento: Atenciones Paramedicas, Detalles: Emergencias Medicas, Descripcion: Se aproximó a la estación, Persona Presente: Consuelo Escalante (V-4212801) 69 años - Femenino [Neuritis intercostal]</w:t>
      </w:r>
    </w:p>
    <w:p>
      <w:r>
        <w:t>División: PreHospitalaria, Solicitante: No aporto, Jefe Comisión: Bombero Daniela Alejandra Campos Molina, Municipio: San Cristobal, Parroquia: La Concordia, Fecha: 2025-01-04, Hora: 19:20:00, Dirección: Terminal de pasajeros, Tipo De Procedimiento: Atenciones Paramedicas, Detalles: Emergencias Medicas, Descripcion: No había ingerido ingesta alimentaria, Persona Presente: Delvis Valencia (V-24611784) 29 años - Masculino [Lipotimia]</w:t>
      </w:r>
    </w:p>
    <w:p>
      <w:r>
        <w:t>División: PreHospitalaria, Solicitante: Porras rosales CI 17206560, Jefe Comisión: Sargento Mayor Nieves Zenaida González Gamboa, Municipio: San Cristobal, Parroquia: La Concordia, Fecha: 2025-01-05, Hora: 07:15:00, Dirección: Prolongación de la 5ta Av  frente al terminal, Tipo De Procedimiento: Atenciones Paramedicas, Detalles: Accidentes de Transito: Arrollados - 1 Lesionados, Descripcion: (Arrollamiento), Persona Presente: (Carlos julio Ochoa garcia V-23140948 - 74 añosMasculino [Posible fractura de tobillo izquierdo]), Traslados: Traslado: Hospital central - Óscar becerra - 143533</w:t>
      </w:r>
    </w:p>
    <w:p>
      <w:r>
        <w:t>División: PreHospitalaria, Solicitante: General Antonio José Briceño Angulo, Jefe Comisión: Sargento segundo Yohandry Jesús Castilla Dávila, Municipio: San Cristobal, Parroquia: Pedro Maria Morantes, Fecha: 2025-01-05, Hora: 18:05:00, Dirección: Av quinimari hogar geriátrico padre lizardo, Tipo De Procedimiento: Atenciones Paramedicas, Detalles: Emergencias Medicas, Descripcion: Se efectúa atención local a ciudadano de 77 años de edad el cual fue valorado por el médico de guardia el doctor Jonathan Martínez, Persona Presente: Hugo Pérez (V-0) 77 años - Masculino [Colitis aguda]</w:t>
      </w:r>
    </w:p>
    <w:p>
      <w:r>
        <w:t>División: PreHospitalaria, Solicitante: Sargento segundo Yedelbert Ángel Duran Daza, Jefe Comisión: Sargento segundo Yohandry Jesús Castilla Dávila, Municipio: San Cristobal, Parroquia: Pedro Maria Morantes, Fecha: 2025-01-05, Hora: 20:40:00, Dirección: Pirineos 1 Av 3 lote B casa 45 lote 01, Tipo De Procedimiento: Atenciones Paramedicas, Detalles: Emergencias Medicas, Descripcion: Caída de su propia altura, Persona Presente: Ana oliva Salas Arriaga (V-3196076) 78 años - Femenino [Traumatismo en extremidad inferior derecha], Traslados: Traslado: Clínica  trinidad - Rafael González - 166355</w:t>
      </w:r>
    </w:p>
    <w:p>
      <w:r>
        <w:t>División: PreHospitalaria, Solicitante: Sargento segundo Yedelbert Ángel Duran Daza, Jefe Comisión: Sargento segundo Yohandry Jesús Castilla Dávila, Municipio: San Cristobal, Parroquia: Pedro Maria Morantes, Fecha: 2025-01-05, Hora: 23:33:00, Dirección: Calle 9 con carrera 12 barrio obrero, Tipo De Procedimiento: Atenciones Paramedicas, Detalles: Accidentes de Transito: Colision Vehiculo-Moto - 1 Lesionados, Descripcion: (Motorizado que colisiona con vehículo, lesionado conductor de la moto), Persona Presente: (Manuel jose Chirinas miranda V-26827641 - 25 añosMasculino [Traumatismo en piel y partes blandas])</w:t>
      </w:r>
    </w:p>
    <w:p>
      <w:r>
        <w:t>División: PreHospitalaria, Solicitante: Bombero Greisi Naidelin Zambrano Martínez, Jefe Comisión: Bombero Moisés Enrique Manjarrez Ballesteros, Municipio: San Cristobal, Parroquia: La Concordia, Fecha: 2025-01-06, Hora: 11:10:00, Dirección: Av Marginal del Torbes 100 metros antes de llegar a la estación de servicio caribe, Tipo De Procedimiento: Atenciones Paramedicas, Detalles: Accidentes de Transito: Derrape - 1 Lesionados, Descripcion: (Acompaña el ciudadano Ender Betancourt ci 10179157), Persona Presente: (Yefferson orlando Pérez Gómez V-19560614 - 35 añosMasculino [Fractura de tibia derecha por clínica]), Traslados: Traslado: Hospital central - Dra rebeca Chacón - 139763</w:t>
      </w:r>
    </w:p>
    <w:p>
      <w:r>
        <w:t>División: PreHospitalaria, Solicitante: Bombero Greisi Naidelin Zambrano Martínez, Jefe Comisión: Cabo Segundo Cleimy Yanet Contreras Castro, Municipio: San Cristobal, Parroquia: San Juan Bautista, Fecha: 2025-01-06, Hora: 12:20:00, Dirección: Centro entre calle 9 y 10 farmacia vilavida, Tipo De Procedimiento: Atenciones Paramedicas, Detalles: Emergencias Medicas, Descripcion: Se le dan las recomendaciones del casi, Persona Presente: Marlene García flores (V-5678538) 66 años - Femenino [Crisis epiléptica]</w:t>
      </w:r>
    </w:p>
    <w:p>
      <w:r>
        <w:t>División: PreHospitalaria, Solicitante: Bombero Greisi Naidelin Zambrano Martínez, Jefe Comisión: Cabo Segundo Cleimy Yanet Contreras Castro, Municipio: San Cristobal, Parroquia: Pedro Maria Morantes, Fecha: 2025-01-06, Hora: 16:30:00, Dirección: Pirineos lote f vereda 17 #25, Tipo De Procedimiento: Atenciones Paramedicas, Detalles: Emergencias Medicas, Descripcion: Motivo a caída desde su propia altura se realiza la Atención prehospitalaria y traslado de emergencia a la Ciudadana Omañana de godoy María Luisa de 85 años de edad CI. 1.582.817. Acompaña Jesús Enrique Godoy CI. 12.229.424. Traslado desde Pirineos lote F vereda 17 #25 hasta el hospital central donde recibe Dr. Aixa Peña CI.24.124.346 por presentar Tec leve, Persona Presente: María Luisa Omaña de godoy (V-1582817) 85 años - Femenino [Tec leve], Traslados: Traslado: Hospital central - Dra aixa peña - Ci 24124356</w:t>
      </w:r>
    </w:p>
    <w:p>
      <w:r>
        <w:t>División: PreHospitalaria, Solicitante: Bombero Franklin Enrique Rodríguez Cañas, Jefe Comisión: Sargento Mayor Breyner Jesus Vanegas Moncada, Municipio: San Cristobal, Parroquia: La Concordia, Fecha: 2025-01-06, Hora: 21:20:00, Dirección: Barrio Genaro Méndez calle principal diagonal a la parada de la línea circunversa, Tipo De Procedimiento: Atenciones Paramedicas, Detalles: Accidentes de Transito: Arrollados - 1 Lesionados, Descripcion: (Se efectuó la atención pre hospitalaria y traslado de emergencia del Escolar Johaner Fransue Natera Fernández de 9 años Acompaña la abuela Sra. María Coromoto Adarme Contreras C.I 10.172.792 traslado desde barrio Genaro Mendez calle principal diagonal a la parada de la línea cincunversa trasladado hacia el hospital central donde recibe el Dr. Luis Torres MPPS 141978 por presentar politraumatismo), Persona Presente: (Jhoanerfransue Natera Fernández V-0 - 9 añosMasculino [Politraumatismo]), Traslados: Traslado: Hospital central - Dr luis torres - 141978</w:t>
      </w:r>
    </w:p>
    <w:p>
      <w:r>
        <w:t>División: PreHospitalaria, Solicitante: General Antonio José Briceño Angulo, Jefe Comisión: Sargento Mayor Breyner Jesus Vanegas Moncada, Municipio: San Cristobal, Parroquia: La Concordia, Fecha: 2025-01-06, Hora: 22:45:00, Dirección: Barrio el carmen carrera 3 edificio el carmen piso 2 apartamento 2 -A, Tipo De Procedimiento: Atenciones Paramedicas, Detalles: Emergencias Medicas, Descripcion: Atención pre-hospitalaria y traslado de emergencia al ciudadano Francisco Uribe Albarracín de 79 años cédula: 15.857.428 acompaña la ciudadana Ana Uribe cédula: 10.163.332 desde barrio el Carmen carrera 3 edificio el Carmen piso 2 apartamento 2-A hacia el hospital central donde recibe la doctora Giorgelys Rincón M.P.P.S: 158.184  por presentar por presentar EPOC, Persona Presente: Francisco Uribe Albarracín (V-15857428) 79 años - Masculino [EPOC], Traslados: Traslado: Hospital central - Dra giorgelys rincón - 158184</w:t>
      </w:r>
    </w:p>
    <w:p>
      <w:r>
        <w:t>División: PreHospitalaria, Solicitante: Bombero Greisi Naidelin Zambrano Martínez, Jefe Comisión: Sargento Mayor Breyner Jesus Vanegas Moncada, Municipio: San Cristobal, Parroquia: La Concordia, Fecha: 2025-01-07, Hora: 01:42:00, Dirección: Unidad vecinal por la escuela Ramón buena hora vía pública, Tipo De Procedimiento: Atenciones Paramedicas, Detalles: Accidentes de Transito: Derrape - 1 Lesionados, Descripcion: (Atención prehospitalaria y traslado de emergencia a masculino de 18 años el cual derrapa de su vehículo tipo moto), Persona Presente: (Jofran leomar Mora Martínez V-31420173 - 18 añosMasculino [Fractura de Falange proximal de mano izquierda]), Traslados: Traslado: Hospital central - Elio Ojeda - 162574</w:t>
      </w:r>
    </w:p>
    <w:p>
      <w:r>
        <w:t>División: PreHospitalaria, Solicitante: Bombero Franklin Enrique Rodríguez Cañas, Jefe Comisión: Sargento segundo Francy Andrea Díaz Mora, Municipio: San Cristobal, Parroquia: San Juan Bautista, Fecha: 2025-01-07, Hora: 07:00:00, Dirección: Calle 14 carrera 4 frente a damasco, Tipo De Procedimiento: Atenciones Paramedicas, Detalles: Emergencias Medicas, Descripcion: Atención pre-hospitalaria y traslado de emergencia a ciudadano de aproximadamente 60 años en situación de calle el cual se desconocen datos de identificación. El cual fue traslado desde la Ermita calle 14 con carrera 4 frente a DAMASCO hacia el hospital central donde recibe el dr yonathan Calderón mpps: 163.340 por presentar TEC leve, Persona Presente: No aporto No aporto (V-0) 60 años - Masculino [Tec leve], Traslados: Traslado: Hospital central - Dr Yonathan Calderón - 163340</w:t>
      </w:r>
    </w:p>
    <w:p>
      <w:r>
        <w:t>División: PreHospitalaria, Solicitante: Bombero Franklin Enrique Rodríguez Cañas, Jefe Comisión: Bombero Moisés Enrique Manjarrez Ballesteros, Municipio: San Cristobal, Parroquia: Pedro Maria Morantes, Fecha: 2025-01-07, Hora: 10:00:00, Dirección: Barrio san Carlos calle 11 con carrera 14, Tipo De Procedimiento: Atenciones Paramedicas, Detalles: Accidentes de Transito: Colision Vehiculo-Moto - 1 Lesionados, Descripcion: (Producto d colisión vehículo-moto. El ciudadano se niega a ser trasladado al centro asistencial firmando exoneración de responsabilidad al personal. El mismo se traslada en vehículo particular), Persona Presente: (Neumar Alejandro González Zambrano V-15519492 - 32 añosMasculino [Luxación de clavícula izquierda])</w:t>
      </w:r>
    </w:p>
    <w:p>
      <w:r>
        <w:t>División: PreHospitalaria, Solicitante: Bombero Greisi Naidelin Zambrano Martínez, Jefe Comisión: Bombero Moisés Enrique Manjarrez Ballesteros, Municipio: San Cristobal, Parroquia: La Concordia, Fecha: 2025-01-07, Hora: 13:00:00, Dirección: Instalaciones del mercado pequeños comerciantes, Tipo De Procedimiento: Atenciones Paramedicas, Detalles: Emergencias Medicas, Descripcion: Femenina quien efectuaba recorrido por las instalaciones sufre de lipotimia, Persona Presente: Beyamira Vaca (V-10160292) 72 años - Femenino [Lipotimia]</w:t>
      </w:r>
    </w:p>
    <w:p>
      <w:r>
        <w:t>División: PreHospitalaria, Solicitante: Bombero Gabriel Alejandro Vivas Ramirez, Jefe Comisión: Sargento Mayor Breyner Jesus Vanegas Moncada, Municipio: San Cristobal, Parroquia: Pedro Maria Morantes, Fecha: 2025-01-07, Hora: 02:00:00, Dirección: Barrio libertador carrera 3 casa 3-27, Tipo De Procedimiento: Atenciones Paramedicas, Detalles: Emergencias Medicas, Descripcion: Femenina quien a causa del consumo del tratamiento propio a su patología amerita la atención local, Persona Presente: Gladys Marlene Martínez de León (V-5656671) 65 años - Femenino [Efecto extrapiramidal]</w:t>
      </w:r>
    </w:p>
    <w:p>
      <w:r>
        <w:t>División: PreHospitalaria, Solicitante: Bombero Franklin Enrique Rodríguez Cañas, Jefe Comisión: Sargento Mayor Breyner Jesus Vanegas Moncada, Municipio: San Cristobal, Parroquia: San Juan Bautista, Fecha: 2025-01-07, Hora: 05:01:00, Dirección: 7ma Av calle 13 y 14 establecimiento comercial yatzen, Tipo De Procedimiento: Atenciones Paramedicas, Detalles: Emergencias Medicas, Descripcion: Femenina quien transitaba refiere inicio de enfermedad ameritando la atención, acompaña Graciela Díaz CI.22682143, Persona Presente: Mineida Yasmin Díaz (V-19359618) 38 años - Femenino [Crisis conversiva]</w:t>
      </w:r>
    </w:p>
    <w:p>
      <w:r>
        <w:t>División: PreHospitalaria, Solicitante: Doctor Julio Rodríguez, Jefe Comisión: Bombero Juan Jose García Rojas, Municipio: San Cristobal, Parroquia: Pedro Maria Morantes, Fecha: 2025-01-08, Hora: 09:49:00, Dirección: Pirineos 2 sector 1 vereda 3 casa 10, Tipo De Procedimiento: Atenciones Paramedicas, Detalles: Emergencias Medicas, Descripcion: Emergencia médica a la ciudadana Ruth María Lugo salas presentando miasis en extremidad inferior izquierda múltiples hematomas en extremidad superiores como inferiores y deshidratación moderada en el sitio se hizo presente el doctor Julio Rodríguez quien se encontraba valorando a dicha ciudadana donde al momento de abordar la lesión a la unidad se hace presente la familiar Rosa Elizabeth Navas cédulas 5028,711 (Cuñada) quién niega el traslado de la lesionada al centro asistencial de igual manera firma hoja de exoneración de responsabilidad, Persona Presente: Ruth María Lugo SalasLugo Salas (V-8691388) 55 años - Femenino [Miasis en extremidad inferior izquierda]</w:t>
      </w:r>
    </w:p>
    <w:p>
      <w:r>
        <w:t>División: PreHospitalaria, Solicitante: Sargento Mayor Jorge Jackson Ramírez García, Jefe Comisión: Bombero Juan Jose García Rojas, Municipio: San Cristobal, Parroquia: Pedro Maria Morantes, Fecha: 2025-01-08, Hora: 11:30:00, Dirección: Barrio Lourdes carrera 18 casa 7-5, Tipo De Procedimiento: Atenciones Paramedicas, Detalles: Emergencias Medicas, Descripcion: Atención local a la ciudadana Ana Erika García de 50 años cédula 11 505 983 por presentar dolor en extremidad inferior izquierda la cual se le pasa biomédica al doctor Julio Rodríguez, Persona Presente: Ana Erika García (V-11505983) 55 años - Femenino [Dolor en extremidad inferior izquierda]</w:t>
      </w:r>
    </w:p>
    <w:p>
      <w:r>
        <w:t>División: PreHospitalaria, Solicitante: Sargento segundo Yedelbert Ángel Duran Daza, Jefe Comisión: Bombero Juan Jose García Rojas, Municipio: San Cristobal, Parroquia: La Concordia, Fecha: 2025-01-08, Hora: 01:40:00, Dirección: Carrera 6 con calle 10 sector la Concordia parte posterior de TRT, Tipo De Procedimiento: Atenciones Paramedicas, Detalles: Accidentes de Transito: Colision Vehiculo-Moto - 1 Lesionados, Descripcion: (Traslado de emergencia), Persona Presente: (Abraham del Cristo Pérez Rodríguez V-28258719 - 22 añosMasculino [traumatismo en hombro izquierdo]), Traslados: Traslado: Hospital central - Doctor Wilson Díaz - M.p.ps. 154.520</w:t>
      </w:r>
    </w:p>
    <w:p>
      <w:r>
        <w:t>División: PreHospitalaria, Solicitante: Mayor Reyes Ali Pacheco Berbesi, Jefe Comisión: Bombero Juan Jose García Rojas, Municipio: San Cristobal, Parroquia: La Concordia, Fecha: 2025-01-08, Hora: 17:43:00, Dirección: 8va avenida con alle 4 esquina del estadio Táchira, Tipo De Procedimiento: Atenciones Paramedicas, Detalles: Accidentes de Transito: Colisión Moto-Moto - 2 Lesionados, Descripcion: (Se efectúa atención prehospitalaria al ciudadano por presentar traumatismo en región parietal izquierda y escoriaciones en extremidad superior izquierda) -- (Se efectúa atención prehospitalaria al ciudadano por presentar traumatismo  en piel y partes blandas y lesiones en extremidades inferior y superior izquierda), Persona Presente: (Jesús Rubio Sepúlveda V-15241119 - 66 añosMasculino [Policontucion]) -- (Jhorman Roneiker Cruz Jara V-22202125 - 18 añosMasculino [Poli lesionado]), Traslados: Traslado: Hospital central - Dr William Díaz - 154520 -- Traslado: Hospital central - Dr Gabriel Ramírez - 166357, Vehiculos: (Horse 1 Empire Azul 2014 - AR4R70A) -- (Horse 1 Empire Negro 2014 - AE7R78U)</w:t>
      </w:r>
    </w:p>
    <w:p>
      <w:r>
        <w:t>División: PreHospitalaria, Solicitante: General Antonio José Briceño Angulo, Jefe Comisión: Sargento Mayor Nieves Zenaida González Gamboa, Municipio: San Cristobal, Parroquia: San Juan Bautista, Fecha: 2025-01-09, Hora: 10:12:00, Dirección: Urbanización Monterrey edificio 3 apartamento 9, Tipo De Procedimiento: Atenciones Paramedicas, Detalles: Emergencias Medicas, Descripcion: Se efectúa la tensión a dicho ciudadano el cual al momento de ser abordado se encontrara en parada cardiorrespiratoria donde se realizan maniobras de rcp posterior a ser estabilizado se procede a realizar el traslado en compañía de la ciudadana Diana Carolina Bermúdez cédural 18790833, Persona Presente: William Alberto Neira Reyes (V-16125139) 43 años - Masculino [Parada cardio respiratoria], Traslados: Traslado: Hospital central de San Cristóbal - Cristian Escobar - 153811</w:t>
      </w:r>
    </w:p>
    <w:p>
      <w:r>
        <w:t>División: PreHospitalaria, Solicitante: Teniente Coronel Edisson Enrique Colmenares, Jefe Comisión: Sargento Mayor Nieves Zenaida González Gamboa, Municipio: San Cristobal, Parroquia: San Juan Bautista, Fecha: 2025-01-09, Hora: 12:45:00, Dirección: Avenida cuatricentenaria tasa b-97 sector primero de mayo, Tipo De Procedimiento: Atenciones Paramedicas, Detalles: Emergencias Medicas, Descripcion: En el sitio se encontraba presente el ciudadano Gustavo Hernández cédula 9674595 dándole las recomendaciones del caso, Persona Presente: Carmen Marlene Rey (V-30623396) 75 años - Femenino [Hipotension arterial]</w:t>
      </w:r>
    </w:p>
    <w:p>
      <w:r>
        <w:t>División: PreHospitalaria, Solicitante: Capitán Wilmer David Osorio Escalante, Jefe Comisión: Sargento Mayor Nieves Zenaida González Gamboa, Municipio: San Cristobal, Parroquia: La Concordia, Fecha: 2025-01-09, Hora: 16:44:00, Dirección: Avenida Manuel Felipe rugeles frente a la estación de servicio el terminal, Tipo De Procedimiento: Atenciones Paramedicas, Detalles: Emergencias Medicas, Descripcion: Procedimiento por hechos vial femenina la cual cae en vehículo en movimiento donde la misma fue trasladada donde acompañó Jonathan a lirio Gómez Rey cédula 18089 027, Persona Presente: Ana Mari Moncada solano (V-21003801) 36 años - Femenino [Traumatismo en rodilla derecha], Traslados: Traslado: Hospital central de San Cristóbal - Daniel Hernández - 143523</w:t>
      </w:r>
    </w:p>
    <w:p>
      <w:r>
        <w:t>División: PreHospitalaria, Solicitante: Bombero Greisi Naidelin Zambrano Martínez, Jefe Comisión: Sargento Mayor Breyner Jesus Vanegas Moncada, Municipio: San Cristobal, Parroquia: La Concordia, Fecha: 2025-01-10, Hora: 13:21:00, Dirección: La Chucuri Av principal, Tipo De Procedimiento: Atenciones Paramedicas, Detalles: Accidentes de Transito: Colision Vehiculo-Moto-Objeto Fijo - 2 Lesionados, Descripcion: (Colisión moto con objeto fijo ( portón )) -- (Colisión moto con objeto fijo ( portón )), Persona Presente: (Jackson Manuel Zambrano Contreras V-30991858 - 24 añosMasculino [Traumatismo en extremidad inferior derecha]) -- (Carlos José Contreras Romero V-31419257 - 18 añosMasculino [Traumatismo en piel y partes blandas]), Traslados: Traslado: Hospital central - Angélica fuentes - 26.156.628 -- Traslado: Hospital central - Angélica fuentes - 26.156.628</w:t>
      </w:r>
    </w:p>
    <w:p>
      <w:r>
        <w:t>División: PreHospitalaria, Solicitante: Teniente Coronel Jhoan Enrique Adrianza Ibarra, Jefe Comisión: Sargento Mayor Breyner Jesus Vanegas Moncada, Municipio: San Cristobal, Parroquia: La Concordia, Fecha: 2025-01-10, Hora: 13:22:00, Dirección: Barrio Guzmán calle 1 casa 6 - 15, Tipo De Procedimiento: Atenciones Paramedicas, Detalles: Emergencias Medicas, Descripcion: Atención pre hospitalaria y traslado de emergencia, Persona Presente: Dioselina Contreras (V-1548882) 88 años - Femenino [Dificultad respiratoria], Traslados: Traslado: Hospital central - Fae Pérez - 169528</w:t>
      </w:r>
    </w:p>
    <w:p>
      <w:r>
        <w:t>División: PreHospitalaria, Solicitante: Bombero Greisi Naidelin Zambrano Martínez, Jefe Comisión: Sargento Mayor Breyner Jesus Vanegas Moncada, Municipio: San Cristobal, Parroquia: San Juan Bautista, Fecha: 2025-01-10, Hora: 18:01:00, Dirección: Centro calle 8 carrera 11 diagonal a la iglesia san José, Tipo De Procedimiento: Atenciones Paramedicas, Detalles: Accidentes de Transito: Volcamiento - 1 Lesionados, Descripcion: (Volcamiento), Persona Presente: (José Gregorio Rodríguez Pabon V-10153867 - 52 añosMasculino [Crisis de Anciedad]), Vehiculos: (Tucson Hyundai Beige 2008 - Vdd63r)</w:t>
      </w:r>
    </w:p>
    <w:p>
      <w:r>
        <w:t>División: PreHospitalaria, Solicitante: Bombero Franklin Enrique Rodríguez Cañas, Jefe Comisión: Sargento Mayor Breyner Jesus Vanegas Moncada, Municipio: San Cristobal, Parroquia: San Sebastian, Fecha: 2025-01-11, Hora: 12:55:00, Dirección: Calle principal de madre Juana diagonal a la escuela el Sambilito, Tipo De Procedimiento: Atenciones Paramedicas, Detalles: Accidentes de Transito: Derrape - 2 Lesionados, Descripcion: (Por derrape de moto) -- (Por derrape de moto), Persona Presente: (José santos Cristancho E-84428918 - 37 añosMasculino [Traumatismo en extremidad superior derecha]) -- (Emmanuel Alejandro Sosa ortiz V-31386842 - 18 añosMasculino [Traumatismo en mano derecha])</w:t>
      </w:r>
    </w:p>
    <w:p>
      <w:r>
        <w:t>División: PreHospitalaria, Solicitante: Bombero Greisi Naidelin Zambrano Martínez, Jefe Comisión: Cabo Segundo Cleimy Yanet Contreras Castro, Municipio: San Cristobal, Parroquia: San Sebastian, Fecha: 2025-01-11, Hora: 20:12:00, Dirección: Sector Tonono vía rubio vía pública// hasta el hospital central, Tipo De Procedimiento: Atenciones Paramedicas, Detalles: Accidentes de Transito: Derrape - 1 Lesionados, Descripcion: (.), Persona Presente: (Enrique Ruiz Ortiz V-14708414 - 46 añosMasculino [Tec moderado]), Traslados: Traslado: Hospital central - Rossy Zambrano - 143501</w:t>
      </w:r>
    </w:p>
    <w:p>
      <w:r>
        <w:t>División: PreHospitalaria, Solicitante: Bombero Franklin Enrique Rodríguez Cañas, Jefe Comisión: Sargento Mayor Breyner Jesus Vanegas Moncada, Municipio: San Cristobal, Parroquia: San Juan Bautista, Fecha: 2025-01-12, Hora: 01:24:00, Dirección: Calle 9 carrera 12 diagonal al antiguo estacionamiento la salle // hasta hospital central, Tipo De Procedimiento: Atenciones Paramedicas, Detalles: Accidentes de Transito: Colision Vehiculo-Vehiculo - 1 Lesionados, Descripcion: (Rodolfo José Rojas merchan CI 8.990.437 conductor del vehículo KIA), Persona Presente: (Jhon Freddy Barón Hernández E-84406587 - 0 añosMasculino [Traumatismo torácico cerrado]), Traslados: Traslado: Hospital central - María Elena Sánchez - 166307, Vehiculos: (Sport Wagon Kia Azul 2011 - AA569WL) -- (Renault Renault Vino tinto 2009 - AA146DS)</w:t>
      </w:r>
    </w:p>
    <w:p>
      <w:r>
        <w:t>División: PreHospitalaria, Solicitante: Teniente Coronel Jhoan Enrique Adrianza Ibarra, Jefe Comisión: Sargento Mayor Breyner Jesus Vanegas Moncada, Municipio: San Cristobal, Parroquia: San Juan Bautista, Fecha: 2025-01-12, Hora: 14:23:00, Dirección: 7ma Av entre calles 8 y 9 vía pública, Tipo De Procedimiento: Atenciones Paramedicas, Detalles: Emergencias Medicas, Descripcion: La misma atención fue hecha durante la primera etapa de la vuelta al táchira el mismo siendo del equipo real frontera de ciclismo, Persona Presente: Johanson Jesús Rodríguez Mendoza (V-31122577) 19 años - Masculino [Escoriaciones en antebrazo y codo derecho]</w:t>
      </w:r>
    </w:p>
    <w:p>
      <w:r>
        <w:t>División: PreHospitalaria, Solicitante: Sargento segundo Yedelbert Ángel Duran Daza, Jefe Comisión: Sargento Mayor Nieves Zenaida González Gamboa, Municipio: San Cristobal, Parroquia: San Juan Bautista, Fecha: 2025-01-12, Hora: 19:16:00, Dirección: Calle 16 plaza Río Reina (plaza los enanitos (, Tipo De Procedimiento: Atenciones Paramedicas, Detalles: Accidentes de Transito: Arrollados - 3 Lesionados, Descripcion: (Se efectúa atención local por traumatismo de rodilla izquierda) -- (Se efectúa atención prehospitalaria y traslado de emergencia a joven de 21 años acompaña la ciudadana Keyla Duque cédula 19579969) -- (Se efectúa atención local a ciudadana de 32 años en el sitio se encontraba presente el ciudadano Luis Duque cédula 19976707 a quien se le da recomendaciones del caso), Persona Presente: (Jeasson Hendrick Guerrero Camacho V-13147489 - 47 añosMasculino [Traumatismo de rodilla izquierda]) -- (Manuel Maldonado V-31469912 - 21 añosMasculino [Fractura de tobillo derecho]) -- (Karla Duque V-21418510 - 32 añosFemenino [Hipotension arterial]), Traslados: Traslado: Hospital central - Jesús Molina - 153064</w:t>
      </w:r>
    </w:p>
    <w:p>
      <w:r>
        <w:t>División: PreHospitalaria, Solicitante: Sargento segundo Yedelbert Ángel Duran Daza, Jefe Comisión: Sargento Mayor Nieves Zenaida González Gamboa, Municipio: San Cristobal, Parroquia: San Juan Bautista, Fecha: 2025-01-12, Hora: 22:45:00, Dirección: Av Carabobo con cruce Ferrero Tamayo, Tipo De Procedimiento: Atenciones Paramedicas, Detalles: Emergencias Medicas, Descripcion: Se efectúa atención local por crisis conversiva, en el sitio se encuentroba el ciudadano Alexis Contreras ci 30569493 a quien se le dan las recomendaciones del caso, Persona Presente: Marley de los angeles Camacho (V-31619412) 20 años - Femenino [Crisis conversiva]</w:t>
      </w:r>
    </w:p>
    <w:p>
      <w:r>
        <w:t>División: PreHospitalaria, Solicitante: Sargento segundo Yedelbert Ángel Duran Daza, Jefe Comisión: Sargento Mayor Nieves Zenaida González Gamboa, Municipio: San Cristobal, Parroquia: San Juan Bautista, Fecha: 2025-01-05, Hora: 01:54:00, Dirección: La ermita carrera 6 casa 13-90, Tipo De Procedimiento: Atenciones Paramedicas, Detalles: Emergencias Medicas, Descripcion: Se efectúa atención local a ciudadana de la tercera edad, en el sitio se encontraba presente la ciudadana  Maritza Rodríguez cédula 5020079 a quien se dan las recomendaciones del caso, Persona Presente: Laurina Contreras de Rodríguez (V-3072061) 97 años - Femenino [Algea lumbar]</w:t>
      </w:r>
    </w:p>
    <w:p>
      <w:r>
        <w:t>División: PreHospitalaria, Solicitante: Sargento segundo Yedelbert Ángel Duran Daza, Jefe Comisión: Sargento Mayor Nieves Zenaida González Gamboa, Municipio: San Cristobal, Parroquia: La Concordia, Fecha: 2025-01-13, Hora: 12:35:00, Dirección: Troncal 5 sector Sabaneta, Tipo De Procedimiento: Atenciones Paramedicas, Detalles: Accidentes de Transito: Colisión Moto-Moto - 2 Lesionados, Descripcion: (Sin novedad en el traslado) -- (Sin novedad en el traslado), Persona Presente: (José Francisco Mosquera V-18791660 - 37 añosMasculino [Tec leve]) -- (José Enrique Duran Rangel V-6294425 - 57 añosMasculino [Tec leve]), Traslados: Traslado: Hospital central de San Cristóbal - Andrea Peña - 163323 -- Traslado: Hospital central de San Cristóbal - Andrea Peña - 163323</w:t>
      </w:r>
    </w:p>
    <w:p>
      <w:r>
        <w:t>División: PreHospitalaria, Solicitante: Sargento segundo Yedelbert Ángel Duran Daza, Jefe Comisión: Sargento Mayor Nieves Zenaida González Gamboa, Municipio: San Cristobal, Parroquia: La Concordia, Fecha: 2025-01-13, Hora: 14:30:00, Dirección: Avenida Manuel Felipe estacionamiento del terminal privado de expresos Occidente, Tipo De Procedimiento: Atenciones Paramedicas, Detalles: Emergencias Medicas, Descripcion: En el sitio presente el ciudadano Henry Contreras cédula 10172 659 a quincelar las recomendaciones del caso, Persona Presente: Maximo Jaimes (V-4208904) 70 años - Masculino [Hipotensión arterial]</w:t>
      </w:r>
    </w:p>
    <w:p>
      <w:r>
        <w:t>División: PreHospitalaria, Solicitante: Sargento Mayor Jorge Jackson Ramírez García, Jefe Comisión: Sargento Mayor Nieves Zenaida González Gamboa, Municipio: San Cristobal, Parroquia: Pedro Maria Morantes, Fecha: 2025-01-13, Hora: 19:27:00, Dirección: Barrio Lourdes carrera 18 con calle 7 casa 7-65, Tipo De Procedimiento: Atenciones Paramedicas, Detalles: Emergencias Medicas, Descripcion: Procedimiento efectuado por el doctor Julio campos donde se le efectuó apoyo, Persona Presente: Ana Erika García (V-11505983) 50 años - Femenino [Inmovilización con férula en extreme inferior derecha]</w:t>
      </w:r>
    </w:p>
    <w:p>
      <w:r>
        <w:t>División: PreHospitalaria, Solicitante: Sargento segundo Yedelbert Ángel Duran Daza, Jefe Comisión: Sargento Mayor Nieves Zenaida González Gamboa, Municipio: San Cristobal, Parroquia: La Concordia, Fecha: 2025-01-13, Hora: 18:28:00, Dirección: Troncal 5 Sector la blanquita 800mtrs bajando de la estación de servicio la cordillerana, Tipo De Procedimiento: Atenciones Paramedicas, Detalles: Accidentes de Transito: Colision Vehiculo-Moto - 1 Lesionados, Descripcion: (Se efectúa atención prehospitalaria y traslado de emergencia, donde se hace presente la ciudadana daireliz Suárez quien no aporto datos, acompañando al lesionado desde el sitio hasta el centro asistencial), Persona Presente: (Arley miguel Quintero ortega V-29848467 - 22 añosMasculino [Rx expuesta tibia y peroné derecho]), Traslados: Traslado: Hospital central - Gonzalo medina - 166 342</w:t>
      </w:r>
    </w:p>
    <w:p>
      <w:r>
        <w:t>División: PreHospitalaria, Solicitante: Sargento segundo Yedelbert Ángel Duran Daza, Jefe Comisión: Sargento Mayor Nieves Zenaida González Gamboa, Municipio: San Cristobal, Parroquia: Pedro Maria Morantes, Fecha: 2025-01-14, Hora: 08:05:00, Dirección: Pirineos 1 dos cuadras subiendo del don Bosco, Tipo De Procedimiento: Atenciones Paramedicas, Detalles: Accidentes de Transito: Colision Vehiculo-Moto - 1 Lesionados, Descripcion: (Masculino el cual soluciona contra un vehículo), Persona Presente: (Miguel riquelme Sánchez Llanes V-30262375 - 22 añosMasculino [Tec leve]), Traslados: Traslado: Hospital central - Jhonatan Calderón - 16340</w:t>
      </w:r>
    </w:p>
    <w:p>
      <w:r>
        <w:t>División: PreHospitalaria, Solicitante: Teniente Coronel Ángel Edecio Escalante Angulo, Jefe Comisión: Bombero Moisés Enrique Manjarrez Ballesteros, Municipio: San Cristobal, Parroquia: San Juan Bautista, Fecha: 2025-01-14, Hora: 14:30:00, Dirección: La ermita calle 9 con carrera 2, Tipo De Procedimiento: Atenciones Paramedicas, Detalles: Accidentes de Transito: Colision Vehiculo-Moto - 2 Lesionados, Descripcion: (Hecho vial Colisión moto vehículo) -- (Hecho vial Colisión moto vehículo), Persona Presente: (Salvador Allendry Becerra V-9460561 - 59 añosMasculino [Traumatismo en tobillo derecho]) -- (María Josefina Useche V-13351937 - 47 añosFemenino [Traumatismo en extremidad inferior derecha])</w:t>
      </w:r>
    </w:p>
    <w:p>
      <w:r>
        <w:t>División: PreHospitalaria, Solicitante: Bombero Franklin Enrique Rodríguez Cañas, Jefe Comisión: Bombero Moisés Enrique Manjarrez Ballesteros, Municipio: San Cristobal, Parroquia: San Juan Bautista, Fecha: 2025-01-14, Hora: 15:15:00, Dirección: Avenida libertador frente al grupo zoom, Tipo De Procedimiento: Atenciones Paramedicas, Detalles: Accidentes de Transito: Colision Vehiculo-Moto - 1 Lesionados, Descripcion: (Hecho vial Colisión vehículo moto), Persona Presente: (Jesús Eduardo Sánchez V-30621741 - 21 añosMasculino [Contusión en tobillo derecho]), Traslados: Traslado: Hospital central - Juan Pablo albarran - 148873</w:t>
      </w:r>
    </w:p>
    <w:p>
      <w:r>
        <w:t>División: PreHospitalaria, Solicitante: Teniente Coronel Jhoan Enrique Adrianza Ibarra, Jefe Comisión: Bombero Juan Jose García Rojas, Municipio: Libertador, Parroquia: Otros Municipios, Fecha: 2025-01-14, Hora: 18:28:00, Dirección: Ambulatoria de Pedraza ciudad bolivia estado barinas, Tipo De Procedimiento: Atenciones Paramedicas, Detalles: Accidentes de Transito: Derrape - 1 Lesionados, Descripcion: (Derrapa de su bicicleta,  masculino de 19 años del  equipo de ciclismo panificadora Carabobo), Persona Presente: (Yulmaiker Josué rubio rivera V-31668627 - 19 añosMasculino [Tec moderado y traumatismo torácico cerrado inestable con neumotórax])</w:t>
      </w:r>
    </w:p>
    <w:p>
      <w:r>
        <w:t>División: PreHospitalaria, Solicitante: Bombero Franklin Enrique Rodríguez Cañas, Jefe Comisión: Bombero Moisés Enrique Manjarrez Ballesteros, Municipio: San Cristobal, Parroquia: San Juan Bautista, Fecha: 2025-01-14, Hora: 22:00:00, Dirección: 5ta Av con calle 4, Tipo De Procedimiento: Atenciones Paramedicas, Detalles: Emergencias Medicas, Descripcion: Atención pre-hospitalaria por herida de arma blanca, Persona Presente: Jesús Daniel Wauldron Molina (V-25633881) 28 años - Masculino [Herida lacerante en región palmar de mano izquierda], Traslados: Traslado: Hospital central - Juan Pablo albarran Méndez - 148873</w:t>
      </w:r>
    </w:p>
    <w:p>
      <w:r>
        <w:t>División: PreHospitalaria, Solicitante: Eber navarro ci 20517645, Jefe Comisión: Sargento Mayor Nieves Zenaida González Gamboa, Municipio: San Cristobal, Parroquia: La Concordia, Fecha: 2025-01-16, Hora: 09:13:00, Dirección: Prolongación de la 5ta Av frente al terminal de pasajeros, Tipo De Procedimiento: Atenciones Paramedicas, Detalles: Emergencias Medicas, Descripcion: Se efectuó la atención correspondiente a la ciudadana en el sitio y durante el traslado por presentar la amenaza de aborto, Persona Presente: Yolanda Galvis (V-19521709) 41 años - Femenino [Amenaza de aborto], Traslados: Traslado: Hospital central - Dani Depablos - 151452</w:t>
      </w:r>
    </w:p>
    <w:p>
      <w:r>
        <w:t>División: PreHospitalaria, Solicitante: Sargento segundo Yedelbert Ángel Duran Daza, Jefe Comisión: Sargento Mayor Nieves Zenaida González Gamboa, Municipio: San Cristobal, Parroquia: San Sebastian, Fecha: 2025-01-16, Hora: 12:02:00, Dirección: Vereda benigno rico casa #19-034 zorca san isidro, Tipo De Procedimiento: Atenciones Paramedicas, Detalles: Emergencias Medicas, Descripcion: Se efectúa atención local al ciudadano motivado a suceso traumático vivido tras incendio de residencia en el cual la unidad alfa 04 presto apoyo, Persona Presente: Luis Carmona (V-3662161) 74 años - Masculino [Crisis nerviosa]</w:t>
      </w:r>
    </w:p>
    <w:p>
      <w:r>
        <w:t>División: PreHospitalaria, Solicitante: Elizabeth barras, Jefe Comisión: Bombero Daniela Alejandra Campos Molina, Municipio: San Cristobal, Parroquia: La Concordia, Fecha: 2025-01-16, Hora: 14:02:00, Dirección: Terminal de pasajero de San CristóbalTerminal de pasajero de San Cristóbal, Tipo De Procedimiento: Atenciones Paramedicas, Detalles: Emergencias Medicas, Descripcion: En el sitio presente la ciudadana Nery Carolina Álvarez cédula 609 3379 a la cual se le dan las recomendaciones del caso, Persona Presente: Edanir Vecchionacce (V-20820337) 33 años - Masculino [Deshidratación leve]</w:t>
      </w:r>
    </w:p>
    <w:p>
      <w:r>
        <w:t>División: PreHospitalaria, Solicitante: Sargento segundo Yedelbert Ángel Duran Daza, Jefe Comisión: Sargento Mayor Nieves Zenaida González Gamboa, Municipio: San Cristobal, Parroquia: San Juan Bautista, Fecha: 2025-01-16, Hora: 15:28:00, Dirección: Calle 16, 50 metros antes del cementerio municipal, Tipo De Procedimiento: Atenciones Paramedicas, Detalles: Accidentes de Transito: Colision Vehiculo-Moto - 1 Lesionados, Descripcion: (.), Persona Presente: (Reyrel José Bautista arciniega V-23547246 - 31 añosMasculino [Contusión en codo derecho]), Traslados: Traslado: Hospital central de San Cristóbal - Óscar Becerra - 143533</w:t>
      </w:r>
    </w:p>
    <w:p>
      <w:r>
        <w:t>División: PreHospitalaria, Solicitante: Elizabeth barras, Jefe Comisión: Bombero Daniela Alejandra Campos Molina, Municipio: San Cristobal, Parroquia: La Concordia, Fecha: 2025-01-16, Hora: 16:38:00, Dirección: Terminal de pasajeros de San Cristóbal, Tipo De Procedimiento: Atenciones Paramedicas, Detalles: Emergencias Medicas, Descripcion: El mismo negándose a ser trasladado al centro asistencial el cual en el sitio se encontraba presente el ciudadano Gabriel Ochoa cédula 32835979 a la cual se le da las recomendaciones del caso, Persona Presente: Yhoerly Durán Hernández (V-29852350) 25 años - Femenino [Hipotensión arterial]</w:t>
      </w:r>
    </w:p>
    <w:p>
      <w:r>
        <w:t>División: PreHospitalaria, Solicitante: Sargento Mayor Jorge Jackson Ramírez García, Jefe Comisión: Sargento Mayor Nieves Zenaida González Gamboa, Municipio: San Cristobal, Parroquia: La Concordia, Fecha: 2025-01-17, Hora: 11:50:00, Dirección: Octava avenida la Concordia diagonal al estadio los criollitos, Tipo De Procedimiento: Atenciones Paramedicas, Detalles: Accidentes de Transito: Arrollados - 1 Lesionados, Descripcion: (Se efectúa atención prehospitalaria de emergencia a o ciudadano de 82 años por hecho vial de  tipo de arrollamiento de un vehículo tipo moto moto), Persona Presente: (José Darío Porras V-2549694 - 82 añosMasculino [Traumatismo en cadera izquierda]), Traslados: Traslado: Hospital central - Daniel Hernández - 143 523</w:t>
      </w:r>
    </w:p>
    <w:p>
      <w:r>
        <w:t>División: PreHospitalaria, Solicitante: Sargento segundo Yedelbert Ángel Duran Daza, Jefe Comisión: Sargento Mayor Nieves Zenaida González Gamboa, Municipio: San Cristobal, Parroquia: San Juan Bautista, Fecha: 2025-01-17, Hora: 12:10:00, Dirección: Calle 16 con carrera 11, Tipo De Procedimiento: Atenciones Paramedicas, Detalles: Emergencias Medicas, Descripcion: Se efectúa atención prehospitalaria a ciudadano de 53 años de edad por presentar caída de 2 metros de altura, Persona Presente: José Ricardo León flores (E-81856545) 53 años - Masculino [Politraumatismo producto de caída de 2 metros de altura], Traslados: Traslado: Clínica el Saman - Andrés Martínez - 15 3080</w:t>
      </w:r>
    </w:p>
    <w:p>
      <w:r>
        <w:t>División: PreHospitalaria, Solicitante: Sargento segundo Yedelbert Ángel Duran Daza, Jefe Comisión: Sargento Mayor Nieves Zenaida González Gamboa, Municipio: San Cristobal, Parroquia: La Concordia, Fecha: 2025-01-17, Hora: 17:40:00, Dirección: Caserío sector arenal vía chorro el indio, Tipo De Procedimiento: Atenciones Paramedicas, Detalles: Emergencias Medicas, Descripcion: Se efectúa atención local a ciudadana de de 63 años la cual se encontraba acompañada del ciudadano Paul Gerardo Casanova cédula 17 107 461 a quién se le da recomendaciones del caso, Persona Presente: Carmen Alicia Pernia Pérez (V-9128016) 63 años - Femenino [Crisis conversión]</w:t>
      </w:r>
    </w:p>
    <w:p>
      <w:r>
        <w:t>División: PreHospitalaria, Solicitante: Capitán Wilmer David Osorio Escalante, Jefe Comisión: Sargento Mayor Nieves Zenaida González Gamboa, Municipio: San Cristobal, Parroquia: San Juan Bautista, Fecha: 2025-01-17, Hora: 21:30:00, Dirección: Estación de bomberos de la Ermita, Tipo De Procedimiento: Atenciones Paramedicas, Detalles: Emergencias Medicas, Descripcion: Se efectúa atención local al Capitán de Bomberos de 42 años por edema facial por aculiadura de hymenoptero, Persona Presente: Ender Alarcón (V-0) 42 años - Masculino [Edema facial]</w:t>
      </w:r>
    </w:p>
    <w:p>
      <w:r>
        <w:t>División: PreHospitalaria, Solicitante: Sargento segundo Yedelbert Ángel Duran Daza, Jefe Comisión: Sargento Mayor Nieves Zenaida González Gamboa, Municipio: Cárdenas, Parroquia: Otros Municipios, Fecha: 2025-01-17, Hora: 23:00:00, Dirección: Carretera Panamericana antes de la panadería el viajero, Tipo De Procedimiento: Atenciones Paramedicas, Detalles: Accidentes de Transito: Colisión Moto-Moto - 1 Lesionados, Descripcion: (Te afectó atención prehospitalaria y traslado de emergencia a joven de 20 años por presentar un traumatismo encéfalo craneal producido por hecho vial Colisión de  2 motos), Persona Presente: (Yeimy Pérez Hernández V-31122967 - 820 añosMasculino [Traumatismo encéfalo craneal cerrado moderado]), Traslados: Traslado: Hospital central - Ricardo Moreno - 165278</w:t>
      </w:r>
    </w:p>
    <w:p>
      <w:r>
        <w:t>División: PreHospitalaria, Solicitante: Sargento segundo Yedelbert Ángel Duran Daza, Jefe Comisión: Sargento Mayor Nieves Zenaida González Gamboa, Municipio: San Cristobal, Parroquia: La Concordia, Fecha: 2025-01-18, Hora: 00:00:00, Dirección: Unidad vecinal calle cafetal casa 1 - 7 ir, Tipo De Procedimiento: Atenciones Paramedicas, Detalles: Emergencias Medicas, Descripcion: Qué efecto de atención prehospitalaria a ciudadanos 72 años de edad por presentar caída su propia altura, Persona Presente: Irma Apolinar (V-5448076) 72 años - Femenino [Fractura cadera izquierda], Traslados: Traslado: Unidad médica juan de Dios - Juan Merchan - 172037</w:t>
      </w:r>
    </w:p>
    <w:p>
      <w:r>
        <w:t>División: PreHospitalaria, Solicitante: Sargento segundo Yedelbert Ángel Duran Daza, Jefe Comisión: Sargento Mayor Nieves Zenaida González Gamboa, Municipio: San Cristobal, Parroquia: San Juan Bautista, Fecha: 2025-01-18, Hora: 13:30:00, Dirección: Séptima avenida entre calles 15 y 16 del centro, Tipo De Procedimiento: Atenciones Paramedicas, Detalles: Accidentes de Transito: Colision Vehiculo-Moto - 1 Lesionados, Descripcion: (Hecho ya por colección de moto vehículo donde se efectúa atención prehospitalaria y traslado de emergencia a ciudadano 24 años de edad acompaña la ciudadana Guadalupe García cédula 18990), Persona Presente: (Jesús Alberto Barra Becerra V-27227261 - 24 añosMasculino [Traumatismo encefalo craneal leve con herida a nivel occipital de espesor parcial]), Traslados: Traslado: Hospital central - Ricardo moreno - 165 278</w:t>
      </w:r>
    </w:p>
    <w:p>
      <w:r>
        <w:t>División: PreHospitalaria, Solicitante: Sargento segundo Yedelbert Ángel Duran Daza, Jefe Comisión: Sargento segundo Yohandry Jesús Castilla Dávila, Municipio: San Cristobal, Parroquia: La Concordia, Fecha: 2025-01-18, Hora: 04:20:00, Dirección: Marco Tulio parte alta vereda 1 casa número 2, Tipo De Procedimiento: Atenciones Paramedicas, Detalles: Emergencias Medicas, Descripcion: Se realiza atención prehospitalaria a ciudadana 67 años acompaña la ciudadana Jess Carl Alexandra briceño cédula 32036 997, Persona Presente: Omaira Margarita Yanes González (V-6375417) 67 años - Femenino [Hipoglucemia], Traslados: Traslado: Hospital central - Fae Pérez - 169 58</w:t>
      </w:r>
    </w:p>
    <w:p>
      <w:r>
        <w:t>División: PreHospitalaria, Solicitante: General Antonio José Briceño Angulo, Jefe Comisión: Bombero Moisés Enrique Manjarrez Ballesteros, Municipio: San Cristobal, Parroquia: San Juan Bautista, Fecha: 2025-01-18, Hora: 10:33:00, Dirección: Calle 4, punto de atención prehospitalaria de la redoma san Cristóbal, Tipo De Procedimiento: Atenciones Paramedicas, Detalles: Emergencias Medicas, Descripcion: Ciudadano que se realizó herida lacerante,solicita de atención, Persona Presente: Ángel Elías Niño (V-19358171) 34 años - Masculino [Herida lacerante en tercio distal del 5to Falange de la mano derecha]</w:t>
      </w:r>
    </w:p>
    <w:p>
      <w:r>
        <w:t>División: PreHospitalaria, Solicitante: General Antonio José Briceño Angulo, Jefe Comisión: Bombero Moisés Enrique Manjarrez Ballesteros, Municipio: San Cristobal, Parroquia: San Juan Bautista, Fecha: 2025-01-18, Hora: 15:08:00, Dirección: Calle 4, punto de atención prehospitalaria desfile fiss 2025, Tipo De Procedimiento: Atenciones Paramedicas, Detalles: Emergencias Medicas, Descripcion: Infante participante del desfile, sufre de caída ameritando de atención local, Persona Presente: Maylin Chacón (V-0) 6 años - Femenino [Traumatismo en extremidad inferior derecha,zona distal]</w:t>
      </w:r>
    </w:p>
    <w:p>
      <w:r>
        <w:t>División: PreHospitalaria, Solicitante: Bombero Greisi Naidelin Zambrano Martínez, Jefe Comisión: Sargento segundo Francy Andrea Díaz Mora, Municipio: San Cristobal, Parroquia: San Juan Bautista, Fecha: 2025-01-18, Hora: 14:40:00, Dirección: 5ta Av entre Calle 4 y 5. Al lado de casa Francesa, Tipo De Procedimiento: Atenciones Paramedicas, Detalles: Emergencias Medicas, Descripcion: Femenina que cae desde unidad de transporte público, Persona Presente: Nohemí jazmín Repilloso (V-0) 13 años - Femenino [Tec leve, factura de tobillo izquierdo por clínica], Traslados: Traslado: Hospital central - Rebeca Chacón - 139768</w:t>
      </w:r>
    </w:p>
    <w:p>
      <w:r>
        <w:t>División: PreHospitalaria, Solicitante: Bombero Greisi Naidelin Zambrano Martínez, Jefe Comisión: Sargento segundo Francy Andrea Díaz Mora, Municipio: San Cristobal, Parroquia: La Concordia, Fecha: 2025-01-18, Hora: 16:30:00, Dirección: Unidad vecinal bloque 03 apartamento 01-29, Tipo De Procedimiento: Atenciones Paramedicas, Detalles: Emergencias Medicas, Descripcion: Femenina quien manifiesta descompensación generalizada por lo que solicita dicha atención, Persona Presente: María del Rosario Méndez (V-5029415) 68 años - Femenino [Hipoglucemia], Traslados: Traslado: Clínica Juan de dios. Urbanización Mérida - Johan montillo - 145144</w:t>
      </w:r>
    </w:p>
    <w:p>
      <w:r>
        <w:t>División: PreHospitalaria, Solicitante: Bombero Franklin Enrique Rodríguez Cañas, Jefe Comisión: Sargento segundo Francy Andrea Díaz Mora, Municipio: San Cristobal, Parroquia: San Juan Bautista, Fecha: 2025-01-19, Hora: 01:30:00, Dirección: Avenida libertador frente a la casa sindical, Tipo De Procedimiento: Atenciones Paramedicas, Detalles: Accidentes de Transito: Colision Vehiculo-Moto-Objeto Fijo - 1 Lesionados, Descripcion: (Por Colisión moto - objeto fijo), Persona Presente: (Jairo David Pedraza Hernández V-16611946 - 40 añosMasculino [Fractura de humero derecho]), Traslados: Traslado: Hospital central - Angelica fuentes - 157276</w:t>
      </w:r>
    </w:p>
    <w:p>
      <w:r>
        <w:t>División: PreHospitalaria, Solicitante: Sargento Mayor Breyner Jesus Vanegas Moncada, Jefe Comisión: Sargento Mayor Breyner Jesus Vanegas Moncada, Municipio: San Cristobal, Parroquia: San Juan Bautista, Fecha: 2025-01-19, Hora: 15:40:00, Dirección: Avenida España a la altura del parque la parada, Tipo De Procedimiento: Atenciones Paramedicas, Detalles: Accidentes de Transito: Colision Vehiculo-Moto-Objeto Fijo - 1 Lesionados, Descripcion: (Por Colisión de ciclista con vehículo), Persona Presente: (Julio cesar Botia camaron V-13038198 - 47 añosMasculino [Contusión en hombro bilateral]), Traslados: Traslado: Hospital central - Leonardo coronado - 496309</w:t>
      </w:r>
    </w:p>
    <w:p>
      <w:r>
        <w:t>División: PreHospitalaria, Solicitante: Capitán Wilmer David Osorio Escalante, Jefe Comisión: Sargento Mayor Nieves Zenaida González Gamboa, Municipio: San Cristobal, Parroquia: La Concordia, Fecha: 2025-01-20, Hora: 22:02:00, Dirección: Urbanización villa san Cristóbal calle 2 casa 74, Tipo De Procedimiento: Atenciones Paramedicas, Detalles: Emergencias Medicas, Descripcion: Se efectuó la atención y el traslado correspondiente al ciudadano acompañado por la ciudadana Hylda Manzulli ci 1 533702, Persona Presente: Cesar Gregorio Cárdenas manzulli (V-10165264) 52 años - Femenino [Acv], Traslados: Traslado: Hospital central - Andrés portillo - cc108181279</w:t>
      </w:r>
    </w:p>
    <w:p>
      <w:r>
        <w:t>División: PreHospitalaria, Solicitante: Teniente Coronel Jhoan Enrique Adrianza Ibarra, Jefe Comisión: Sargento segundo Yohandry Jesús Castilla Dávila, Municipio: San Cristobal, Parroquia: San Juan Bautista, Fecha: 2025-01-21, Hora: 10:30:00, Dirección: Casa hogar piñero calle 10 con carrera 9, Tipo De Procedimiento: Atenciones Paramedicas, Detalles: Emergencias Medicas, Descripcion: Acompaña el ciudadano Alejandro urdaneta cédula 31 917 018, Persona Presente: María Socorro medina (V-26723632) 88 años - Femenino [Fractura distal de radio izquierdo por clínica], Traslados: Traslado: Hospital central de San Cristóbal - Daniel Hernández - 143523</w:t>
      </w:r>
    </w:p>
    <w:p>
      <w:r>
        <w:t>División: PreHospitalaria, Solicitante: Teniente Coronel Jhoan Enrique Adrianza Ibarra, Jefe Comisión: Sargento Mayor Nieves Zenaida González Gamboa, Municipio: San Cristobal, Parroquia: La Concordia, Fecha: 2025-01-21, Hora: 11:00:00, Dirección: Vía chorro el indio sector la Nevada, Tipo De Procedimiento: Atenciones Paramedicas, Detalles: Accidentes de Transito: Derrape - 1 Lesionados, Descripcion: (Femenina que derrapa en vehículos tipo bicicleta), Persona Presente: (Luzmar Luna V-23511556 - 30 añosFemenino [Traumatismo de hombro izquierdo]), Traslados: Traslado: Hospital central de San Cristóbal - Daniel Hernández - 143523</w:t>
      </w:r>
    </w:p>
    <w:p>
      <w:r>
        <w:t>División: PreHospitalaria, Solicitante: Sargento segundo Yedelbert Ángel Duran Daza, Jefe Comisión: Sargento segundo Yedelbert Ángel Duran Daza, Municipio: San Cristobal, Parroquia: San Juan Bautista, Fecha: 2025-01-21, Hora: 18:05:00, Dirección: Avenida marginal del Torres 300 metros pasando la pasarela de puente real, Tipo De Procedimiento: Atenciones Paramedicas, Detalles: Accidentes de Transito: Colision Vehiculo-Moto-Objeto Fijo - 2 Lesionados, Descripcion: (.) -- (.), Persona Presente: (Keimer Castillo V-26014697 - 27 añosMasculino [Fractura de fémur izquierdo por clínica]) -- (Melany Ochoa V-27991322 - 24 añosFemenino [Traumatismo encefalo craneal cerrado]), Traslados: Traslado: Hospital central de San Cristóbal - Ricardo moreno - 165278 -- Traslado: Hospital central de San cristobal - Ricardo moreno - 165278</w:t>
      </w:r>
    </w:p>
    <w:p>
      <w:r>
        <w:t>División: PreHospitalaria, Solicitante: Sargento segundo Yedelbert Ángel Duran Daza, Jefe Comisión: Sargento Mayor Nieves Zenaida González Gamboa, Municipio: San Cristobal, Parroquia: La Concordia, Fecha: 2025-01-21, Hora: 19:56:00, Dirección: Calle 3 la castra casa #1-130', Tipo De Procedimiento: Atenciones Paramedicas, Detalles: Emergencias Medicas, Descripcion: Producto de caida de bicicleta, Persona Presente: Adrián David Rojas delgado (V-34875504) 11 años - Masculino [Tec leve], Traslados: Traslado: Hospital central de San Cristóbal - Marcos castellano - 134112</w:t>
      </w:r>
    </w:p>
    <w:p>
      <w:r>
        <w:t>División: PreHospitalaria, Solicitante: Sargento segundo Yedelbert Ángel Duran Daza, Jefe Comisión: Sargento Mayor Nieves Zenaida González Gamboa, Municipio: San Cristobal, Parroquia: San Juan Bautista, Fecha: 2025-01-21, Hora: 22:25:00, Dirección: Calle 16, 100 metros después del cementerio, Tipo De Procedimiento: Atenciones Paramedicas, Detalles: Emergencias Medicas, Descripcion: Se efectúa la atención requerida en el sitio al ciudadano, el mismo negándose a ser traslado hacia el centro asistencial firmando la respectiva hoja de exoneración en presencia de policía estadal, Persona Presente: William Agelvis (V-12973195) 52 años - Masculino [Herida abierta a nivel occipital]</w:t>
      </w:r>
    </w:p>
    <w:p>
      <w:r>
        <w:t>División: PreHospitalaria, Solicitante: Bombero Franklin Enrique Rodríguez Cañas, Jefe Comisión: Bombero Moisés Enrique Manjarrez Ballesteros, Municipio: San Cristobal, Parroquia: La Concordia, Fecha: 2025-01-22, Hora: 09:00:00, Dirección: Sede del CICPC, avenida marginal del Torbes, Tipo De Procedimiento: Atenciones Paramedicas, Detalles: Emergencias Medicas, Descripcion: Dicho ciudadano es un privado de libertad donde fue trasladado en compañía del detective luis González cédula: 29.677.552 del CICPC de la marginal del Torbes, Persona Presente: Jonathan starlin Galván galvis (V-17930631) 40 años - Masculino [Neuritis intercostal], Traslados: Traslado: Hospital central - Fae Pérez - 165528</w:t>
      </w:r>
    </w:p>
    <w:p>
      <w:r>
        <w:t>División: PreHospitalaria, Solicitante: Bombero Franklin Enrique Rodríguez Cañas, Jefe Comisión: Bombero Moisés Enrique Manjarrez Ballesteros, Municipio: San Cristobal, Parroquia: San Juan Bautista, Fecha: 2025-01-22, Hora: 09:40:00, Dirección: Centro comercial la pirámide local 21 5ta avenida del centro, Tipo De Procedimiento: Atenciones Paramedicas, Detalles: Emergencias Medicas, Descripcion: Dicha ciudadana fue trasladada al hospital central donde queda en espera de valoración médica por parte del servicio de oftalmología, Persona Presente: Luisana Pérez parra (V-30724452) 21 años - Masculino [Oftalmalgia], Traslados: Traslado: Hospital central - Servicio de oftalmología - 000</w:t>
      </w:r>
    </w:p>
    <w:p>
      <w:r>
        <w:t>División: PreHospitalaria, Solicitante: No aporto datos, Jefe Comisión: Bombero Juan Jose García Rojas, Municipio: San Cristobal, Parroquia: La Concordia, Fecha: 2025-01-22, Hora: 14:14:00, Dirección: Instalaciones del Mercado los pequeños comerciantes, Tipo De Procedimiento: Atenciones Paramedicas, Detalles: Emergencias Medicas, Descripcion: No inferior la ingesta alimentaria, Persona Presente: José Silva (V-8187599) 61 años - Masculino [Hipotension]</w:t>
      </w:r>
    </w:p>
    <w:p>
      <w:r>
        <w:t>División: PreHospitalaria, Solicitante: Bombero Franklin Enrique Rodríguez Cañas, Jefe Comisión: Sargento Mayor Breyner Jesus Vanegas Moncada, Municipio: San Cristobal, Parroquia: San Juan Bautista, Fecha: 2025-01-22, Hora: 14:21:00, Dirección: 7ma Av entre calle 9 y 10, Tipo De Procedimiento: Atenciones Paramedicas, Detalles: Emergencias Medicas, Descripcion: Paciente descompensado, Persona Presente: Nolio antonio Ferrer Hernández (V-1643478) 86 años - Masculino [Hipotension arterial], Traslados: Traslado: Hospital central - Fae Pérez - 169528</w:t>
      </w:r>
    </w:p>
    <w:p>
      <w:r>
        <w:t>División: PreHospitalaria, Solicitante: Bombero Greisi Naidelin Zambrano Martínez, Jefe Comisión: Cabo Segundo Cleimy Yanet Contreras Castro, Municipio: San Cristobal, Parroquia: La Concordia, Fecha: 2025-01-22, Hora: 22:29:00, Dirección: Sabana larga calle principal vereda 5, Tipo De Procedimiento: Atenciones Paramedicas, Detalles: Emergencias Medicas, Descripcion: Atención prehospitalaria y traslado de emergencia era la ciudadana de 68 años, Persona Presente: Tránsito Vergara Portillo (V-21727795) 68 años - Femenino [C.A de mamas], Traslados: Traslado: Hospital central - Fae Pérez - 169526</w:t>
      </w:r>
    </w:p>
    <w:p>
      <w:r>
        <w:t>División: PreHospitalaria, Solicitante: Teniente Coronel Jhoan Enrique Adrianza Ibarra, Jefe Comisión: Sargento Mayor Breyner Jesus Vanegas Moncada, Municipio: San Cristobal, Parroquia: La Concordia, Fecha: 2025-01-22, Hora: 15:30:00, Dirección: Avenida rotaria canal subiendo diagonal a la estación de servicio, Tipo De Procedimiento: Atenciones Paramedicas, Detalles: Accidentes de Transito: Derrape - 2 Lesionados, Descripcion: (El mismo conducía moto la cual derrapa) -- (Femenina de 21 años quien iba de copiloto de la moto que derrapa), Persona Presente: (Gonzalo Isaac Nieto V-19976686 - 35 añosMasculino [Traumatismo en extremidad inferior derecha]) -- (María Socorro V-21219359 - 32 añosFemenino [Traumatismo en rótula derecha])</w:t>
      </w:r>
    </w:p>
    <w:p>
      <w:r>
        <w:t>División: PreHospitalaria, Solicitante: Bombero Franklin Enrique Rodríguez Cañas, Jefe Comisión: Cabo Segundo Cleimy Yanet Contreras Castro, Municipio: San Cristobal, Parroquia: La Concordia, Fecha: 2025-01-22, Hora: 23:05:00, Dirección: Barrio San Cristóbal vereda 2 casa 2 - 4, Tipo De Procedimiento: Atenciones Paramedicas, Detalles: Emergencias Medicas, Descripcion: Femenina de 8 semanas de gestación con dolor abdominal, Persona Presente: Mariatni Ramírez (V-30650996) 21 años - Femenino [Dolor abdominal], Traslados: Traslado: Hospital central - Harold acosta - 1152202696</w:t>
      </w:r>
    </w:p>
    <w:p>
      <w:r>
        <w:t>División: PreHospitalaria, Solicitante: Bombero Greisi Naidelin Zambrano Martínez, Jefe Comisión: Sargento segundo Francy Andrea Díaz Mora, Municipio: San Cristobal, Parroquia: La Concordia, Fecha: 2025-01-22, Hora: 11:55:00, Dirección: Sabana larga calle principal vereda 5 hasta hospital central, Tipo De Procedimiento: Atenciones Paramedicas, Detalles: Emergencias Medicas, Descripcion: Acompaña la ciudadana Mayra Suárez CI 14785071, Persona Presente: Vergara Portillo (V-21727795) 68 años - Femenino [CA de mamá], Traslados: Traslado: Hospital central - Fae Pérez - 169526</w:t>
      </w:r>
    </w:p>
    <w:p>
      <w:r>
        <w:t>División: PreHospitalaria, Solicitante: Jorge omaña, Jefe Comisión: Sargento Mayor Nieves Zenaida González Gamboa, Municipio: San Cristobal, Parroquia: La Concordia, Fecha: 2025-01-24, Hora: 17:15:00, Dirección: Calle 2 con carrera 10 casa 10-31, Tipo De Procedimiento: Atenciones Paramedicas, Detalles: Emergencias Medicas, Descripcion: Se efectuó atención local al ciudadano, Persona Presente: Jorge enrique Omaña (V-23138163) 84 años - Masculino [Post Operatorio de cadera izquierda]</w:t>
      </w:r>
    </w:p>
    <w:p>
      <w:r>
        <w:t>División: PreHospitalaria, Solicitante: Sargento segundo Yedelbert Ángel Duran Daza, Jefe Comisión: Sargento Mayor Nieves Zenaida González Gamboa, Municipio: San Cristobal, Parroquia: La Concordia, Fecha: 2025-01-25, Hora: 00:58:00, Dirección: Urbanización la castra 2 bloque 4 piso 2 apartamento 02-05, Tipo De Procedimiento: Atenciones Paramedicas, Detalles: Emergencias Medicas, Descripcion: Acompaña a la ciudadana María Eugenia vivas celular 1015 1 088, Persona Presente: Rómulo Medina villamizar (V-5650976) 65 años - Masculino [Síndrome piramidal], Traslados: Traslado: Hospital central San Cristóbal - Juan Leandro guiza - 156187</w:t>
      </w:r>
    </w:p>
    <w:p>
      <w:r>
        <w:t>División: PreHospitalaria, Solicitante: Sargento segundo Yedelbert Ángel Duran Daza, Jefe Comisión: Sargento Mayor Nieves Zenaida González Gamboa, Municipio: San Cristobal, Parroquia: La Concordia, Fecha: 2025-01-25, Hora: 12:50:00, Dirección: Detrás de la comandancia politachira casa 7 - 9, Tipo De Procedimiento: Atenciones Paramedicas, Detalles: Emergencias Medicas, Descripcion: Se efectúa atención prehospitalaria y traslado de emergencia por presentar la impresión diagnóstica anterior del ciudadano ya mencionado acompaña la ciudadana mariángel peñuela cédula 84 127 192, Persona Presente: Daniel Rubio Romero (V-9140205) 57 años - Masculino [Hemorragia digestiva superior], Traslados: Traslado: Hospital central - Cristian Escobar - 153 811</w:t>
      </w:r>
    </w:p>
    <w:p>
      <w:r>
        <w:t>División: PreHospitalaria, Solicitante: Joven Eloy Verarte, Jefe Comisión: Sargento Mayor Nieves Zenaida González Gamboa, Municipio: San Cristobal, Parroquia: San Juan Bautista, Fecha: 2025-01-25, Hora: 19:19:00, Dirección: Dentro de las instalaciones de la plaza de toros ubicada en parte alta de pueblo Nuevo, Tipo De Procedimiento: Atenciones Paramedicas, Detalles: Emergencias Medicas, Descripcion: Se efectúa atención local al ciudadano ya mencionado por presentar dicha impresión diagnóstica no amerita realizar traslado motivado a la condición de la herida, Persona Presente: Eloy Verarte (V-31419403) 19 años - Masculino [Herida de bordes irregulares en falange distal del dedo índice derecho]</w:t>
      </w:r>
    </w:p>
    <w:p>
      <w:r>
        <w:t>División: PreHospitalaria, Solicitante: Sargento segundo Yedelbert Ángel Duran Daza, Jefe Comisión: Sargento Mayor Nieves Zenaida González Gamboa, Municipio: San Cristobal, Parroquia: Pedro Maria Morantes, Fecha: 2025-01-26, Hora: 05:20:00, Dirección: Barrio Lourdes  calle 7, Tipo De Procedimiento: Atenciones Paramedicas, Detalles: Accidentes de Transito: Derrape - 1 Lesionados, Descripcion: (Derrape de vehículo tipo moto), Persona Presente: (Johana Felizzola E-100482740 - 33 añosFemenino [Fractura de codo]), Traslados: Traslado: Hospital central - Gonzalo Molina - 166342</w:t>
      </w:r>
    </w:p>
    <w:p>
      <w:r>
        <w:t>División: PreHospitalaria, Solicitante: Bombero Greisi Naidelin Zambrano Martínez, Jefe Comisión: Sargento Mayor Breyner Jesus Vanegas Moncada, Municipio: San Cristobal, Parroquia: La Concordia, Fecha: 2025-01-26, Hora: 13:34:00, Dirección: Prolongación de la 5ta Av diagonal a la panadería Táchira, Tipo De Procedimiento: Atenciones Paramedicas, Detalles: Accidentes de Transito: Colision Vehiculo-Moto - 1 Lesionados, Descripcion: (Atención prehospitalaria y traslado de emergencia), Persona Presente: (Osmar Darío Carreño carrillo V-25020779 - 30 añosMasculino [Politraumatismo y traumatismo craneal severo]), Traslados: Traslado: Hospital central - Angélica fuentes - 157276</w:t>
      </w:r>
    </w:p>
    <w:p>
      <w:r>
        <w:t>División: PreHospitalaria, Solicitante: Sargento Mayor Breyner Jesus Vanegas Moncada, Jefe Comisión: Sargento segundo Francy Andrea Díaz Mora, Municipio: San Cristobal, Parroquia: La Concordia, Fecha: 2025-01-26, Hora: 13:35:00, Dirección: Prolongación de la 5ta Av diagonal a la panadería Táchira, Tipo De Procedimiento: Atenciones Paramedicas, Detalles: Accidentes de Transito: Colision Vehiculo-Moto - 1 Lesionados, Descripcion: (Acompaña la ciudadana Lenny Villamizar CI 13148921 ( progenitora )), Persona Presente: (Rosmery Esperanza Torres Villamizar V-28457086 - 23 añosFemenino [Fractura diafisiaria de fémur izquierdo]), Traslados: Traslado: Hospital central - Angélica fuentes - 157276</w:t>
      </w:r>
    </w:p>
    <w:p>
      <w:r>
        <w:t>División: PreHospitalaria, Solicitante: Teniente Coronel Jhoan Enrique Adrianza Ibarra, Jefe Comisión: Capitán Wilmer David Osorio Escalante, Municipio: San Cristobal, Parroquia: San Juan Bautista, Fecha: 2025-01-26, Hora: 16:36:00, Dirección: Polideportivo de pueblo nuevo nivel plaza, Tipo De Procedimiento: Atenciones Paramedicas, Detalles: Emergencias Medicas, Descripcion: Dicha atención fue efectuada durante el pov en el estadio polideportivo pueblo Nuevo por juego deportivo // en sitio presente su progenitor a la ciudadana reina Romero cédula identidad 14 041 637 a la cual se le dan las recomendaciones del caso, Persona Presente: Mariángel Martínez (V-32520482) 17 años - Femenino [Lipotimia]</w:t>
      </w:r>
    </w:p>
    <w:p>
      <w:r>
        <w:t>División: PreHospitalaria, Solicitante: Bombero Greisi Naidelin Zambrano Martínez, Jefe Comisión: Sargento segundo Francy Andrea Díaz Mora, Municipio: San Cristobal, Parroquia: San Sebastian, Fecha: 2025-01-27, Hora: 23:46:00, Dirección: Pericos vereda el divisó  vía principal, Tipo De Procedimiento: Atenciones Paramedicas, Detalles: Accidentes de Transito: Derrape - 2 Lesionados, Descripcion: (Masculino el cual derrapa de su vehículo tipo moto) -- (Masculino el cual derrapa de su vehículo tipo moto), Persona Presente: (Juan Ángel Zambrano Maldonado V-25727637 - 27 añosMasculino [Traumatismo facial]) -- (Eduardo Josué torres rogeles V-21342795 - 30 añosMasculino [Traumatismo torácico cerrado]), Traslados: Traslado: Hospital central - Nerzi navas - 160125 -- Traslado: Hospital central - Nerzi navas - 160125</w:t>
      </w:r>
    </w:p>
    <w:p>
      <w:r>
        <w:t>División: PreHospitalaria, Solicitante: Bombero Greisi Naidelin Zambrano Martínez, Jefe Comisión: Sargento Mayor Breyner Jesus Vanegas Moncada, Municipio: San Cristobal, Parroquia: San Juan Bautista, Fecha: 2025-01-27, Hora: 12:49:00, Dirección: Elevado de puente real, Tipo De Procedimiento: Atenciones Paramedicas, Detalles: Accidentes de Transito: Derrape - 1 Lesionados, Descripcion: (Masculino el cual derrapa de su vehículo tipo moto  el mismo quedando en espera de valoración médica), Persona Presente: (Erixon José Amado V-18 - 18257618 añosMasculino [Traumatismo facial]), Traslados: Traslado: Hospital central - 0 - 0</w:t>
      </w:r>
    </w:p>
    <w:p>
      <w:r>
        <w:t>División: PreHospitalaria, Solicitante: Sargento Mayor Franklin Wilmer Sierra González, Jefe Comisión: Sargento Mayor Breyner Jesus Vanegas Moncada, Municipio: San Cristobal, Parroquia: San Sebastian, Fecha: 2025-01-27, Hora: 12:30:00, Dirección: Lagunilla   vía rubio  kilómetro 1, Tipo De Procedimiento: Atenciones Paramedicas, Detalles: Emergencias Medicas, Descripcion: Caída de una litera la misma presentando fx de codo izquierdo  acompaña su progenitora Katerin mamita  ci 26613733, Persona Presente: Sofía Hernández (V-0) 9 años - Femenino [Fractura de codo izquierdo], Traslados: Traslado: Hospital central - Marcos Castellanos - 1090400319</w:t>
      </w:r>
    </w:p>
    <w:p>
      <w:r>
        <w:t>División: PreHospitalaria, Solicitante: Bombero Franklin Enrique Rodríguez Cañas, Jefe Comisión: Sargento Mayor Breyner Jesus Vanegas Moncada, Municipio: San Cristobal, Parroquia: La Concordia, Fecha: 2025-01-27, Hora: 21:45:00, Dirección: 23 de enero. Parte alta calle 6, Tipo De Procedimiento: Atenciones Paramedicas, Detalles: Emergencias Medicas, Descripcion: Masculino quien se involucra en riña familiar por lo cual amerita la atención médica, Persona Presente: Jesús Iván Boada (V-9232568) 59 años - Masculino [Fractura expuesta de codo izquierdo], Traslados: Traslado: Hospital central - Luis fuentes - 109160</w:t>
      </w:r>
    </w:p>
    <w:p>
      <w:r>
        <w:t>División: PreHospitalaria, Solicitante: Sargento Primero Hevert Sair Escalante Escalante, Jefe Comisión: Sargento Mayor Breyner Jesus Vanegas Moncada, Municipio: San Cristobal, Parroquia: Pedro Maria Morantes, Fecha: 2025-01-27, Hora: 22:32:00, Dirección: Av Carabobo entre carrera 18,19 canal subiendo, Tipo De Procedimiento: Atenciones Paramedicas, Detalles: Accidentes de Transito: Derrape - 2 Lesionados, Descripcion: (Ciudadanos que derrapan) -- (Derrapa en moto), Persona Presente: (Angely trinidad Maldonado V-23825962 - 32 añosFemenino [Traumatismo en extremidad inferiores]) -- (Luis Carlos Mendoza V-18879944 - 44 añosMasculino [Traumatismo en extremidades superiores]), Traslados: Traslado: Hospital central - Luis fuentes - 109760 -- Traslado: Hospital central - Luis fuentes - 109760</w:t>
      </w:r>
    </w:p>
    <w:p>
      <w:r>
        <w:t>División: PreHospitalaria, Solicitante: Sargento segundo Yedelbert Ángel Duran Daza, Jefe Comisión: Sargento Mayor Nieves Zenaida González Gamboa, Municipio: San Cristobal, Parroquia: San Juan Bautista, Fecha: 2025-01-28, Hora: 15:35:00, Dirección: Calle 14 con carrera 3 y 4 la ermita, Tipo De Procedimiento: Atenciones Paramedicas, Detalles: Emergencias Medicas, Descripcion: Producto de riña, Persona Presente: William Aurelio (V-12973195) 52 años - Masculino [Herida lacerante en hellis y lóbulo derecho]</w:t>
      </w:r>
    </w:p>
    <w:p>
      <w:r>
        <w:t>División: PreHospitalaria, Solicitante: Cristian Salas Chacón, Jefe Comisión: Bombero Juan Jose García Rojas, Municipio: San Cristobal, Parroquia: La Concordia, Fecha: 2025-01-28, Hora: 18:30:00, Dirección: Área de la Sala de espera del terminal de pasajeros, Tipo De Procedimiento: Atenciones Paramedicas, Detalles: Emergencias Medicas, Descripcion: El sitio presente la ciudadana Emily Aguilar cédula 13261 715 a quién se le dan las recomendaciones del caso, Persona Presente: Elvis Jose Ascanio Eojas (V-14852814) 55 años - Masculino [Deshidratación leve]</w:t>
      </w:r>
    </w:p>
    <w:p>
      <w:r>
        <w:t>División: PreHospitalaria, Solicitante: Sargento segundo Yedelbert Ángel Duran Daza, Jefe Comisión: Sargento Mayor Nieves Zenaida González Gamboa, Municipio: San Cristobal, Parroquia: San Juan Bautista, Fecha: 2025-01-28, Hora: 18:56:00, Dirección: Calle 9 con avenida marginal del torbes, Tipo De Procedimiento: Atenciones Paramedicas, Detalles: Accidentes de Transito: Colision Vehiculo-Moto - 1 Lesionados, Descripcion: (La misma lesionada negándose a hacer traslada firmando hojas de exoneración de responsabilidad firmando como testigo la ciudadana moriana Jaime cédula 16 408 605), Persona Presente: (Angelimar Barreto Quintero V-30980727 - 19 añosFemenino [Traumatismo craneal leve])</w:t>
      </w:r>
    </w:p>
    <w:p>
      <w:r>
        <w:t>División: PreHospitalaria, Solicitante: Cristian Salas Chacón, Jefe Comisión: Bombero Juan Jose García Rojas, Municipio: San Cristobal, Parroquia: La Concordia, Fecha: 2025-01-29, Hora: 19:20:00, Dirección: Terminal de pasajeros, Tipo De Procedimiento: Atenciones Paramedicas, Detalles: Emergencias Medicas, Descripcion: Se efectúa atención local al ciudadano en condición de calle el cual no aporta datos de aproximadamente 60 años por presentar estado postictal en el sitio se encontraba presente la oficial de la CPNB Jaimes Perla cédula 30853074 a quien se le dan recomendaciones del caso, procedimiento efectuado en el área de carga del terminal de pasajeros, Persona Presente: No aporta datos No aporto datos (V-0) 60 años - Masculino [Estado postictal]</w:t>
      </w:r>
    </w:p>
    <w:p>
      <w:r>
        <w:t>División: PreHospitalaria, Solicitante: Iris Casique ci 5653275, Jefe Comisión: Sargento Mayor Nieves Zenaida González Gamboa, Municipio: San Cristobal, Parroquia: La Concordia, Fecha: 2025-01-30, Hora: 00:07:00, Dirección: Atrio de la iglesia del divino redentor sector unidad vecinal, Tipo De Procedimiento: Atenciones Paramedicas, Detalles: Emergencias Medicas, Descripcion: Procedimiento efectuado en la unidad vecinal por paciente que presenta una debilidad corporal al cual se efectúa atención local dando las recomendaciones del caso a la ciudadana que acompaña (iris Casique ci 5653275), Persona Presente: María Ayala (V-5642153) 89 años - Femenino [Hipotension arterial]</w:t>
      </w:r>
    </w:p>
    <w:p>
      <w:r>
        <w:t>División: PreHospitalaria, Solicitante: Bombero Franklin Enrique Rodríguez Cañas, Jefe Comisión: Sargento Mayor Breyner Jesus Vanegas Moncada, Municipio: Cárdenas, Parroquia: Otros Municipios, Fecha: 2025-01-30, Hora: 14:02:00, Dirección: Barranca parte alta calle el mirador casa m - 30, Tipo De Procedimiento: Atenciones Paramedicas, Detalles: Emergencias Medicas, Descripcion: El cual se encontraba acompañado entre la residencia por la ciudadana neida rojas cédula entidad 13891 442, Persona Presente: Cleiber Jesús Rojas (V-33498813) 14 años - Masculino [Crisis de ansiedad]</w:t>
      </w:r>
    </w:p>
    <w:p>
      <w:r>
        <w:t>División: PreHospitalaria, Solicitante: General Antonio José Briceño Angulo, Jefe Comisión: Sargento Mayor Breyner Jesus Vanegas Moncada, Municipio: San Cristobal, Parroquia: San Juan Bautista, Fecha: 2025-01-30, Hora: 14:02:00, Dirección: Fuente real pasaje cumaná entre calles 12 y 14, Tipo De Procedimiento: Atenciones Paramedicas, Detalles: Emergencias Medicas, Descripcion: Dicha ciudadana fue trasladada hacia el hospital central, Persona Presente: María del amparo Navarro (V-23152975) 84 años - Femenino [CA rectal], Traslados: Traslado: Hospital central - Yuneira Araque - 123985</w:t>
      </w:r>
    </w:p>
    <w:p>
      <w:r>
        <w:t>División: PreHospitalaria, Solicitante: Bombero Franklin Enrique Rodríguez Cañas, Jefe Comisión: Sargento Mayor Breyner Jesus Vanegas Moncada, Municipio: San Cristobal, Parroquia: La Concordia, Fecha: 2025-01-30, Hora: 21:38:00, Dirección: Barrio 23 de enero calle 8 pasaje Colombia, Tipo De Procedimiento: Atenciones Paramedicas, Detalles: Emergencias Medicas, Descripcion: El mismo de encontrar compañía de la ciudadana crisbel colmenares de omaña CI 9221541, Persona Presente: Fernando Ricardo Omaña viviendas (V-9228710) 62 años - Masculino [Espasmos musculares]</w:t>
      </w:r>
    </w:p>
    <w:p>
      <w:r>
        <w:t>División: PreHospitalaria, Solicitante: Bombero Franklin Enrique Rodríguez Cañas, Jefe Comisión: Sargento Mayor Breyner Jesus Vanegas Moncada, Municipio: San Cristobal, Parroquia: La Concordia, Fecha: 2025-01-31, Hora: 01:55:00, Dirección: La concordia carrera 7 con carrera 1 bis, Tipo De Procedimiento: Atenciones Paramedicas, Detalles: Accidentes de Transito: Derrape - 2 Lesionados, Descripcion: (Masculino el cual derrapa de su vehículo tipo moto no ameritando el traslado) -- (Femenina la cual va de acompañante en vehículo que derrapa no ameritando el traslado), Persona Presente: (Jhon Misael Ponce pernia V-13549915 - 46 añosMasculino [Traumatismo en extremidad inferior izquierda]) -- (María José Durán V-26673264 - 32 añosFemenino [Traumatismo en piel y partes blandas])</w:t>
      </w:r>
    </w:p>
    <w:p>
      <w:r>
        <w:t>División: PreHospitalaria, Solicitante: Sargento Mayor Anderson José Useche Huérfano, Jefe Comisión: Sargento Mayor Breyner Jesus Vanegas Moncada, Municipio: San Cristobal, Parroquia: San Juan Bautista, Fecha: 2025-01-31, Hora: 08:29:00, Dirección: La bloquera vía el mirador, Tipo De Procedimiento: Atenciones Paramedicas, Detalles: Accidentes de Transito: Derrape - 1 Lesionados, Descripcion: (Trasladada desde la dirección antes mencionada hasta el hospital central), Persona Presente: (Adriana Betzabel Herta V-21001959 - 33 añosFemenino [Traumatismo dorso lumbar]), Traslados: Traslado: Hospital central - Ignacio Sayago - 6447</w:t>
      </w:r>
    </w:p>
    <w:p>
      <w:r>
        <w:t>División: PreHospitalaria, Solicitante: Cabo Primero Alejandro José Alviarez Pernía, Jefe Comisión: Bombero Moisés Enrique Manjarrez Ballesteros, Municipio: San Cristobal, Parroquia: San Juan Bautista, Fecha: 2025-01-31, Hora: 11:47:00, Dirección: Residencias QuiniMari edificio 10-A apartamento 2, Tipo De Procedimiento: Atenciones Paramedicas, Detalles: Emergencias Medicas, Descripcion: Masculino con CA cerebral el cual se traslado hacia hospital oncológico del Táchira, Persona Presente: Alexis Becerra (V-0) 55 años - Masculino [Cáncer cerebral], Traslados: Traslado: Hospital oncológico - Rafael González - 166355</w:t>
      </w:r>
    </w:p>
    <w:p>
      <w:r>
        <w:t>División: PreHospitalaria, Solicitante: Bombero María de Jesús Morales Suarez, Jefe Comisión: Sargento Mayor Breyner Jesus Vanegas Moncada, Municipio: San Cristobal, Parroquia: Pedro Maria Morantes, Fecha: 2025-01-31, Hora: 11:28:00, Dirección: Barrió sucre parte alta calle 2 carrera 4, Tipo De Procedimiento: Atenciones Paramedicas, Detalles: Accidentes de Transito: Colision Vehiculo-Moto - 1 Lesionados, Descripcion: (Masculino el cual abordaba el vehículo tipo moto), Persona Presente: (Jeison Enrique Uzcategui delgado V-28297054 - 25 añosMasculino [Traumatismo en piel y partes blandas]), Vehiculos: (Moto Suzuki Negra 2013 - 7AA2B7G) -- (Carro Chevrolet O O - AC364BA)</w:t>
      </w:r>
    </w:p>
    <w:p>
      <w:pPr>
        <w:pStyle w:val="Heading4"/>
      </w:pPr>
      <w:r>
        <w:t>Tipo de Procedimiento: Apoyo a Otras Unidades</w:t>
      </w:r>
    </w:p>
    <w:p>
      <w:r>
        <w:t>División: PreHospitalaria, Solicitante: Bombero Franklin Enrique Rodríguez Cañas, Jefe Comisión: Sargento Mayor Breyner Jesus Vanegas Moncada, Municipio: Cárdenas, Parroquia: Otros Municipios, Fecha: 2025-01-02, Hora: 14:28:00, Dirección: Tariba las vegas urbanización trinitaria, Tipo De Procedimiento: Apoyo a Otras Unidades, Detalles: Otro: Cisterna 0037, Descripcion: Apoyo en incendio de estructura</w:t>
      </w:r>
    </w:p>
    <w:p>
      <w:r>
        <w:t>División: PreHospitalaria, Solicitante: Bombero Greisi Naidelin Zambrano Martínez, Jefe Comisión: Sargento Mayor Breyner Jesus Vanegas Moncada, Municipio: San Cristobal, Parroquia: Pedro Maria Morantes, Fecha: 2025-01-04, Hora: 06:30:00, Dirección: Las acacias urbanización villa hermosa, Tipo De Procedimiento: Apoyo a Otras Unidades, Detalles: Por Incendio: Supresión 04, Descripcion: Por incendio de estructura</w:t>
      </w:r>
    </w:p>
    <w:p>
      <w:r>
        <w:t>División: PreHospitalaria, Solicitante: Sargento Mayor Breyner Jesus Vanegas Moncada, Jefe Comisión: Sargento segundo Francy Andrea Díaz Mora, Municipio: San Cristobal, Parroquia: Pedro Maria Morantes, Fecha: 2025-01-07, Hora: 11:32:00, Dirección: Barrio obrero. Entre la calles 9 y 10 con carrera 19, Tipo De Procedimiento: Apoyo a Otras Unidades, Detalles: Por Incendio: Supresión 04, Descripcion: Por incendio de estructura en su fase de libre combustión</w:t>
      </w:r>
    </w:p>
    <w:p>
      <w:r>
        <w:t>División: PreHospitalaria, Solicitante: Mayor Reyes Ali Pacheco Berbesi, Jefe Comisión: Bombero Juan Jose García Rojas, Municipio: San Cristobal, Parroquia: San Juan Bautista, Fecha: 2025-01-08, Hora: 18:31:00, Dirección: 5ta Av con calles 12 y 13, Tipo De Procedimiento: Apoyo a Otras Unidades, Detalles: Por Incendio: Supresión 37, Descripcion: Se presta apoyo por incendio de comercio en su fase incipiente donde se hace presente las unidades linces al mando del cabo 1ero Jesús Ariza y la super cisterna 01 al mando del primer tnt Fredy Bastos</w:t>
      </w:r>
    </w:p>
    <w:p>
      <w:r>
        <w:t>División: PreHospitalaria, Solicitante: Capitán Wilmer David Osorio Escalante, Jefe Comisión: Sargento segundo Yohandry Jesús Castilla Dávila, Municipio: Torbes, Parroquia: Otros Municipios, Fecha: 2025-01-29, Hora: 23:10:00, Dirección: Relleno Sanitario San Josesito, Tipo De Procedimiento: Apoyo a Otras Unidades, Detalles: Por Incendio: Unidad supresión 04, Descripcion: Incendio en el relleno Sanitario la unidad de encontraba a mando del Teniente Coronel Edison Colmenares</w:t>
      </w:r>
    </w:p>
    <w:p>
      <w:r>
        <w:t>División: PreHospitalaria, Solicitante: Teniente Coronel Jhoan Enrique Adrianza Ibarra, Jefe Comisión: Sargento Mayor Nieves Zenaida González Gamboa, Municipio: Guasimos, Parroquia: Otros Municipios, Fecha: 2025-01-20, Hora: 21:55:00, Dirección: Patiecitos vía principal, Tipo De Procedimiento: Apoyo a Otras Unidades, Detalles: Otro: Unidades linces y protección civil, Descripcion: Apoyo a otras unidades en procedimiento por himenópteros</w:t>
      </w:r>
    </w:p>
    <w:p>
      <w:r>
        <w:t>División: PreHospitalaria, Solicitante: Bombero Franklin Enrique Rodríguez Cañas, Jefe Comisión: Sargento Mayor Breyner Jesus Vanegas Moncada, Municipio: San Cristobal, Parroquia: La Concordia, Fecha: 2025-01-30, Hora: 14:02:00, Dirección: Urbanización Mérida instalaciones de la alcaldía del municipio de San Cristóbal, Tipo De Procedimiento: Apoyo a Otras Unidades, Detalles: Por Incendio: Supresión 03, Descripcion: Apoyo de la unidad 03 de supresión de incendios por incendio en etapa incipiente de un tráiler</w:t>
      </w:r>
    </w:p>
    <w:p>
      <w:pPr>
        <w:pStyle w:val="Heading4"/>
      </w:pPr>
      <w:r>
        <w:t>Tipo de Procedimiento: Traslados</w:t>
      </w:r>
    </w:p>
    <w:p>
      <w:r>
        <w:t>División: PreHospitalaria, Solicitante: Bombero Franklin Enrique Rodríguez Cañas, Jefe Comisión: Sargento Mayor Breyner Jesus Vanegas Moncada, Municipio: San Cristobal, Parroquia: Pedro Maria Morantes, Fecha: 2025-01-03, Hora: 05:35:00, Dirección: Barrio Lourdes calle 7 casa 7-65, Tipo De Procedimiento: Traslados, Detalles: Traslado Interhospitalario, Descripcion: Paciente renal se efectúa el traslado para la diálisis correspondiente, Persona Presente: Ana Erika García (V-11505983) - 50 años - Femenino [Paciente renal], Traslados: Clínica cedianca - Enfermeras - 0</w:t>
      </w:r>
    </w:p>
    <w:p>
      <w:r>
        <w:t>División: PreHospitalaria, Solicitante: Erika García, Jefe Comisión: Sargento Mayor Breyner Jesus Vanegas Moncada, Municipio: San Cristobal, Parroquia: Pedro Maria Morantes, Fecha: 2025-01-03, Hora: 10:20:00, Dirección: Calle 14 de barrio obrero, Tipo De Procedimiento: Traslados, Detalles: Traslado Interhospitalario, Descripcion: Por dialisis, Persona Presente: Ana Erika García (V-11505983) - 48 años - Femenino [Por dialisis], Traslados: Calle 7 con carrera 18 casa 7-65 de barrio Lourdes - No - 00000</w:t>
      </w:r>
    </w:p>
    <w:p>
      <w:r>
        <w:t>División: PreHospitalaria, Solicitante: Sargento segundo Yedelbert Ángel Duran Daza, Jefe Comisión: Bombero Juan Jose García Rojas, Municipio: San Cristobal, Parroquia: San Juan Bautista, Fecha: 2025-01-29, Hora: 15:50:00, Dirección: Quinta avenida con Calle 14 sector centro, Tipo De Procedimiento: Traslados, Detalles: Traslado en Ambulancia, Descripcion: Se efectuó traslado de emergencia ciudadano de 54 años por traumatismo craneoencefálico en región occipital lateral derecho producto de colisión de dos motos, Persona Presente: Rómulo Depablos Parada (V-10128733) - 54 años - Masculino [Traumatismo craneoencefálico en región occipital lateral derecho], Traslados: Hospital central - Ronaldo moreno - 165 278</w:t>
      </w:r>
    </w:p>
    <w:p>
      <w:r>
        <w:t>División: PreHospitalaria, Solicitante: General Antonio José Briceño Angulo, Jefe Comisión: Sargento segundo Yohandry Jesús Castilla Dávila, Municipio: San Cristobal, Parroquia: La Concordia, Fecha: 2025-01-05, Hora: 13:20:00, Dirección: Hospital central, Tipo De Procedimiento: Traslados, Detalles: Traslado Interhospitalario, Descripcion: Se efectúa traslado interhopitario por alta medica, Persona Presente: Leonor Quintero de Contreras (V-9363327) - 83 años - Femenino [Alta médica por colostomía], Traslados: 0 - 0 - 0</w:t>
      </w:r>
    </w:p>
    <w:p>
      <w:r>
        <w:t>División: PreHospitalaria, Solicitante: General Antonio José Briceño Angulo, Jefe Comisión: Sargento segundo Yohandry Jesús Castilla Dávila, Municipio: San Cristobal, Parroquia: La Concordia, Fecha: 2025-01-05, Hora: 17:20:00, Dirección: Hospital central, Tipo De Procedimiento: Traslados, Detalles: Traslado Interhospitalario, Descripcion: Se efectúa traslado interhopitario a ciudadana de 80 años por estudio imagenológico, Persona Presente: Alice Teresa Suárez Salas (V-3076209) - 80 años - Femenino [Fractura de cabeza de fémur], Traslados: 0 - 0 - 0</w:t>
      </w:r>
    </w:p>
    <w:p>
      <w:r>
        <w:t>División: PreHospitalaria, Solicitante: General Antonio José Briceño Angulo, Jefe Comisión: Sargento segundo Yohandry Jesús Castilla Dávila, Municipio: San Cristobal, Parroquia: La Concordia, Fecha: 2025-01-05, Hora: 17:25:00, Dirección: Av. Lucio oquendo Lancaster, Tipo De Procedimiento: Traslados, Detalles: Traslado Interhospitalario, Descripcion: Se efectúa traslado interhopitario desde Lancaster por estudio imagenológico hasta su lugar de nosocomio acompaña la ciudadana Yelitza Suárez cédula 18991423, Persona Presente: Alice Teresa Suárez Salas (V-3076209) - 80 años - Femenino [Fractura de fémur], Traslados: Hospital central - 0 - 0</w:t>
      </w:r>
    </w:p>
    <w:p>
      <w:r>
        <w:t>División: PreHospitalaria, Solicitante: General Antonio José Briceño Angulo, Jefe Comisión: Sargento segundo Yohandry Jesús Castilla Dávila, Municipio: San Cristobal, Parroquia: La Concordia, Fecha: 2025-01-05, Hora: 17:35:00, Dirección: Hospital central, Tipo De Procedimiento: Traslados, Detalles: Traslado Interhospitalario, Descripcion: Se efectúa traslado interhospitalario a ciudadana de 73 años hasta la Av Lucio oquendo Lancaster por estudio imagenológico (tomografía) acompaña la ciudadana Sheila Sánchez cédula 20607738, Persona Presente: Maximina Ruiz (V-4631480) - 73 años - Femenino [1. Fractura de clavícula  1.1 fractura de cabeza de femur], Traslados: 0 - 0 - 0</w:t>
      </w:r>
    </w:p>
    <w:p>
      <w:r>
        <w:t>División: PreHospitalaria, Solicitante: General Antonio José Briceño Angulo, Jefe Comisión: Sargento segundo Yohandry Jesús Castilla Dávila, Municipio: San Cristobal, Parroquia: La Concordia, Fecha: 2025-01-05, Hora: 17:56:00, Dirección: Av Lucio oquendo Lancaster, Tipo De Procedimiento: Traslados, Detalles: Traslado Interhospitalario, Descripcion: Se efectúa traslado interhopitario a ciudadana de 73 años de edad acompaña la ciudadana Sheila Sánchez cédula 20607738 desde Lancaster hasta su lugar de nosocomio, Persona Presente: Maximina Ruiz (V-4631480) - 73 años - Femenino [1. Fractura de clavícula 1.1. fractura de cabeza de femur], Traslados: Hospital central - 0 - 0</w:t>
      </w:r>
    </w:p>
    <w:p>
      <w:r>
        <w:t>División: PreHospitalaria, Solicitante: Capitán Wilmer David Osorio Escalante, Jefe Comisión: Sargento segundo Yohandry Jesús Castilla Dávila, Municipio: San Cristobal, Parroquia: Pedro Maria Morantes, Fecha: 2025-01-06, Hora: 05:10:00, Dirección: Barrio Lourdes calle 7 casa 7-65, Tipo De Procedimiento: Traslados, Detalles: Traslado Interhospitalario, Descripcion: Se efectúa traslado interhopitario a familiar de bombero ciudadana de 50 años de edad por hemodiálisis, Persona Presente: Ana Erika García (V-11505983) - 50 años - Femenino [Hemodiálisis], Traslados: CEDIANCA - 0 - 0</w:t>
      </w:r>
    </w:p>
    <w:p>
      <w:r>
        <w:t>División: PreHospitalaria, Solicitante: Sargento Mayor Jorge Jackson Ramírez García, Jefe Comisión: Cabo Segundo Cleimy Yanet Contreras Castro, Municipio: San Cristobal, Parroquia: Pedro Maria Morantes, Fecha: 2025-01-06, Hora: 10:05:00, Dirección: Desde cedianca calle 14 barrio obrero hasta barrio Lourdes calle 7 carrera 18, Tipo De Procedimiento: Traslados, Detalles: Traslado Interhospitalario, Descripcion: Familiar de bombero, Persona Presente: Ana Erika García (V-11505983) - 50 años - Femenino [Hemodiálisis], Traslados: 0 - 0 - 0</w:t>
      </w:r>
    </w:p>
    <w:p>
      <w:r>
        <w:t>División: PreHospitalaria, Solicitante: General Antonio José Briceño Angulo, Jefe Comisión: Sargento segundo Yohandry Jesús Castilla Dávila, Municipio: San Cristobal, Parroquia: Pedro Maria Morantes, Fecha: 2025-01-06, Hora: 08:20:00, Dirección: Geriátrico padre lizardo, Tipo De Procedimiento: Traslados, Detalles: Traslado Interhospitalario, Descripcion: Con retorno al geriátrico padre lizardo, Persona Presente: Hugo Perez (V-0) - 77 años - Masculino [Estudio ecografíco], Traslados: Cdi de cadena ford - 0 - 0</w:t>
      </w:r>
    </w:p>
    <w:p>
      <w:r>
        <w:t>División: PreHospitalaria, Solicitante: Coronel Eduard Yulian Casas, Jefe Comisión: Bombero Juan Jose García Rojas, Municipio: San Cristobal, Parroquia: La Concordia, Fecha: 2025-01-29, Hora: 16:10:00, Dirección: Hospital central, Tipo De Procedimiento: Traslados, Detalles: Traslado Interhospitalario, Descripcion: Se realiza tras la interhospitalario para realizar estudios imagenológicos, Persona Presente: César Gregorio Cárdenas Manzulli (V-10165263) - 52 años - Masculino [Estudios imagenológicos por presentar ACV hemorragico], Traslados: Landcaster - 0 - 0</w:t>
      </w:r>
    </w:p>
    <w:p>
      <w:r>
        <w:t>División: PreHospitalaria, Solicitante: General Antonio José Briceño Angulo, Jefe Comisión: Sargento segundo Yohandry Jesús Castilla Dávila, Municipio: San Cristobal, Parroquia: Pedro Maria Morantes, Fecha: 2025-01-06, Hora: 08:25:00, Dirección: Desde cadena Ford, Tipo De Procedimiento: Traslados, Detalles: Traslado Interhospitalario, Descripcion: No indica cédula, Persona Presente: Hugo Pérez (V-0) - 77 años - Masculino [Estudio ecografico], Traslados: 0 - 0 - 0</w:t>
      </w:r>
    </w:p>
    <w:p>
      <w:r>
        <w:t>División: PreHospitalaria, Solicitante: Teniente Coronel Jhoan Enrique Adrianza Ibarra, Jefe Comisión: Sargento segundo Francy Andrea Díaz Mora, Municipio: San Cristobal, Parroquia: San Juan Bautista, Fecha: 2025-01-07, Hora: 12:00:00, Dirección: Sector los kioscos parte alta, diagonal a distribuidora el valle unidad de cirugía ambulatoria santa Teresa de jesús, Tipo De Procedimiento: Traslados, Detalles: Traslado Interhospitalario, Descripcion: Por alta médica, Persona Presente: María Elizabeth Briceño Cárdenas (V-16259718) - 41 años - Femenino [Post operatorio abdominal], Traslados: Urb villa san Rafael Av Monterrey sector la guayana - 00 - 000</w:t>
      </w:r>
    </w:p>
    <w:p>
      <w:r>
        <w:t>División: PreHospitalaria, Solicitante: Teniente Coronel Jhoan Enrique Adrianza Ibarra, Jefe Comisión: Sargento Mayor Breyner Jesus Vanegas Moncada, Municipio: San Cristobal, Parroquia: San Juan Bautista, Fecha: 2025-01-07, Hora: 18:40:00, Dirección: Cruz roja carrera 6 con calle 3, Tipo De Procedimiento: Traslados, Detalles: Traslado Interhospitalario, Descripcion: Acompaña durante el traslado Moisés Quintero ci30596747, Persona Presente: Alberto José Roa mariño (V-3427360) - 79 años - Masculino [Neumonía adquirida], Traslados: Hospital del seguro social - Alexander salvarán - 167252</w:t>
      </w:r>
    </w:p>
    <w:p>
      <w:r>
        <w:t>División: PreHospitalaria, Solicitante: Coronel Eduard Yulian Casas, Jefe Comisión: Bombero Juan Jose García Rojas, Municipio: San Cristobal, Parroquia: La Concordia, Fecha: 2025-01-29, Hora: 16:43:00, Dirección: Avenida lucio oquendo centro de diagnóstico Lancaster, Tipo De Procedimiento: Traslados, Detalles: Traslado Interhospitalario, Descripcion: Se realiza tabla interhopitario de Lancaster hacia su lugar, Persona Presente: César Gregorio Cárdenas Manzulli (V-10165263) - 52 años - Masculino [Estudios imagenológicos por presentar ACV hemorragico], Traslados: Hospital central - 0 - 0</w:t>
      </w:r>
    </w:p>
    <w:p>
      <w:r>
        <w:t>División: PreHospitalaria, Solicitante: Sargento Mayor Jorge Jackson Ramírez García, Jefe Comisión: Sargento Mayor Breyner Jesus Vanegas Moncada, Municipio: San Cristobal, Parroquia: Pedro Maria Morantes, Fecha: 2025-01-08, Hora: 05:30:00, Dirección: Barrio Lourdes calle 7 con carrera 18, Tipo De Procedimiento: Traslados, Detalles: Traslado Interhospitalario, Descripcion: Por realización de diálisis, Persona Presente: Ana Erika García (V-11505983) - 50 años - Femenino [Insuficiencia renal], Traslados: CEDIANCA  calle 14 de barrio obrero - 00 - 00</w:t>
      </w:r>
    </w:p>
    <w:p>
      <w:r>
        <w:t>División: PreHospitalaria, Solicitante: Sargento Mayor Jorge Jackson Ramírez García, Jefe Comisión: Bombero Juan Jose García Rojas, Municipio: San Cristobal, Parroquia: Pedro Maria Morantes, Fecha: 2025-01-08, Hora: 10:40:00, Dirección: Barrio Obrero calle 14 centro de diálisis los Andes, Tipo De Procedimiento: Traslados, Detalles: Traslado en Ambulancia, Descripcion: Traslado de familiar de bombero a la ciudadana Ana Erika García de 50 años cédula 11505983, Persona Presente: Ana Erika García (V-11505983) - 50 años - Femenino [Paciente renal], Traslados: Barrio Lourdes carrera 18 casa 7 - 5 - 0 - 0</w:t>
      </w:r>
    </w:p>
    <w:p>
      <w:r>
        <w:t>División: PreHospitalaria, Solicitante: Coronel José Elías Hernández, Jefe Comisión: Bombero Juan Jose García Rojas, Municipio: San Cristobal, Parroquia: La Concordia, Fecha: 2025-01-08, Hora: 01:04:00, Dirección: Hospital central de San Cristóbal, Tipo De Procedimiento: Traslados, Detalles: Traslado Interhospitalario, Descripcion: Traslado por alta médica, Persona Presente: Jenny Anabelle Chávez Navarro (V-68) - 4211949 años - Femenino [Post operatorio de rótula izquierda], Traslados: Urbanización media calle Oriental casa 6-61 - 0 - 0</w:t>
      </w:r>
    </w:p>
    <w:p>
      <w:r>
        <w:t>División: PreHospitalaria, Solicitante: General Antonio José Briceño Angulo, Jefe Comisión: Bombero Juan Jose García Rojas, Municipio: San Cristobal, Parroquia: San Juan Bautista, Fecha: 2025-01-08, Hora: 15:20:00, Dirección: Los kioscos unidades cirugía ambulatoria Santa Teresa de Jesús, Tipo De Procedimiento: Traslados, Detalles: Traslado Interhospitalario, Descripcion: Por alta médica por post operatorio, Persona Presente: José García Mogollón (V-2806812) - 82 años - Masculino [Alta médica por ventración posterior a post operatorio de vesícula], Traslados: La Vega de tariba conjunto residencial doña María vereda 3 casa c4 - 0 - 0</w:t>
      </w:r>
    </w:p>
    <w:p>
      <w:r>
        <w:t>División: PreHospitalaria, Solicitante: Sargento Mayor Jorge Jackson Ramírez García, Jefe Comisión: Sargento Mayor Nieves Zenaida González Gamboa, Municipio: San Cristobal, Parroquia: La Concordia, Fecha: 2025-01-10, Hora: 05:10:00, Dirección: Barrio Lourdes carrera 18 casa 7-5, Tipo De Procedimiento: Traslados, Detalles: Traslado Interhospitalario, Descripcion: Traslado de familiar de bombero, Persona Presente: Ana Erika García (V-11505983) - 50 años - Femenino [Paciente con insuficiencia renal], Traslados: Barrio obrero calle 14 centro de diálisis los Andes - Licenciado de hemodiálisis - 0</w:t>
      </w:r>
    </w:p>
    <w:p>
      <w:r>
        <w:t>División: PreHospitalaria, Solicitante: Sargento Mayor Jorge Jackson Ramírez García, Jefe Comisión: Sargento Mayor Breyner Jesus Vanegas Moncada, Municipio: San Cristobal, Parroquia: Pedro Maria Morantes, Fecha: 2025-01-10, Hora: 11:32:00, Dirección: Barrio obrero calle 14 con carrera 18 hasta calle 7 con carrera 18 casa 7 - 65 barrio Lourdes, Tipo De Procedimiento: Traslados, Detalles: Traslado Interhospitalario, Descripcion: Traslado Familiar de Bombero, Persona Presente: Ana Erika García (V-11505983) - 48 años - Femenino [Diálisis], Traslados: Centro de Diálisis CEDIANCA - . - .</w:t>
      </w:r>
    </w:p>
    <w:p>
      <w:r>
        <w:t>División: PreHospitalaria, Solicitante: Capitán Wilmer David Osorio Escalante, Jefe Comisión: Sargento Mayor Breyner Jesus Vanegas Moncada, Municipio: San Cristobal, Parroquia: La Concordia, Fecha: 2025-01-11, Hora: 10:05:00, Dirección: Barrio Vera cruz calle 4 entre carrera 6 y 7 casa 6-10 hacia el hospital central por consulta médica y posteriormente retorno, Tipo De Procedimiento: Traslados, Detalles: Traslado Interhospitalario, Descripcion: Acompaña la ciudadana Yelitza Becerra C.I 9.419.778, Persona Presente: Claudia Patricia Becerra flores (V-9419777) - 56 años - Femenino [Consulta médica], Traslados: Hospital central - . - .</w:t>
      </w:r>
    </w:p>
    <w:p>
      <w:r>
        <w:t>División: PreHospitalaria, Solicitante: Sargento Mayor Jorge Jackson Ramírez García, Jefe Comisión: Sargento Mayor Nieves Zenaida González Gamboa, Municipio: San Cristobal, Parroquia: Pedro Maria Morantes, Fecha: 2025-01-13, Hora: 05:20:00, Dirección: Barrio Lourdes calle 18 casa 7-5, Tipo De Procedimiento: Traslados, Detalles: Traslado Interhospitalario, Descripcion: Motivado a hemodiálisis, Persona Presente: Ana Erika García (V-11505983) - 50 años - Femenino [Paciente renal], Traslados: Centro de diálisis los Andes barrio obrero - Licenciados en hemodiálisis - 0</w:t>
      </w:r>
    </w:p>
    <w:p>
      <w:r>
        <w:t>División: PreHospitalaria, Solicitante: Sargento Mayor Jorge Jackson Ramírez García, Jefe Comisión: Sargento Mayor Nieves Zenaida González Gamboa, Municipio: San Cristobal, Parroquia: Pedro Maria Morantes, Fecha: 2025-01-13, Hora: 10:00:00, Dirección: Centro de diálisis los Andes barrio obrero calle 14, Tipo De Procedimiento: Traslados, Detalles: Traslado Interhospitalario, Descripcion: Traslado de familias de bombero, Persona Presente: Ana Erika García (V-11505983) - 50 años - Femenino [Paciente renal], Traslados: Centro imagenologico Lancaster - Técnico en Rx - 0</w:t>
      </w:r>
    </w:p>
    <w:p>
      <w:r>
        <w:t>División: PreHospitalaria, Solicitante: Sargento Mayor Jorge Jackson Ramírez García, Jefe Comisión: Sargento Mayor Nieves Zenaida González Gamboa, Municipio: San Cristobal, Parroquia: La Concordia, Fecha: 2025-01-13, Hora: 10:24:00, Dirección: Centro imageonológico Lancaster avenida lucio oquendo, Tipo De Procedimiento: Traslados, Detalles: Traslado Interhospitalario, Descripcion: Motivo consulta médica, Persona Presente: Ana Erika García (V-11505983) - 50 años - Masculino [Paciente renal], Traslados: Cuartel central de Bomberos avenida 19 de abril - Dr Julio Campos - Jefe de servicio médicos</w:t>
      </w:r>
    </w:p>
    <w:p>
      <w:r>
        <w:t>División: PreHospitalaria, Solicitante: Sargento Mayor Jorge Jackson Ramírez García, Jefe Comisión: Sargento Mayor Nieves Zenaida González Gamboa, Municipio: San Cristobal, Parroquia: Pedro Maria Morantes, Fecha: 2025-01-13, Hora: 11:20:00, Dirección: Cuartel central de bomberos Av 19 de abril, Tipo De Procedimiento: Traslados, Detalles: Traslado Interhospitalario, Descripcion: Traslado Familiar de bombero, Persona Presente: Ana Erika García (V-11505983) - 50 años - Femenino [Paciente renal], Traslados: Calle 7 carrera 18 barrio Lourdes casa 7-65 - 0 - 0</w:t>
      </w:r>
    </w:p>
    <w:p>
      <w:r>
        <w:t>División: PreHospitalaria, Solicitante: General Antonio José Briceño Angulo, Jefe Comisión: Sargento Mayor Nieves Zenaida González Gamboa, Municipio: San Cristobal, Parroquia: Pedro Maria Morantes, Fecha: 2025-01-13, Hora: 11:29:00, Dirección: Urológico hospital clínico, Tipo De Procedimiento: Traslados, Detalles: Traslado Interhospitalario, Descripcion: Donde acompaña la ciudadana Francis Echeverría cédula 10175 864, Persona Presente: José David Villazmin (V-9207958) - 62 años - Masculino [Neumonía], Traslados: Hospital central - Juan Leandro Guiza - 156187</w:t>
      </w:r>
    </w:p>
    <w:p>
      <w:r>
        <w:t>División: PreHospitalaria, Solicitante: General Antonio José Briceño Angulo, Jefe Comisión: Sargento Mayor Nieves Zenaida González Gamboa, Municipio: San Cristobal, Parroquia: La Concordia, Fecha: 2025-01-13, Hora: 19:10:00, Dirección: Desde el hospital central hasta calle 4 con carrera 12 la Guacara casa #12-14, Tipo De Procedimiento: Traslados, Detalles: Traslado Interhospitalario, Descripcion: Se efectúa traslado donde acompaña la ciudadana María Patiño ci 9146508, Persona Presente: Yudis García (V-24743649) - 30 años - Femenino [Alta médica], Traslados: Np - Np - 0</w:t>
      </w:r>
    </w:p>
    <w:p>
      <w:r>
        <w:t>División: PreHospitalaria, Solicitante: Primer Teniente Freddy Asdrubal Bastos Gereda, Jefe Comisión: Bombero Moisés Enrique Manjarrez Ballesteros, Municipio: San Cristobal, Parroquia: La Concordia, Fecha: 2025-01-14, Hora: 13:30:00, Dirección: Hospital central piso 6 cama 5, Tipo De Procedimiento: Traslados, Detalles: Traslado Interhospitalario, Descripcion: Traslado a femeninas de 36 años la misma por resonancia magnética, Persona Presente: Lesli karin Hernández Villar (E-1093746143) - 36 años - Femenino [Lesión cervical], Traslados: Centro clínico - O - 0</w:t>
      </w:r>
    </w:p>
    <w:p>
      <w:r>
        <w:t>División: PreHospitalaria, Solicitante: Primer Teniente Freddy Asdrubal Bastos Gereda, Jefe Comisión: Bombero Moisés Enrique Manjarrez Ballesteros, Municipio: San Cristobal, Parroquia: San Juan Bautista, Fecha: 2025-01-14, Hora: 14:00:00, Dirección: Centro clínico avenida Guyana con avenida las pilas, Tipo De Procedimiento: Traslados, Detalles: Traslado Interhospitalario, Descripcion: Traslado por resonancia magnética se efectúa el retorno hacia el hospital central, Persona Presente: Leslie Karim Hernández Villar (E-1093746143) - 36 años - Femenino [Lesión cervical], Traslados: Hospital central - O - 0</w:t>
      </w:r>
    </w:p>
    <w:p>
      <w:r>
        <w:t>División: PreHospitalaria, Solicitante: Sargento Mayor Jorge Jackson Ramírez García, Jefe Comisión: Bombero Moisés Enrique Manjarrez Ballesteros, Municipio: San Cristobal, Parroquia: Pedro Maria Morantes, Fecha: 2025-01-15, Hora: 05:35:00, Dirección: Barrio Lourdes calle 7 casa 7-46, Tipo De Procedimiento: Traslados, Detalles: Traslado Interhospitalario, Descripcion: Femenina de 50 años la misma como paciente renal se efectuó al traslado hacia la clínica cedianca barrio obrero calle 14 por diálisis, Persona Presente: Ana Erika García (V-11505983) - 50 años - Femenino [Paciente renal], Traslados: Clínica cedianca - Enfermeras - 0</w:t>
      </w:r>
    </w:p>
    <w:p>
      <w:r>
        <w:t>División: PreHospitalaria, Solicitante: General Antonio José Briceño Angulo, Jefe Comisión: Capitán Wilmer David Osorio Escalante, Municipio: San Cristobal, Parroquia: La Concordia, Fecha: 2025-01-15, Hora: 08:00:00, Dirección: Hospital central, Tipo De Procedimiento: Traslados, Detalles: Traslado Interhospitalario, Descripcion: Se traslada a dicho centro asistencial por realización de cateterismo cardíaco, Persona Presente: Wilmer marino Chacón Hernández (V-13145597) - 48 años - Masculino [Ineficiencia cardiaca], Traslados: Policlínica Táchira - No - 000000</w:t>
      </w:r>
    </w:p>
    <w:p>
      <w:r>
        <w:t>División: PreHospitalaria, Solicitante: Sargento Mayor Jorge Jackson Ramírez García, Jefe Comisión: Cabo Segundo Cleimy Yanet Contreras Castro, Municipio: San Cristobal, Parroquia: Pedro Maria Morantes, Fecha: 2025-01-15, Hora: 10:56:00, Dirección: Barrio obrero calle 14 clínica cedianca, Tipo De Procedimiento: Traslados, Detalles: Traslado Interhospitalario, Descripcion: Traslado femenino de 50 años la misma como paciente renal, Persona Presente: Ana Erika García (V-11505983) - 50 años - Femenino [Paciente renal], Traslados: O - O - 0</w:t>
      </w:r>
    </w:p>
    <w:p>
      <w:r>
        <w:t>División: PreHospitalaria, Solicitante: General Antonio José Briceño Angulo, Jefe Comisión: Capitán Wilmer David Osorio Escalante, Municipio: San Cristobal, Parroquia: La Concordia, Fecha: 2025-01-15, Hora: 12:00:00, Dirección: Policlínica Táchira, Tipo De Procedimiento: Traslados, Detalles: Traslado Interhospitalario, Descripcion: Por realización de cateterismo cardíaco, Persona Presente: Wilmer marino Chacón Hernández (V-13145597) - 48 años - Masculino [Insuficiencia cardiaca], Traslados: Hospital central área de cuidados coronarios - No - 0000</w:t>
      </w:r>
    </w:p>
    <w:p>
      <w:r>
        <w:t>División: PreHospitalaria, Solicitante: General Antonio José Briceño Angulo, Jefe Comisión: Cabo Segundo Cleimy Yanet Contreras Castro, Municipio: San Cristobal, Parroquia: La Concordia, Fecha: 2025-01-15, Hora: 14:38:00, Dirección: Hospital central, Tipo De Procedimiento: Traslados, Detalles: Traslado Interhospitalario, Descripcion: Por estudio imagenológico (tomografía), Persona Presente: Gabriela virginia Rueda galvis (V-19768905) - 34 años - Femenino [Fractura de tobillo derecho], Traslados: Hospital san Antonio, Tariba - No - 0000</w:t>
      </w:r>
    </w:p>
    <w:p>
      <w:r>
        <w:t>División: PreHospitalaria, Solicitante: General Antonio José Briceño Angulo, Jefe Comisión: Cabo Segundo Cleimy Yanet Contreras Castro, Municipio: Cárdenas, Parroquia: Otros Municipios, Fecha: 2025-01-15, Hora: 15:40:00, Dirección: Hospital san Antonio de Tariba, Tipo De Procedimiento: Traslados, Detalles: Traslado Interhospitalario, Descripcion: Dicha ciudadana fue trasladada hacia su residencia en puente real pasaje Barcelona casa nro 13-66 por alta médica, Persona Presente: Gabriela virginia Rueda galvis (V-19768905) - 34 años - Femenino [Fractura de tobillo derecho], Traslados: No - No - 0000</w:t>
      </w:r>
    </w:p>
    <w:p>
      <w:r>
        <w:t>División: PreHospitalaria, Solicitante: Sargento Mayor Nieves Zenaida González Gamboa, Jefe Comisión: Sargento Mayor Nieves Zenaida González Gamboa, Municipio: San Cristobal, Parroquia: Pedro Maria Morantes, Fecha: 2025-01-17, Hora: 05:30:00, Dirección: Barrio Lourdes carrera 18 con calle 7 calle 7 - 65, Tipo De Procedimiento: Traslados, Detalles: Traslado Interhospitalario, Descripcion: Traslado de familiar de bombero, Persona Presente: Ana Erika García (V-11505983) - 50 años - Femenino [Paciente renal], Traslados: Centro de diálisis los Andes - Licenciado en hemodiálisis - 0</w:t>
      </w:r>
    </w:p>
    <w:p>
      <w:r>
        <w:t>División: PreHospitalaria, Solicitante: Sargento Mayor Jorge Jackson Ramírez García, Jefe Comisión: Sargento Mayor Nieves Zenaida González Gamboa, Municipio: San Cristobal, Parroquia: Pedro Maria Morantes, Fecha: 2025-01-17, Hora: 12:40:00, Dirección: Calle 14 barrio obrero clínica cedianca, Tipo De Procedimiento: Traslados, Detalles: Traslado Interhospitalario, Descripcion: Se efectúa traslado familiar de bomberos por hemodiálisis, Persona Presente: Ana Erika García (V-11505983) - 50 años - Femenino [Hemodiálisis], Traslados: 0 - 0 - 0</w:t>
      </w:r>
    </w:p>
    <w:p>
      <w:r>
        <w:t>División: PreHospitalaria, Solicitante: General Antonio José Briceño Angulo, Jefe Comisión: Sargento Mayor Nieves Zenaida González Gamboa, Municipio: San Cristobal, Parroquia: San Juan Bautista, Fecha: 2025-01-17, Hora: 14:35:00, Dirección: Seguro social, Tipo De Procedimiento: Traslados, Detalles: Traslado Interhospitalario, Descripcion: Se efectúa traslado interhopitario a ciudadana de 51 años acompaña la ciudadana Diana Zambrano cédula 21766531por estudio imagenológico (resonancia magnética) en policlínica Táchira Av 19 de abril, Persona Presente: Carolina López (V-21766531) - 51 años - Femenino [Estudios imagenologico], Traslados: Policlínica Táchira - 0 - 0</w:t>
      </w:r>
    </w:p>
    <w:p>
      <w:r>
        <w:t>División: PreHospitalaria, Solicitante: Coronel Eduard Yulian Casas, Jefe Comisión: Sargento Mayor Nieves Zenaida González Gamboa, Municipio: San Cristobal, Parroquia: Pedro Maria Morantes, Fecha: 2025-01-17, Hora: 15:20:00, Dirección: Hospital Materno Infantil, Tipo De Procedimiento: Traslados, Detalles: Traslado Interhospitalario, Descripcion: Se realiza traslado inter-hospitalario por alta médica por Post Operatorio de vesícula, Persona Presente: Darlin Álvarez (V-12517101) - 50 años - Femenino [Alta médica], Traslados: 0 - 0 - 0</w:t>
      </w:r>
    </w:p>
    <w:p>
      <w:r>
        <w:t>División: PreHospitalaria, Solicitante: Coronel Eduard Yulian Casas, Jefe Comisión: Sargento Mayor Nieves Zenaida González Gamboa, Municipio: San Cristobal, Parroquia: Pedro Maria Morantes, Fecha: 2025-01-17, Hora: 17:30:00, Dirección: Policlínica táchira avenida 19 de abril, Tipo De Procedimiento: Traslados, Detalles: Traslado Interhospitalario, Descripcion: Se realiza el retorno a su lugar de nosocomio posterior a estudios imagenológicos, Persona Presente: Carolina López (V-14671487) - 51 años - Femenino [Estudios imagenológicos], Traslados: Seguro social - 0 - 0</w:t>
      </w:r>
    </w:p>
    <w:p>
      <w:r>
        <w:t>División: PreHospitalaria, Solicitante: Teniente Coronel Jhoan Enrique Adrianza Ibarra, Jefe Comisión: Sargento Mayor Breyner Jesus Vanegas Moncada, Municipio: San Cristobal, Parroquia: La Concordia, Fecha: 2025-01-18, Hora: 00:10:00, Dirección: Hospital centralHospital central, Tipo De Procedimiento: Traslados, Detalles: Traslado Interhospitalario, Descripcion: Se efectúa tras la interhopitalario ciudadano 59 años de edad desde el hospital central hasta el hotel castillo de la Fantasía habitación 102, Persona Presente: Giuseppe Nicotra Manfre (V-9566259) - 59 años - Masculino [Alta médica de fractura de tibia derecha], Traslados: 0 - 0 - 0</w:t>
      </w:r>
    </w:p>
    <w:p>
      <w:r>
        <w:t>División: PreHospitalaria, Solicitante: General Antonio José Briceño Angulo, Jefe Comisión: Sargento segundo Francy Andrea Díaz Mora, Municipio: San Cristobal, Parroquia: La Concordia, Fecha: 2025-01-18, Hora: 12:25:00, Dirección: Clínica Juan de dios. Urbanización Mérida, Tipo De Procedimiento: Traslados, Detalles: Traslado Interhospitalario, Descripcion: Traslado hasta barrio Lourdes calle 6 final de la carrera 20 casa 19-95 por alta médica, Persona Presente: Luis Alfonso Cortes Gómez (V-22642532) - 84 años - Masculino [Post Operatorio próstata], Traslados: Barrio Lourdes - 00 - 00</w:t>
      </w:r>
    </w:p>
    <w:p>
      <w:r>
        <w:t>División: PreHospitalaria, Solicitante: General Antonio José Briceño Angulo, Jefe Comisión: Cabo Segundo Cleimy Yanet Contreras Castro, Municipio: San Cristobal, Parroquia: San Juan Bautista, Fecha: 2025-01-19, Hora: 11:30:00, Dirección: Hospital de la cruz roja, Tipo De Procedimiento: Traslados, Detalles: Traslado Interhospitalario, Descripcion: Se trasladado a dicho recién nacido de 14 horas de nacido en compañía del ciudadano (progenitor) Luis Ariza cédula: 26.446.559, Persona Presente: Aslan Aren (V-0) - 0 años - Masculino [Sepsis neonatal], Traslados: Hospital central - Yuliana Alarcón - 163328</w:t>
      </w:r>
    </w:p>
    <w:p>
      <w:r>
        <w:t>División: PreHospitalaria, Solicitante: General Antonio José Briceño Angulo, Jefe Comisión: Cabo Segundo Cleimy Yanet Contreras Castro, Municipio: San Cristobal, Parroquia: La Concordia, Fecha: 2025-01-19, Hora: 16:30:00, Dirección: Hospital central, Tipo De Procedimiento: Traslados, Detalles: Traslado Interhospitalario, Descripcion: Dicha ciudadana se traslada desde el hospital central hacia su recidencial en Patiecitos sector la curva calle principal casa #1, Persona Presente: Mirna Grasa aguilera (E-84578125) - 74 años - Femenino [Post operatorio de cadera], Traslados: No - 000 - 000</w:t>
      </w:r>
    </w:p>
    <w:p>
      <w:r>
        <w:t>División: PreHospitalaria, Solicitante: Sargento Mayor Breyner Jesus Vanegas Moncada, Jefe Comisión: Sargento Mayor Breyner Jesus Vanegas Moncada, Municipio: San Cristobal, Parroquia: La Concordia, Fecha: 2025-01-19, Hora: 15:20:00, Dirección: Hospital central, Tipo De Procedimiento: Traslados, Detalles: Traslado Interhospitalario, Descripcion: Se traslada a dicho laboratorio para realización de estudios imageonologicos, Persona Presente: Luis Alfredo Rangel (E-80860591) - 75 años - Masculino [Epoc], Traslados: Laboratorios land caster - No - 00000</w:t>
      </w:r>
    </w:p>
    <w:p>
      <w:r>
        <w:t>División: PreHospitalaria, Solicitante: Sargento Mayor Breyner Jesus Vanegas Moncada, Jefe Comisión: Sargento Mayor Breyner Jesus Vanegas Moncada, Municipio: San Cristobal, Parroquia: La Concordia, Fecha: 2025-01-19, Hora: 15:25:00, Dirección: Laboratorios Land Caster, Tipo De Procedimiento: Traslados, Detalles: Traslado Interhospitalario, Descripcion: Se realiza el retorno del mismo hacia su nosocomio., Persona Presente: Luis Alfredo Rangel (E-80860591) - 75 años - Masculino [EPOC], Traslados: hospital central - No - 0000</w:t>
      </w:r>
    </w:p>
    <w:p>
      <w:r>
        <w:t>División: PreHospitalaria, Solicitante: Sargento Mayor Breyner Jesus Vanegas Moncada, Jefe Comisión: Sargento Mayor Breyner Jesus Vanegas Moncada, Municipio: San Cristobal, Parroquia: La Concordia, Fecha: 2025-01-19, Hora: 16:00:00, Dirección: Hospital central, Tipo De Procedimiento: Traslados, Detalles: Traslado Interhospitalario, Descripcion: Se traslada hacia dicho laboratorio para realización de estudios imageonologicos, Persona Presente: Soraida Mora (E-84599812) - 69 años - Femenino [Shock séptico], Traslados: Laboratorios Land Caster - No - 000</w:t>
      </w:r>
    </w:p>
    <w:p>
      <w:r>
        <w:t>División: PreHospitalaria, Solicitante: Sargento Mayor Breyner Jesus Vanegas Moncada, Jefe Comisión: Sargento Mayor Breyner Jesus Vanegas Moncada, Municipio: San Cristobal, Parroquia: La Concordia, Fecha: 2025-01-19, Hora: 16:10:00, Dirección: Laboratorios Land Caster, Tipo De Procedimiento: Traslados, Detalles: Traslado Interhospitalario, Descripcion: Se le realiza el retorno hacia su nosocomio, Persona Presente: Soraida Mora (E-84599812) - 65 años - Femenino [Shock séptico], Traslados: Hospital central - No - 0000</w:t>
      </w:r>
    </w:p>
    <w:p>
      <w:r>
        <w:t>División: PreHospitalaria, Solicitante: Sargento Mayor Breyner Jesus Vanegas Moncada, Jefe Comisión: Sargento Mayor Breyner Jesus Vanegas Moncada, Municipio: San Cristobal, Parroquia: La Concordia, Fecha: 2025-01-19, Hora: 04:30:00, Dirección: Hospital central, Tipo De Procedimiento: Traslados, Detalles: Traslado Interhospitalario, Descripcion: Por realización de estudio imagenologico, Persona Presente: William Neira (V-16125138) - 43 años - Masculino [Malformación arterio-venosa cerebral], Traslados: Laboratorio Land caster - No - 000</w:t>
      </w:r>
    </w:p>
    <w:p>
      <w:r>
        <w:t>División: PreHospitalaria, Solicitante: Sargento Mayor Breyner Jesus Vanegas Moncada, Jefe Comisión: Sargento Mayor Breyner Jesus Vanegas Moncada, Municipio: San Cristobal, Parroquia: La Concordia, Fecha: 2025-01-19, Hora: 04:40:00, Dirección: Laboratorio Land caster, Tipo De Procedimiento: Traslados, Detalles: Traslado Interhospitalario, Descripcion: Retorno desde dicho laboratorio hasta su lugar de nosocomio, Persona Presente: William Neira (V-16125138) - 43 años - Masculino [Malformación arterio-venosa cerebral], Traslados: Hospital central - No - 000</w:t>
      </w:r>
    </w:p>
    <w:p>
      <w:r>
        <w:t>División: PreHospitalaria, Solicitante: Capitán Wilmer David Osorio Escalante, Jefe Comisión: Cabo Segundo Cleimy Yanet Contreras Castro, Municipio: San Cristobal, Parroquia: La Concordia, Fecha: 2025-01-19, Hora: 23:00:00, Dirección: Unidad médica juan de Dios, Tipo De Procedimiento: Traslados, Detalles: Traslado Interhospitalario, Descripcion: La misma fue trasladada hacia la unidad vecinal calle cafetal casa 1 -7 por alta médica, Persona Presente: Irma Apolinar (V-5448076) - 72 años - Femenino [Alta médica], Traslados: No - 0000 - 0000</w:t>
      </w:r>
    </w:p>
    <w:p>
      <w:r>
        <w:t>División: PreHospitalaria, Solicitante: Sargento Mayor Jorge Jackson Ramírez García, Jefe Comisión: Cabo Segundo Cleimy Yanet Contreras Castro, Municipio: San Cristobal, Parroquia: Pedro Maria Morantes, Fecha: 2025-01-20, Hora: 05:40:00, Dirección: Barrio Lourdes calle 7 con carrera 18, Tipo De Procedimiento: Traslados, Detalles: Traslado Interhospitalario, Descripcion: Por diálisis, Persona Presente: Ana Erika García (V-11505983) - 50 años - Femenino [Po diálisis], Traslados: Centro de diálisis los Andes calle 14 de barrio obrero - No - 0000</w:t>
      </w:r>
    </w:p>
    <w:p>
      <w:r>
        <w:t>División: PreHospitalaria, Solicitante: Sargento Mayor Jorge Jackson Ramírez García, Jefe Comisión: Sargento Mayor Nieves Zenaida González Gamboa, Municipio: San Cristobal, Parroquia: Pedro Maria Morantes, Fecha: 2025-01-20, Hora: 09:40:00, Dirección: Barrio obrero calle 14 centro de diálisis los Andes, Tipo De Procedimiento: Traslados, Detalles: Traslado Interhospitalario, Descripcion: Traslado familiar de bombero, Persona Presente: Ana Erika García (V-11505983) - 50 años - Femenino [Insuficiencia renal], Traslados: Calle 7 con carrera 17 barrio Lourdes casa 7-65 - Familia - 0</w:t>
      </w:r>
    </w:p>
    <w:p>
      <w:r>
        <w:t>División: PreHospitalaria, Solicitante: General Antonio José Briceño Angulo, Jefe Comisión: Sargento Mayor Nieves Zenaida González Gamboa, Municipio: San Cristobal, Parroquia: La Concordia, Fecha: 2025-01-20, Hora: 10:50:00, Dirección: Urbanización Mérida avenida central con calle 5 unidad médica Juan de Dios, Tipo De Procedimiento: Traslados, Detalles: Traslado Interhospitalario, Descripcion: Traslados donde Acompaña a la ciudadana Graciela teixeira cédula 11 492 7613 motivado a estudio imagenológico, Persona Presente: José Joaquín Teyxeira (V-9145577) - 90 años - Masculino [Neumonía], Traslados: Policlínica táchira - Tecnico de imágen computarizada - 0</w:t>
      </w:r>
    </w:p>
    <w:p>
      <w:r>
        <w:t>División: PreHospitalaria, Solicitante: General Antonio José Briceño Angulo, Jefe Comisión: Sargento Mayor Nieves Zenaida González Gamboa, Municipio: San Cristobal, Parroquia: La Concordia, Fecha: 2025-01-20, Hora: 11:55:00, Dirección: Avenida 19 abril policlínica táchira, Tipo De Procedimiento: Traslados, Detalles: Traslado Interhospitalario, Descripcion: Retornos en paciente motivado hospitalización en dicho centro donde acompañó la ciudadana Graciela cédula 11 492 763, Persona Presente: José Joaquín Teyxeira (V-9145577) - 90 años - Masculino [Neumonía], Traslados: Unidad médica Juan de Dios - Médico de guardia - 0</w:t>
      </w:r>
    </w:p>
    <w:p>
      <w:r>
        <w:t>División: PreHospitalaria, Solicitante: Teniente Coronel Jhoan Enrique Adrianza Ibarra, Jefe Comisión: Sargento Mayor Nieves Zenaida González Gamboa, Municipio: San Cristobal, Parroquia: La Concordia, Fecha: 2025-01-20, Hora: 17:15:00, Dirección: Barrio Veracruz diagonal al terminal de pasajeros, apartamento 6-10, Tipo De Procedimiento: Traslados, Detalles: Traslado Interhospitalario, Descripcion: Se efectúa traslado indicado por el Orión 4 debido a que la paciente no poseía medio de traslado y la condición de la lesión no se lo permita  acompaña la ciudadana Yelitza Becerra ci 9419778, Persona Presente: Claudia Patricia Becerra flores (V-9419777) - 56 años - Femenino [Estudio imagenologico], Traslados: Alfredo j González - Np - 00</w:t>
      </w:r>
    </w:p>
    <w:p>
      <w:r>
        <w:t>División: PreHospitalaria, Solicitante: Teniente Coronel Jhoan Enrique Adrianza Ibarra, Jefe Comisión: Sargento Mayor Nieves Zenaida González Gamboa, Municipio: San Cristobal, Parroquia: San Juan Bautista, Fecha: 2025-01-20, Hora: 17:35:00, Dirección: Hospital Alfredo j González, Tipo De Procedimiento: Traslados, Detalles: Traslado Interhospitalario, Descripcion: SE efectúa traslado de retorno a la ciudadana ya mencionada acompañando la ciudadana Yelitza Becerra ci 9419778 hasta su lugar de residencia en barrio Veracruz apartamento 6-10, Persona Presente: Claudia Patricia Becerra flores (V-9419777) - 56 años - Femenino [Estudio imagenologico], Traslados: Np - Np - 00</w:t>
      </w:r>
    </w:p>
    <w:p>
      <w:r>
        <w:t>División: PreHospitalaria, Solicitante: Capitán Wilmer David Osorio Escalante, Jefe Comisión: Sargento Mayor Nieves Zenaida González Gamboa, Municipio: San Cristobal, Parroquia: La Concordia, Fecha: 2025-01-20, Hora: 23:10:00, Dirección: Hospital central, Tipo De Procedimiento: Traslados, Detalles: Traslado Interhospitalario, Descripcion: Traslado por estudio imagenológico, donde acompaña la ciudadana Hilda manzulli ci 1 533702, Persona Presente: Cesar Gregorio Cárdenas manzulli (V-10165264) - 52 años - Masculino [Estudio tomografiico], Traslados: Clínica lancaster - Np - 00</w:t>
      </w:r>
    </w:p>
    <w:p>
      <w:r>
        <w:t>División: PreHospitalaria, Solicitante: Capitán Wilmer David Osorio Escalante, Jefe Comisión: Sargento Mayor Nieves Zenaida González Gamboa, Municipio: San Cristobal, Parroquia: La Concordia, Fecha: 2025-01-20, Hora: 23:16:00, Dirección: Clínica lancaster, Tipo De Procedimiento: Traslados, Detalles: Traslado Interhospitalario, Descripcion: Se efectúa traslado de retorno a su lugar de nosocomio, Persona Presente: Cesar Gregorio Cárdenas manzulli (V-10165264) - 52 años - Masculino [Estudio imagenologico], Traslados: Hospital central - Np - 00</w:t>
      </w:r>
    </w:p>
    <w:p>
      <w:r>
        <w:t>División: PreHospitalaria, Solicitante: Mayor Leopoldo Hernández Hernández, Jefe Comisión: Sargento Mayor Nieves Zenaida González Gamboa, Municipio: San Cristobal, Parroquia: Pedro Maria Morantes, Fecha: 2025-01-20, Hora: 23:30:00, Dirección: Carrera 25 calle 10 casa 10-73, Tipo De Procedimiento: Traslados, Detalles: Traslado en Ambulancia, Descripcion: Se efectúa traslado de emergencia quedando el paciente en espera de valoración médica del área de neurología,en el sitio s encontraba la estudiante Andrey Ortiz ci 27087366 quedando a cargo del paciente, Persona Presente: Nersa Carrero (V-4727506) - 47 años - Femenino [Tec leve y deshidratación moderada], Traslados: Hospital central - Np - 00</w:t>
      </w:r>
    </w:p>
    <w:p>
      <w:r>
        <w:t>División: PreHospitalaria, Solicitante: Teniente Coronel Jhoan Enrique Adrianza Ibarra, Jefe Comisión: Sargento Mayor Nieves Zenaida González Gamboa, Municipio: San Cristobal, Parroquia: La Concordia, Fecha: 2025-01-21, Hora: 06:00:00, Dirección: Barrio Vera cruz diagonal al terminal de pasajeros apartamento 6-10, Tipo De Procedimiento: Traslados, Detalles: Traslado Interhospitalario, Descripcion: Por consulta médica, Persona Presente: Claudia Patricia Becerra flores (V-9419777) - 56 años - Femenino [Post Operatorio de femur y rodilla], Traslados: Hospital central de San Cristóbal área de consulta - Médico especialista de traumatología - 0</w:t>
      </w:r>
    </w:p>
    <w:p>
      <w:r>
        <w:t>División: PreHospitalaria, Solicitante: Teniente Coronel Jhoan Enrique Adrianza Ibarra, Jefe Comisión: Sargento Mayor Nieves Zenaida González Gamboa, Municipio: San Cristobal, Parroquia: San Juan Bautista, Fecha: 2025-01-21, Hora: 07:20:00, Dirección: Hospital del seguro social, Tipo De Procedimiento: Traslados, Detalles: Traslado Interhospitalario, Descripcion: Acompaña la ciudadana Yajaira duarte cédula 15233758, Persona Presente: Sonia Carolina Jaime Cuartas (V-15233758) - 44 años - Femenino [Edema Cerebral], Traslados: Raysumed carrera 12 #3-85 - Técnico en imagen computarizada - 0</w:t>
      </w:r>
    </w:p>
    <w:p>
      <w:r>
        <w:t>División: PreHospitalaria, Solicitante: Teniente Coronel Jhoan Enrique Adrianza Ibarra, Jefe Comisión: Sargento Mayor Nieves Zenaida González Gamboa, Municipio: San Cristobal, Parroquia: La Concordia, Fecha: 2025-01-21, Hora: 07:53:00, Dirección: Raysumed carrera 12 casa número 3 - 85 al lado de la iglesia del Carmen la Concordia, Tipo De Procedimiento: Traslados, Detalles: Traslado Interhospitalario, Descripcion: 0, Persona Presente: Sonia Carolina Jaime cuartas (V-15233758) - 44 años - Femenino [Edema cerebral], Traslados: Fundacor parque posterior del seguro social Santa Teresa - Técnico en imagen - 0</w:t>
      </w:r>
    </w:p>
    <w:p>
      <w:r>
        <w:t>División: PreHospitalaria, Solicitante: Teniente Coronel Jhoan Enrique Adrianza Ibarra, Jefe Comisión: Sargento Mayor Nieves Zenaida González Gamboa, Municipio: San Cristobal, Parroquia: San Juan Bautista, Fecha: 2025-01-21, Hora: 08:40:00, Dirección: Fundacor, Tipo De Procedimiento: Traslados, Detalles: Traslado Interhospitalario, Descripcion: Por hospitalización, Persona Presente: Sonia Carolina Jaime cuartas (V-15233758) - 44 años - Femenino [Edema cerebral], Traslados: Hospital del seguro social sector Santa Teresa - Medico de guardia - 0</w:t>
      </w:r>
    </w:p>
    <w:p>
      <w:r>
        <w:t>División: PreHospitalaria, Solicitante: Teniente Coronel Jhoan Enrique Adrianza Ibarra, Jefe Comisión: Sargento Mayor Nieves Zenaida González Gamboa, Municipio: San Cristobal, Parroquia: La Concordia, Fecha: 2025-01-21, Hora: 11:31:00, Dirección: Hospital central de San Cristóbal, Tipo De Procedimiento: Traslados, Detalles: Traslado Interhospitalario, Descripcion: Consulta médica, Persona Presente: Claudia Patricia Becerra flores (V-9419777) - 56 años - Femenino [Postoperatorio de rodilla], Traslados: Barrio Veracruz diagonal al terminal de pasajero apartamento 6-10 - 0 - 0</w:t>
      </w:r>
    </w:p>
    <w:p>
      <w:r>
        <w:t>División: PreHospitalaria, Solicitante: General Antonio José Briceño Angulo, Jefe Comisión: Sargento Mayor Nieves Zenaida González Gamboa, Municipio: San Cristobal, Parroquia: La Concordia, Fecha: 2025-01-21, Hora: 20:30:00, Dirección: Hospital central de San Cristóbal, Tipo De Procedimiento: Traslados, Detalles: Traslado Interhospitalario, Descripcion: Acompaña la ciudadana keily Delgado cédula 24777696, Persona Presente: Adran David Rojas Delgado (V-34875504) - 11 años - Masculino [Tec leve], Traslados: Centro imagenologico Lancaster - Técnico - 0</w:t>
      </w:r>
    </w:p>
    <w:p>
      <w:r>
        <w:t>División: PreHospitalaria, Solicitante: General Antonio José Briceño Angulo, Jefe Comisión: Sargento Mayor Nieves Zenaida González Gamboa, Municipio: San Cristobal, Parroquia: La Concordia, Fecha: 2025-01-21, Hora: 21:05:00, Dirección: Avenida lucio oquendo Lancaster, Tipo De Procedimiento: Traslados, Detalles: Traslado Interhospitalario, Descripcion: Acompaña su progenitora, Persona Presente: Adrián David Rojas Delgado (V-34875504) - 11 años - Masculino [Tec leve], Traslados: Hospital central - Marcos castellano - 134112</w:t>
      </w:r>
    </w:p>
    <w:p>
      <w:r>
        <w:t>División: PreHospitalaria, Solicitante: Sargento Mayor Jorge Jackson Ramírez García, Jefe Comisión: Bombero Moisés Enrique Manjarrez Ballesteros, Municipio: San Cristobal, Parroquia: Pedro Maria Morantes, Fecha: 2025-01-22, Hora: 10:30:00, Dirección: Cedianca calle 14 de barrio obrero, Tipo De Procedimiento: Traslados, Detalles: Traslado Interhospitalario, Descripcion: Dicha ciudadana fue trasladada hacia su residencia en el barrio Lourdes calle 7 con carrera 18 casa 7-5, Persona Presente: Ana Erika García (V-11505983) - 50 años - Femenino [Por diálisis], Traslados: No - No - 000</w:t>
      </w:r>
    </w:p>
    <w:p>
      <w:r>
        <w:t>División: PreHospitalaria, Solicitante: Sargento Mayor Jorge Jackson Ramírez García, Jefe Comisión: Sargento Mayor Nieves Zenaida González Gamboa, Municipio: San Cristobal, Parroquia: San Juan Bautista, Fecha: 2025-01-23, Hora: 05:30:00, Dirección: Barrio Lourdes casa 7:65, Tipo De Procedimiento: Traslados, Detalles: Traslado Interhospitalario, Descripcion: Traslado familiar de bomberos, Persona Presente: Ana Erika García (V-11505983) - 50 años - Femenino [Insuficiencia renal], Traslados: Centro de diálisis los andes - Licenciados en hemodiálisis - 0</w:t>
      </w:r>
    </w:p>
    <w:p>
      <w:r>
        <w:t>División: PreHospitalaria, Solicitante: Teniente Coronel Jhoan Enrique Adrianza Ibarra, Jefe Comisión: Capitán Wilmer David Osorio Escalante, Municipio: San Cristobal, Parroquia: La Concordia, Fecha: 2025-01-23, Hora: 16:03:00, Dirección: Desde el Estado Barinas hacia la Urb. Los Ángeles Av Rotaria parroquia la concordia del municipio San Cristóbal, Tipo De Procedimiento: Traslados, Detalles: Traslado Interhospitalario, Descripcion: Acompaña wuilmary Alexandra Galvis Rivera CI 30228004, Persona Presente: Yurmaikler Josué Rubio Rivera (V-31668627) - 18 años - Masculino [Alta médica por politraumatismo], Traslados: Desde Clínica Varyna del Estado Barinas hasta Urb. Los Ángeles - ... - ...</w:t>
      </w:r>
    </w:p>
    <w:p>
      <w:r>
        <w:t>División: PreHospitalaria, Solicitante: Sargento Mayor Jorge Jackson Ramírez García, Jefe Comisión: Sargento Mayor Breyner Jesus Vanegas Moncada, Municipio: San Cristobal, Parroquia: La Concordia, Fecha: 2025-01-24, Hora: 06:20:00, Dirección: Barrio Lourdes calle 7 carrera 18 hasta calle 14 de barrio obrero clínica cedianca, Tipo De Procedimiento: Traslados, Detalles: Traslado Interhospitalario, Descripcion: Traslado de familiar de bombero, Persona Presente: Ana Erika García (V-11505983) - 50 años - Femenino [Diálisis], Traslados: Clínica cedianca - ... - ...</w:t>
      </w:r>
    </w:p>
    <w:p>
      <w:r>
        <w:t>División: PreHospitalaria, Solicitante: Sargento Mayor Jorge Jackson Ramírez García, Jefe Comisión: Sargento segundo Francy Andrea Díaz Mora, Municipio: San Cristobal, Parroquia: Pedro Maria Morantes, Fecha: 2025-01-27, Hora: 05:30:00, Dirección: Barrio Lourdes calle 7 casa 7-46, Tipo De Procedimiento: Traslados, Detalles: Traslado Interhospitalario, Descripcion: Traslado a ciudadana de 50 hasta barrio obrero calle 14 centro de Diálisis, Persona Presente: Ana Erika García (V-11505983) - 50 años - Femenino [Paciente renal], Traslados: Clinica Cedianca - Enfermeras - 0</w:t>
      </w:r>
    </w:p>
    <w:p>
      <w:r>
        <w:t>División: PreHospitalaria, Solicitante: Sargento Mayor Jorge Jackson Ramírez García, Jefe Comisión: Sargento Mayor Breyner Jesus Vanegas Moncada, Municipio: San Cristobal, Parroquia: Pedro Maria Morantes, Fecha: 2025-01-27, Hora: 12:35:00, Dirección: Barrio obrero calle 14 clínica cedianca, Tipo De Procedimiento: Traslados, Detalles: Traslado Interhospitalario, Descripcion: Traslado de femenina por diálisis, Persona Presente: Ana Erika García (V-11505983) - 50 años - Femenino [Paciente renal], Traslados: 0 - 0 - 0</w:t>
      </w:r>
    </w:p>
    <w:p>
      <w:r>
        <w:t>División: PreHospitalaria, Solicitante: General Antonio José Briceño Angulo, Jefe Comisión: Bombero Juan Jose García Rojas, Municipio: San Cristobal, Parroquia: La Concordia, Fecha: 2025-01-27, Hora: 16:19:00, Dirección: Viaducto viejo clínica semidey, Tipo De Procedimiento: Traslados, Detalles: Traslado Interhospitalario, Descripcion: Alta médica por post Operatorio de cadera derecha, Persona Presente: Rosa siomara Jiménez roa (V-5123879) - 65 años - Femenino [Pos operatorio de cadera derecha], Traslados: O - 0 - 0</w:t>
      </w:r>
    </w:p>
    <w:p>
      <w:r>
        <w:t>División: PreHospitalaria, Solicitante: Capitán Wilmer David Osorio Escalante, Jefe Comisión: Bombero Juan Jose García Rojas, Municipio: San Cristobal, Parroquia: San Juan Bautista, Fecha: 2025-01-27, Hora: 17:21:00, Dirección: Pueblo Nuevo la popita casa j-9, Tipo De Procedimiento: Traslados, Detalles: Traslado Interhospitalario, Descripcion: Traslado por estudio imagenológico, Persona Presente: Doris Salazar (V-5654729) - 66 años - Femenino [Fractura de cadera izquierda], Traslados: Policlínica Táchira - O - 0</w:t>
      </w:r>
    </w:p>
    <w:p>
      <w:r>
        <w:t>División: PreHospitalaria, Solicitante: Capitán Wilmer David Osorio Escalante, Jefe Comisión: Bombero Juan Jose García Rojas, Municipio: San Cristobal, Parroquia: La Concordia, Fecha: 2025-01-27, Hora: 18:20:00, Dirección: Policlínica Táchira, Tipo De Procedimiento: Traslados, Detalles: Traslado Interhospitalario, Descripcion: Retorno a su nosocomio, Persona Presente: Doris Salazar (V-5654729) - 66 años - Femenino [Fractura de cadera izquierda], Traslados: O - O - 0</w:t>
      </w:r>
    </w:p>
    <w:p>
      <w:r>
        <w:t>División: PreHospitalaria, Solicitante: Sargento Primero Ángel Guillermo Cruz Meta, Jefe Comisión: Sargento Mayor Nieves Zenaida González Gamboa, Municipio: Junín, Parroquia: Otros Municipios, Fecha: 2025-01-28, Hora: 06:30:00, Dirección: Sector remolino 2 calle 2 casa sin número, Tipo De Procedimiento: Traslados, Detalles: Traslado Interhospitalario, Descripcion: Motivado a valoración médica y hospitalización, Persona Presente: Ángel Guillermo Cruz meta (V-18835534) - 36 años - Masculino [Lumbociatalgia], Traslados: Cuartel central de bomberos - Dr Julio Campos - 0</w:t>
      </w:r>
    </w:p>
    <w:p>
      <w:r>
        <w:t>División: PreHospitalaria, Solicitante: Capitán Wilmer David Osorio Escalante, Jefe Comisión: Sargento Mayor Nieves Zenaida González Gamboa, Municipio: San Cristobal, Parroquia: La Concordia, Fecha: 2025-01-28, Hora: 11:30:00, Dirección: Hospital central de San Cristóbal, Tipo De Procedimiento: Traslados, Detalles: Traslado Interhospitalario, Descripcion: Acompaña al ciudadano Andrew Soler cédula 23 09 56 13, Persona Presente: Israel Soler (V-22674667) - 74 años - Masculino [Síndrome coronario], Traslados: Centro clínico de San Cristóbal - Técnico en imageneología - 0</w:t>
      </w:r>
    </w:p>
    <w:p>
      <w:r>
        <w:t>División: PreHospitalaria, Solicitante: Capitán Wilmer David Osorio Escalante, Jefe Comisión: Sargento Mayor Nieves Zenaida González Gamboa, Municipio: San Cristobal, Parroquia: San Juan Bautista, Fecha: 2025-01-28, Hora: 12:26:00, Dirección: Centro clínico de San Cristóbal, Tipo De Procedimiento: Traslados, Detalles: Traslado Interhospitalario, Descripcion: Acompaña al ciudadano Andrew Soler cédula 23095613, Persona Presente: Israel Soler (V-22674667) - 74 años - Masculino [Síndrome coronario], Traslados: Hospital central de San Cristóbal - Médico de guardia - 0</w:t>
      </w:r>
    </w:p>
    <w:p>
      <w:r>
        <w:t>División: PreHospitalaria, Solicitante: Sargento Mayor Jorge Jackson Ramírez García, Jefe Comisión: Sargento Mayor Nieves Zenaida González Gamboa, Municipio: San Cristobal, Parroquia: Pedro Maria Morantes, Fecha: 2025-01-29, Hora: 05:30:00, Dirección: Barrio Lourdes calle 7 con carrera 18 casa 7-5, Tipo De Procedimiento: Traslados, Detalles: Traslado Interhospitalario, Descripcion: Traslado de familiar de bombero, Persona Presente: Ana Erika García (V-11505983) - 50 años - Femenino [Insuficiencia renal], Traslados: Centro de diálisis los Andes - Licenciado en hemodiálisis - 0</w:t>
      </w:r>
    </w:p>
    <w:p>
      <w:r>
        <w:t>División: PreHospitalaria, Solicitante: General Antonio José Briceño Angulo, Jefe Comisión: Bombero Juan Jose García Rojas, Municipio: San Cristobal, Parroquia: Pedro Maria Morantes, Fecha: 2025-01-29, Hora: 13:30:00, Dirección: Avenida 19 abril diagonal al obelisco Los italianos, Tipo De Procedimiento: Traslados, Detalles: Traslado Interhospitalario, Descripcion: Se realiza traslado interhopitalario al sargento primero Ángel Cruz por presentar una lumbociatalgia, Persona Presente: Ángel Guillermo Cruz Meta (V-18835534) - 36 años - Masculino [Estudios imagenológicos], Traslados: Hospital San Antonio de tariba - 0 - 0</w:t>
      </w:r>
    </w:p>
    <w:p>
      <w:r>
        <w:t>División: PreHospitalaria, Solicitante: General Antonio José Briceño Angulo, Jefe Comisión: Bombero Juan Jose García Rojas, Municipio: Cárdenas, Parroquia: Otros Municipios, Fecha: 2025-01-29, Hora: 13:50:00, Dirección: Hospital San Antonio de tariba, Tipo De Procedimiento: Traslados, Detalles: Traslado Interhospitalario, Descripcion: Se efectúa traslado interhospitalario al sargento primero Ángel Cruz posterior a estudios imagenológicos, Persona Presente: Ángel Guillermo Cruz Meta (V-18835534) - 36 años - Masculino [Lumbociatalgia], Traslados: 0 - 0 - 0</w:t>
      </w:r>
    </w:p>
    <w:p>
      <w:r>
        <w:t>División: PreHospitalaria, Solicitante: Sargento Mayor Jorge Jackson Ramírez García, Jefe Comisión: Sargento Mayor Breyner Jesus Vanegas Moncada, Municipio: San Cristobal, Parroquia: Pedro Maria Morantes, Fecha: 2025-01-31, Hora: 06:12:00, Dirección: Barrio Lourdes calle 7 carrera 18, Tipo De Procedimiento: Traslados, Detalles: Traslado Interhospitalario, Descripcion: Desde barrio Lourdes calle 7 con carrera 18 hasta calle 14 de barrio obrero, Persona Presente: Ana Erika García (V-11505983) - 50 años - Masculino [Diálisis], Traslados: Clínica cedianca - ... - ...</w:t>
      </w:r>
    </w:p>
    <w:p>
      <w:r>
        <w:t>División: PreHospitalaria, Solicitante: Sargento Mayor Jorge Jackson Ramírez García, Jefe Comisión: Sargento Mayor Breyner Jesus Vanegas Moncada, Municipio: San Cristobal, Parroquia: Pedro Maria Morantes, Fecha: 2025-01-31, Hora: 10:15:00, Dirección: Barrio obrero calle 14 clínica cedianca, Tipo De Procedimiento: Traslados, Detalles: Traslado Interhospitalario, Descripcion: Traslado desde clínica cedianca hasta el barrio Lourdes calle 7 casa 7-46, Persona Presente: Ana Erika García (V-11505983) - 50 años - Femenino [Paciente renal], Traslados: O - O - O</w:t>
      </w:r>
    </w:p>
    <w:p>
      <w:r>
        <w:t>División: PreHospitalaria, Solicitante: Teniente Coronel Jhoan Enrique Adrianza Ibarra, Jefe Comisión: Bombero Moisés Enrique Manjarrez Ballesteros, Municipio: Cárdenas, Parroquia: Otros Municipios, Fecha: 2025-01-31, Hora: 15:25:00, Dirección: Tariba hospital fundahosta, Tipo De Procedimiento: Traslados, Detalles: Traslado en Ambulancia, Descripcion: Masculino el cual se traslado para el hospital central referido del fundahosta, Persona Presente: Juan Bautista Ramírez Zambrano (V-5659790) - 72 años - Masculino [Aculiadura de abejas], Traslados: Hospital central - Fae Pérez - 169526</w:t>
      </w:r>
    </w:p>
    <w:p>
      <w:r>
        <w:t>División: PreHospitalaria, Solicitante: General Antonio José Briceño Angulo, Jefe Comisión: Sargento Mayor Breyner Jesus Vanegas Moncada, Municipio: San Cristobal, Parroquia: La Concordia, Fecha: 2025-01-31, Hora: 13:30:00, Dirección: Desde la Concordia hospital central, Tipo De Procedimiento: Traslados, Detalles: Traslado Interhospitalario, Descripcion: Traslado de la ciudadana de  84 años y del hospital central hasta puente real pasaje cumanacoa  entre calles 12 y 14, Persona Presente: María Amparo Navarro (V-23152975) - 84 años - Femenino [CA en fase terminal], Traslados: 0 - 0 - 0</w:t>
      </w:r>
    </w:p>
    <w:p>
      <w:pPr>
        <w:pStyle w:val="Heading4"/>
      </w:pPr>
      <w:r>
        <w:t>Tipo de Procedimiento: Guardia de Prevencion</w:t>
      </w:r>
    </w:p>
    <w:p>
      <w:r>
        <w:t>División: PreHospitalaria, Solicitante: Teniente Coronel Jhoan Enrique Adrianza Ibarra, Jefe Comisión: Sargento Mayor Breyner Jesus Vanegas Moncada, Municipio: San Cristobal, Parroquia: San Juan Bautista, Fecha: 2025-01-03, Hora: 11:50:00, Dirección: Frente a instalaciones del estadio polideportivo, Tipo De Procedimiento: Guardia de Prevencion, Detalles: Evento Politico, Descripcion: Por despliegue de seguridad</w:t>
      </w:r>
    </w:p>
    <w:p>
      <w:r>
        <w:t>División: PreHospitalaria, Solicitante: Teniente Coronel Jhoan Enrique Adrianza Ibarra, Jefe Comisión: Cabo Segundo Cleimy Yanet Contreras Castro, Municipio: San Cristobal, Parroquia: San Juan Bautista, Fecha: 2025-01-06, Hora: 09:45:00, Dirección: Iglesia la catedral sector la ermita, Tipo De Procedimiento: Guardia de Prevencion, Detalles: Evento Religioso, Descripcion: Por realización de eucaristía del instituto del deporte tachirense</w:t>
      </w:r>
    </w:p>
    <w:p>
      <w:r>
        <w:t>División: PreHospitalaria, Solicitante: Teniente Coronel Jhoan Enrique Adrianza Ibarra, Jefe Comisión: Cabo Segundo Cleimy Yanet Contreras Castro, Municipio: San Cristobal, Parroquia: San Juan Bautista, Fecha: 2025-01-06, Hora: 10:00:00, Dirección: Iglesia catedral la ermita, Tipo De Procedimiento: Guardia de Prevencion, Detalles: Evento Religioso, Descripcion: Por eucaristía de el instituto del deporte tachirense</w:t>
      </w:r>
    </w:p>
    <w:p>
      <w:r>
        <w:t>División: PreHospitalaria, Solicitante: Teniente Coronel Jhoan Enrique Adrianza Ibarra, Jefe Comisión: Sargento segundo Francy Andrea Díaz Mora, Municipio: San Cristobal, Parroquia: San Juan Bautista, Fecha: 2025-01-07, Hora: 17:44:00, Dirección: La catedral, centro calle con carrera 3, Tipo De Procedimiento: Guardia de Prevencion, Detalles: Evento Politico, Descripcion: Elecciones del consejo municipal 2025</w:t>
      </w:r>
    </w:p>
    <w:p>
      <w:r>
        <w:t>División: PreHospitalaria, Solicitante: Teniente Coronel Jhoan Enrique Adrianza Ibarra, Jefe Comisión: Sargento segundo Francy Andrea Díaz Mora, Municipio: San Cristobal, Parroquia: San Juan Bautista, Fecha: 2025-01-07, Hora: 21:00:00, Dirección: Calle 5 con carrera 4 el centro la catedral, Tipo De Procedimiento: Guardia de Prevencion, Detalles: Evento Cultural, Descripcion: Servicio de prevención por inicio de las ferias 2025</w:t>
      </w:r>
    </w:p>
    <w:p>
      <w:r>
        <w:t>División: PreHospitalaria, Solicitante: Teniente Coronel Jhoan Enrique Adrianza Ibarra, Jefe Comisión: Sargento Mayor Nieves Zenaida González Gamboa, Municipio: San Cristobal, Parroquia: La Concordia, Fecha: 2025-01-09, Hora: 11:00:00, Dirección: Parque Metropolitano "Monseñor Alejandro Fernández Feo", Tipo De Procedimiento: Guardia de Prevencion, Detalles: Evento Politico, Descripcion: Por apoyo al presidente constitucional Nicolás Maduro moro</w:t>
      </w:r>
    </w:p>
    <w:p>
      <w:r>
        <w:t>División: PreHospitalaria, Solicitante: Teniente Coronel Jhoan Enrique Adrianza Ibarra, Jefe Comisión: Cabo Segundo Cleimy Yanet Contreras Castro, Municipio: San Cristobal, Parroquia: La Concordia, Fecha: 2025-01-11, Hora: 12:15:00, Dirección: La concordia Carrer 9 / 21 Brigada de infantería, Tipo De Procedimiento: Guardia de Prevencion, Detalles: Evento Politico, Descripcion: Donde en dicho evento también se realizó la atención local al bombero John García de 18 años de edad según la identidad 31 124 290 por presentar lipotimia // oficial de la pnb Zambrano Juan Carlos de 24 años de edad cédula identidad 27 918 254 por presentar herida del accidente en extremidad inferior izquierda // detective del CICPC Ana Delgado de 26 años de edad cédula identidad 28 271 577 por presentar la lipotimia</w:t>
      </w:r>
    </w:p>
    <w:p>
      <w:r>
        <w:t>División: PreHospitalaria, Solicitante: Teniente Coronel Jhoan Enrique Adrianza Ibarra, Jefe Comisión: Sargento Mayor Breyner Jesus Vanegas Moncada, Municipio: San Cristobal, Parroquia: San Juan Bautista, Fecha: 2025-01-12, Hora: 13:00:00, Dirección: 5ta avenida, Tipo De Procedimiento: Guardia de Prevencion, Detalles: Evento deportivo, Descripcion: Circuito de la primera etapa de la vuelta al Táchira en bicicleta 2025 dónde se realizaron varios recorridos en la ciudad de San Cristóbal (5ta Av, 7ma Av , Av libertador  ,las lomas , av Antonio José de sucre) hasta  Tariba .( Av 1) .</w:t>
      </w:r>
    </w:p>
    <w:p>
      <w:r>
        <w:t>División: PreHospitalaria, Solicitante: Teniente Coronel Jhoan Enrique Adrianza Ibarra, Jefe Comisión: Sargento Mayor Breyner Jesus Vanegas Moncada, Municipio: San Cristobal, Parroquia: San Juan Bautista, Fecha: 2025-01-13, Hora: 08:40:00, Dirección: Avenida carabobo con carrera 14 y 15 diagonal auto repuesto Osorio, Tipo De Procedimiento: Guardia de Prevencion, Detalles: Evento deportivo, Descripcion: Motivado a la segunda etapa de la vuelta al táchira en bicicleta donde tuvo un recorrido desde la avenida carabobo hasta el estado barinas</w:t>
      </w:r>
    </w:p>
    <w:p>
      <w:r>
        <w:t>División: PreHospitalaria, Solicitante: Teniente Coronel Jhoan Enrique Adrianza Ibarra, Jefe Comisión: Bombero Juan Jose García Rojas, Municipio: Libertador, Parroquia: Otros Municipios, Fecha: 2025-01-14, Hora: 13:14:00, Dirección: Santa barbara de Barinas, Tipo De Procedimiento: Guardia de Prevencion, Detalles: Evento deportivo, Descripcion: Servicio de prevención por tercera vuelta al táchira en bicicleta se realiza recorrido  desde santa barbara de Barinas hasta ciudad bolivia estado barinas</w:t>
      </w:r>
    </w:p>
    <w:p>
      <w:r>
        <w:t>División: PreHospitalaria, Solicitante: Teniente Coronel Jhoan Enrique Adrianza Ibarra, Jefe Comisión: Bombero Juan Jose García Rojas, Municipio: Libertador, Parroquia: Otros Municipios, Fecha: 2025-01-15, Hora: 10:23:00, Dirección: Municipio libertador, Tipo De Procedimiento: Guardia de Prevencion, Detalles: Evento deportivo, Descripcion: Servicio de prevención por la cuarta etapa la vuelta al táchira en bicicleta</w:t>
      </w:r>
    </w:p>
    <w:p>
      <w:r>
        <w:t>División: PreHospitalaria, Solicitante: Teniente Coronel Jhoan Enrique Adrianza Ibarra, Jefe Comisión: Sargento Mayor Breyner Jesus Vanegas Moncada, Municipio: García de Hevia, Parroquia: Otros Municipios, Fecha: 2025-01-16, Hora: 10:00:00, Dirección: La fría, Tipo De Procedimiento: Guardia de Prevencion, Detalles: Evento deportivo, Descripcion: Motivado a quinta etapa de la vuelta al táchira en bicicleta donde se realizó el recorrido desde la fría municipio García Heredia hasta el estado Mérida</w:t>
      </w:r>
    </w:p>
    <w:p>
      <w:r>
        <w:t>División: PreHospitalaria, Solicitante: General Antonio José Briceño Angulo, Jefe Comisión: Sargento Mayor Breyner Jesus Vanegas Moncada, Municipio: Jáuregui, Parroquia: Otros Municipios, Fecha: 2025-01-17, Hora: 10:20:00, Dirección: La grita municipio Jauregui, Tipo De Procedimiento: Guardia de Prevencion, Detalles: Evento deportivo, Descripcion: Servicio de prevención por la 6ta vuelta al Táchira en bicicleta donde se realiza recorrido desde Tovar Estado Mérida hasta la Grita Municipio Jauregui</w:t>
      </w:r>
    </w:p>
    <w:p>
      <w:r>
        <w:t>División: PreHospitalaria, Solicitante: Teniente Coronel Jhoan Enrique Adrianza Ibarra, Jefe Comisión: Bombero Juan Jose García Rojas, Municipio: Fernández Feo, Parroquia: Otros Municipios, Fecha: 2025-01-18, Hora: 10:15:00, Dirección: San Rafael del piñal, Tipo De Procedimiento: Guardia de Prevencion, Detalles: Evento deportivo, Descripcion: 7m etapa de la vuelta al táchira en bicicleta, recorrido san Rafael del piñal hasta cerro el cristo rey municipio libertad</w:t>
      </w:r>
    </w:p>
    <w:p>
      <w:r>
        <w:t>División: PreHospitalaria, Solicitante: Teniente Coronel Jhoan Enrique Adrianza Ibarra, Jefe Comisión: Sargento Mayor Breyner Jesus Vanegas Moncada, Municipio: San Cristobal, Parroquia: La Concordia, Fecha: 2025-01-18, Hora: 17:19:00, Dirección: Av 19 abril con Av rotaria frente al MacDonalds, Tipo De Procedimiento: Guardia de Prevencion, Detalles: Evento deportivo, Descripcion: Circuito contra reloj femenino vuelta al Táchira en bicicleta</w:t>
      </w:r>
    </w:p>
    <w:p>
      <w:r>
        <w:t>División: PreHospitalaria, Solicitante: General Antonio José Briceño Angulo, Jefe Comisión: Sargento Mayor Breyner Jesus Vanegas Moncada, Municipio: San Cristobal, Parroquia: San Juan Bautista, Fecha: 2025-01-19, Hora: 08:00:00, Dirección: Avenida España, Tipo De Procedimiento: Guardia de Prevencion, Detalles: Evento deportivo, Descripcion: Servicio de prevención por vuelta al táchira, circuito de la categoría femenina donde se efectúa recorrido desde la avenida España, redoma Aurinegra, avenida 19 de abril y retorno con avenida principal de pirineos</w:t>
      </w:r>
    </w:p>
    <w:p>
      <w:r>
        <w:t>División: PreHospitalaria, Solicitante: General Antonio José Briceño Angulo, Jefe Comisión: Sargento Mayor Breyner Jesus Vanegas Moncada, Municipio: San Cristobal, Parroquia: San Juan Bautista, Fecha: 2025-01-19, Hora: 10:10:00, Dirección: Sector las lomas, Tipo De Procedimiento: Guardia de Prevencion, Detalles: Evento deportivo, Descripcion: Por la 8va etapa de la vuelta al táchira donde se realiza recorrido desde sector las lomas, avenida libertador, avenida carabobo, avenida España y avenida 19 de abril</w:t>
      </w:r>
    </w:p>
    <w:p>
      <w:r>
        <w:t>División: PreHospitalaria, Solicitante: General Antonio José Briceño Angulo, Jefe Comisión: Cabo Segundo Cleimy Yanet Contreras Castro, Municipio: San Cristobal, Parroquia: Pedro Maria Morantes, Fecha: 2025-01-19, Hora: 10:15:00, Dirección: Avenida 19 de abril, Tipo De Procedimiento: Guardia de Prevencion, Detalles: Evento deportivo, Descripcion: Por vuelta al táchira circuito de la categoría femenina</w:t>
      </w:r>
    </w:p>
    <w:p>
      <w:r>
        <w:t>División: PreHospitalaria, Solicitante: General Antonio José Briceño Angulo, Jefe Comisión: Cabo Segundo Cleimy Yanet Contreras Castro, Municipio: San Cristobal, Parroquia: Pedro Maria Morantes, Fecha: 2025-01-19, Hora: 10:25:00, Dirección: Avenida 19 de abril intercepción de Avenida rotaria, Tipo De Procedimiento: Guardia de Prevencion, Detalles: Evento deportivo, Descripcion: Por la 8va etapa de la vuelta al táchira en bicicleta</w:t>
      </w:r>
    </w:p>
    <w:p>
      <w:r>
        <w:t>División: PreHospitalaria, Solicitante: General Antonio José Briceño Angulo, Jefe Comisión: Sargento segundo Francy Andrea Díaz Mora, Municipio: San Cristobal, Parroquia: San Sebastian, Fecha: 2025-01-19, Hora: 23:12:00, Dirección: Centro calle 4 con carrera 3 la catedral, Tipo De Procedimiento: Guardia de Prevencion, Detalles: Evento Cultural, Descripcion: Por serenata de la feria de san Sebastián</w:t>
      </w:r>
    </w:p>
    <w:p>
      <w:r>
        <w:t>División: PreHospitalaria, Solicitante: General Antonio José Briceño Angulo, Jefe Comisión: Bombero Daniela Alejandra Campos Molina, Municipio: San Cristobal, Parroquia: San Juan Bautista, Fecha: 2025-01-20, Hora: 09:30:00, Dirección: Carrera 3 con calle 4 catedral de San Cristóbal, Tipo De Procedimiento: Guardia de Prevencion, Detalles: Evento Cultural, Descripcion: Motivado a día del patrono de San Sebastián</w:t>
      </w:r>
    </w:p>
    <w:p>
      <w:r>
        <w:t>División: PreHospitalaria, Solicitante: Teniente Coronel Jhoan Enrique Adrianza Ibarra, Jefe Comisión: Sargento segundo Yohandry Jesús Castilla Dávila, Municipio: San Cristobal, Parroquia: San Juan Bautista, Fecha: 2025-01-21, Hora: 09:00:00, Dirección: Casa hogar medarda piñero calle 10 con carrera 9, Tipo De Procedimiento: Guardia de Prevencion, Detalles: Evento Cultural, Descripcion: Motivado la feria del adulto mayor</w:t>
      </w:r>
    </w:p>
    <w:p>
      <w:r>
        <w:t>División: PreHospitalaria, Solicitante: Teniente Coronel Jhoan Enrique Adrianza Ibarra, Jefe Comisión: Bombero Juan Jose García Rojas, Municipio: San Cristobal, Parroquia: San Juan Bautista, Fecha: 2025-01-22, Hora: 09:30:00, Dirección: Av España con av pueblo nuevo casa hogar san pablo, Tipo De Procedimiento: Guardia de Prevencion, Detalles: Evento Cultural, Descripcion: Servicio de prevención por feria de los abuelos motivado a la feria de san Sebastián 2025 .</w:t>
      </w:r>
    </w:p>
    <w:p>
      <w:r>
        <w:t>División: PreHospitalaria, Solicitante: Teniente Coronel Jhoan Enrique Adrianza Ibarra, Jefe Comisión: Sargento segundo Francy Andrea Díaz Mora, Municipio: San Cristobal, Parroquia: Pedro Maria Morantes, Fecha: 2025-01-23, Hora: 12:30:00, Dirección: Pirineos 1 Urbanización pirineos geriátrico Padre lizardo, Tipo De Procedimiento: Guardia de Prevencion, Detalles: Actividades Recreativas, Descripcion: Feria de los Abuelos motivado a la FISS 2025</w:t>
      </w:r>
    </w:p>
    <w:p>
      <w:r>
        <w:t>División: PreHospitalaria, Solicitante: Teniente Coronel Jhoan Enrique Adrianza Ibarra, Jefe Comisión: Sargento segundo Francy Andrea Díaz Mora, Municipio: San Cristobal, Parroquia: San Juan Bautista, Fecha: 2025-01-23, Hora: 15:00:00, Dirección: Pueblo nuevo estadio de balón mano, Tipo De Procedimiento: Guardia de Prevencion, Detalles: Evento Cultural, Descripcion: Servicio de prevención por coronación a princesita y mini reina 2025</w:t>
      </w:r>
    </w:p>
    <w:p>
      <w:r>
        <w:t>División: PreHospitalaria, Solicitante: General Antonio José Briceño Angulo, Jefe Comisión: Sargento segundo Yohandry Jesús Castilla Dávila, Municipio: San Cristobal, Parroquia: San Juan Bautista, Fecha: 2025-01-24, Hora: 18:21:00, Dirección: Calle 3 con viaducto viejo, Tipo De Procedimiento: Guardia de Prevencion, Detalles: Evento Cultural, Descripcion: Servicio de prevención por noche de ruanas</w:t>
      </w:r>
    </w:p>
    <w:p>
      <w:r>
        <w:t>División: PreHospitalaria, Solicitante: Teniente Coronel Jhoan Enrique Adrianza Ibarra, Jefe Comisión: Sargento segundo Yohandry Jesús Castilla Dávila, Municipio: San Cristobal, Parroquia: La Concordia, Fecha: 2025-01-25, Hora: 09:54:00, Dirección: Avenida 19 abril McDonald's, Tipo De Procedimiento: Guardia de Prevencion, Detalles: Evento deportivo, Descripcion: Se efectúa servicio de prevención por trote de ligas inferiores deportivo táchira</w:t>
      </w:r>
    </w:p>
    <w:p>
      <w:r>
        <w:t>División: PreHospitalaria, Solicitante: Teniente Coronel Jhoan Enrique Adrianza Ibarra, Jefe Comisión: Sargento segundo Yohandry Jesús Castilla Dávila, Municipio: San Cristobal, Parroquia: La Concordia, Fecha: 2025-01-25, Hora: 13:11:00, Dirección: Avenida 19 de abril frente a estación eléctrica corpoelec, Tipo De Procedimiento: Guardia de Prevencion, Detalles: Evento Cultural, Descripcion: Se efectúa el servicio por gran cabalgata binacional 2025</w:t>
      </w:r>
    </w:p>
    <w:p>
      <w:r>
        <w:t>División: PreHospitalaria, Solicitante: General Antonio José Briceño Angulo, Jefe Comisión: Sargento Mayor Nieves Zenaida González Gamboa, Municipio: San Cristobal, Parroquia: San Juan Bautista, Fecha: 2025-01-25, Hora: 18:30:00, Dirección: La plaza de toros monumental Hugo Domínguez Molina, Tipo De Procedimiento: Guardia de Prevencion, Detalles: Evento Cultural, Descripcion: Se efectúa servicio de prevención por celebrarse templete taurino final del segundo certamen de escuelas taurinas donde participarán México Colombia Francia y Venezuela</w:t>
      </w:r>
    </w:p>
    <w:p>
      <w:r>
        <w:t>División: PreHospitalaria, Solicitante: General Antonio José Briceño Angulo, Jefe Comisión: Sargento segundo Yohandry Jesús Castilla Dávila, Municipio: San Cristobal, Parroquia: San Juan Bautista, Fecha: 2025-01-25, Hora: 18:33:00, Dirección: Gimnasio de balonmano sector paramillo, Tipo De Procedimiento: Guardia de Prevencion, Detalles: Evento Cultural, Descripcion: Se efectúa servicio de prevención por coronación de la reina fiss xv</w:t>
      </w:r>
    </w:p>
    <w:p>
      <w:r>
        <w:t>División: PreHospitalaria, Solicitante: Teniente Coronel Jhoan Enrique Adrianza Ibarra, Jefe Comisión: Cabo Segundo Cleimy Yanet Contreras Castro, Municipio: San Cristobal, Parroquia: San Juan Bautista, Fecha: 2025-01-26, Hora: 15:42:00, Dirección: Plaza de toros de pueblo nuevo, Tipo De Procedimiento: Guardia de Prevencion, Detalles: Evento Cultural, Descripcion: Espectáculo cómico taurino fulichán y sus dinosaurios toreros</w:t>
      </w:r>
    </w:p>
    <w:p>
      <w:r>
        <w:t>División: PreHospitalaria, Solicitante: Teniente Coronel Jhoan Enrique Adrianza Ibarra, Jefe Comisión: Sargento Mayor Breyner Jesus Vanegas Moncada, Municipio: San Cristobal, Parroquia: San Juan Bautista, Fecha: 2025-01-26, Hora: 16:45:00, Dirección: Estacionamiento de la plaza de toros pueblo Nuevo, Tipo De Procedimiento: Guardia de Prevencion, Detalles: Evento deportivo, Descripcion: Encuentro deportivo entre el deportivo táchira y deportivo Zamora FC</w:t>
      </w:r>
    </w:p>
    <w:p>
      <w:r>
        <w:t>División: PreHospitalaria, Solicitante: Teniente Coronel Jhoan Enrique Adrianza Ibarra, Jefe Comisión: Bombero Juan Jose García Rojas, Municipio: San Cristobal, Parroquia: La Concordia, Fecha: 2025-01-27, Hora: 08:00:00, Dirección: Calle 2 y 3 entre carrera 10 barrio el Carmen, Tipo De Procedimiento: Guardia de Prevencion, Detalles: Evento deportivo, Descripcion: Servicio de prevención por maratón motivado a la feria de San Sebastián 2025 en la unidad educativa estadal Ramón vivas Gómez</w:t>
      </w:r>
    </w:p>
    <w:p>
      <w:r>
        <w:t>División: PreHospitalaria, Solicitante: Teniente Coronel Jhoan Enrique Adrianza Ibarra, Jefe Comisión: Sargento Mayor Nieves Zenaida González Gamboa, Municipio: San Cristobal, Parroquia: La Concordia, Fecha: 2025-01-29, Hora: 19:05:00, Dirección: Atrio de la iglesia divino redentor sector unidad vecinal, Tipo De Procedimiento: Guardia de Prevencion, Detalles: Evento Cultural, Descripcion: Se efectúa la prevención por acto cultural noche de baile de paso doble enmarcado en la celebración de la fiss 2025</w:t>
      </w:r>
    </w:p>
    <w:p>
      <w:r>
        <w:t>División: PreHospitalaria, Solicitante: Teniente Coronel Jhoan Enrique Adrianza Ibarra, Jefe Comisión: Sargento Mayor Breyner Jesus Vanegas Moncada, Municipio: San Cristobal, Parroquia: San Juan Bautista, Fecha: 2025-01-30, Hora: 16:00:00, Dirección: Pueblo Nuevo complejo ferial plaza de toros, Tipo De Procedimiento: Guardia de Prevencion, Detalles: Actividades Recreativas, Descripcion: Espectáculo taurino, primera corrida de toros</w:t>
      </w:r>
    </w:p>
    <w:p>
      <w:r>
        <w:t>División: PreHospitalaria, Solicitante: Teniente Coronel Jhoan Enrique Adrianza Ibarra, Jefe Comisión: Sargento Mayor Breyner Jesus Vanegas Moncada, Municipio: San Cristobal, Parroquia: San Juan Bautista, Fecha: 2025-01-31, Hora: 04:00:00, Dirección: Pueblo Nuevo plaza monumental complejo ferial, Tipo De Procedimiento: Guardia de Prevencion, Detalles: Evento Cultural, Descripcion: Servicio por espectáculo taurino segunda corrida de toros</w:t>
      </w:r>
    </w:p>
    <w:p>
      <w:r>
        <w:t>División: PreHospitalaria, Solicitante: Teniente Coronel Jhoan Enrique Adrianza Ibarra, Jefe Comisión: Bombero Moisés Enrique Manjarrez Ballesteros, Municipio: San Cristobal, Parroquia: San Juan Bautista, Fecha: 2025-01-31, Hora: 11:11:00, Dirección: Estadio polideportivo de pueblo Nuevo, Tipo De Procedimiento: Guardia de Prevencion, Detalles: Evento Musical, Descripcion: Servicio de prevención por evento por concierto gigante de la feria</w:t>
      </w:r>
    </w:p>
    <w:p>
      <w:pPr>
        <w:pStyle w:val="Heading4"/>
      </w:pPr>
      <w:r>
        <w:t>Tipo de Procedimiento: Atendido No Efectuado</w:t>
      </w:r>
    </w:p>
    <w:p>
      <w:r>
        <w:t>División: PreHospitalaria, Solicitante: Bombero Greisi Naidelin Zambrano Martínez, Jefe Comisión: Sargento Mayor Breyner Jesus Vanegas Moncada, Municipio: San Cristobal, Parroquia: San Juan Bautista, Fecha: 2025-01-03, Hora: 12:30:00, Dirección: Puente real retorno del elevado sentido avenida marginal del Torbes, Tipo De Procedimiento: Atendido No Efectuado, Descripcion: Por derrape de moto</w:t>
      </w:r>
    </w:p>
    <w:p>
      <w:r>
        <w:t>División: PreHospitalaria, Solicitante: Teniente Coronel Jhoan Enrique Adrianza Ibarra, Jefe Comisión: Bombero Juan Jose García Rojas, Municipio: San Cristobal, Parroquia: Pedro Maria Morantes, Fecha: 2025-01-29, Hora: 15:34:00, Dirección: Avenida 19 abril diagonal al obelisco de los italianos, Tipo De Procedimiento: Atendido No Efectuado, Descripcion: Procedimiento atendido no efectuado en plaza de toros del pueblo Nuevo motivado que el evento es el día 30 de enero</w:t>
      </w:r>
    </w:p>
    <w:p>
      <w:r>
        <w:t>División: PreHospitalaria, Solicitante: Sargento segundo Yedelbert Ángel Duran Daza, Jefe Comisión: Bombero Juan Jose García Rojas, Municipio: San Cristobal, Parroquia: La Concordia, Fecha: 2025-01-08, Hora: 15:08:00, Dirección: Barrio obrero calle 10 con carrera 18, Tipo De Procedimiento: Atendido No Efectuado, Descripcion: Motivo arrollamiento donde la unidad fue cancelada a la altura del hospital central avenida lucioquendo</w:t>
      </w:r>
    </w:p>
    <w:p>
      <w:r>
        <w:t>División: PreHospitalaria, Solicitante: Teniente Coronel Jhoan Enrique Adrianza Ibarra, Jefe Comisión: Sargento Mayor Nieves Zenaida González Gamboa, Municipio: San Cristobal, Parroquia: San Juan Bautista, Fecha: 2025-01-09, Hora: 08:18:00, Dirección: Altura del elevado de puente real, Tipo De Procedimiento: Atendido No Efectuado, Descripcion: Motivo accidente de tránsito en la redoma de venetuos avenida Antonio José de sucre la cual la unidad fue cancelada a la altura del elevado de puente real por el cabo segundo Jesús ariza motivado a que dicho lesionado iba a ser trasladado en vehículo particular</w:t>
      </w:r>
    </w:p>
    <w:p>
      <w:r>
        <w:t>División: PreHospitalaria, Solicitante: Teniente Coronel Jhoan Enrique Adrianza Ibarra, Jefe Comisión: Sargento Mayor Nieves Zenaida González Gamboa, Municipio: San Cristobal, Parroquia: La Concordia, Fecha: 2025-01-09, Hora: 16:20:00, Dirección: Hospital central de San Cristóbal, Tipo De Procedimiento: Atendido No Efectuado, Descripcion: Motivo traslado ordenado al llegar al sitio ya el paciente estaba siendo abordado por una ambulancia de protección civil</w:t>
      </w:r>
    </w:p>
    <w:p>
      <w:r>
        <w:t>División: PreHospitalaria, Solicitante: General Antonio José Briceño Angulo, Jefe Comisión: Sargento Mayor Nieves Zenaida González Gamboa, Municipio: San Cristobal, Parroquia: La Concordia, Fecha: 2025-01-13, Hora: 14:20:00, Dirección: Hospital central de San Cristóbal, Tipo De Procedimiento: Atendido No Efectuado, Descripcion: Motivado a traslado ordenado el cual al llegar al sitio ya había sido traslado por otra unidad Alfa</w:t>
      </w:r>
    </w:p>
    <w:p>
      <w:r>
        <w:t>División: PreHospitalaria, Solicitante: Bombero Franklin Enrique Rodríguez Cañas, Jefe Comisión: Bombero Moisés Enrique Manjarrez Ballesteros, Municipio: San Cristobal, Parroquia: San Juan Bautista, Fecha: 2025-01-14, Hora: 21:13:00, Dirección: Av universidad frente a Asogata, Tipo De Procedimiento: Atendido No Efectuado, Descripcion: Al llegar al sitio ya se encontraba presente la unidad alfa 38 de protección civil Táchira</w:t>
      </w:r>
    </w:p>
    <w:p>
      <w:r>
        <w:t>División: PreHospitalaria, Solicitante: Sargento segundo Yedelbert Ángel Duran Daza, Jefe Comisión: Sargento Mayor Nieves Zenaida González Gamboa, Municipio: San Cristobal, Parroquia: La Concordia, Fecha: 2025-01-16, Hora: 18:39:00, Dirección: Redoma de la  ula, Tipo De Procedimiento: Atendido No Efectuado, Descripcion: Motivado accidente de tránsito en la troncal 5 frente a la estación de servicio la cordillerana siendo cancelada la unidad por el despachador del 911 sargento segundo Ángel Durán a la altura de la reuma del aula motivado que los lesionados habían sido traslados en vehículo particular</w:t>
      </w:r>
    </w:p>
    <w:p>
      <w:r>
        <w:t>División: PreHospitalaria, Solicitante: Wilkenman Zambrano, Jefe Comisión: Bombero Daniela Alejandra Campos Molina, Municipio: San Cristobal, Parroquia: San Juan Bautista, Fecha: 2025-01-20, Hora: 16:36:00, Dirección: Av guayana Frente al garzón, Tipo De Procedimiento: Atendido No Efectuado, Descripcion: Por accidente de tránsito donde se encontraron funcionarios de protección civil</w:t>
      </w:r>
    </w:p>
    <w:p>
      <w:r>
        <w:t>División: PreHospitalaria, Solicitante: Bombero Franklin Enrique Rodríguez Cañas, Jefe Comisión: Cabo Segundo Cleimy Yanet Contreras Castro, Municipio: San Cristobal, Parroquia: La Concordia, Fecha: 2025-01-27, Hora: 21:35:00, Dirección: La concordia, carrera 11 entre calle3-4, más abajo de iglesia el carmen, Tipo De Procedimiento: Atendido No Efectuado, Descripcion: Masculino con posibles infarto al miocardio en evolución, la unidad cancelad en prolongación de la 8va Av. El mismo se traslada en vehículo particular</w:t>
      </w:r>
    </w:p>
    <w:p>
      <w:r>
        <w:t>División: PreHospitalaria, Solicitante: Teniente Coronel Jhoan Enrique Adrianza Ibarra, Jefe Comisión: Sargento Mayor Nieves Zenaida González Gamboa, Municipio: San Cristobal, Parroquia: La Concordia, Fecha: 2025-01-28, Hora: 14:08:00, Dirección: Unidad vecinal, Tipo De Procedimiento: Atendido No Efectuado, Descripcion: Por servicio de prevención el cual al llegar al sitio era negativo</w:t>
      </w:r>
    </w:p>
    <w:p>
      <w:r>
        <w:t>División: PreHospitalaria, Solicitante: Bombero Greisi Naidelin Zambrano Martínez, Jefe Comisión: Sargento Mayor Breyner Jesus Vanegas Moncada, Municipio: Torbes, Parroquia: Otros Municipios, Fecha: 2025-01-31, Hora: 11:40:00, Dirección: Torbes sector el corozo diagonal al distribuidor casa sin número, Tipo De Procedimiento: Atendido No Efectuado, Descripcion: Por femenina descompensada al llegar al sitio la lesionada fue evacuada en vehículo particular</w:t>
      </w:r>
    </w:p>
    <w:p>
      <w:pPr>
        <w:pStyle w:val="Heading4"/>
      </w:pPr>
      <w:r>
        <w:t>Tipo de Procedimiento: Fallecidos</w:t>
      </w:r>
    </w:p>
    <w:p>
      <w:r>
        <w:t>División: PreHospitalaria, Solicitante: Bombero Franklin Enrique Rodríguez Cañas, Jefe Comisión: Sargento Mayor Breyner Jesus Vanegas Moncada, Municipio: San Cristobal, Parroquia: La Concordia, Fecha: 2025-01-11, Hora: 23:00:00, Dirección: Barrio Generó Méndez calle 18 casa 1-09, Tipo De Procedimiento: Fallecidos, Detalles: Se desconoce, Descripcion: En el sitio la ciudadana Leonor Sierra Ortega CI 13.145.926 , a la cual se le dan las recomendaciones del caso, Persona Presente: María del Carmen Ortega Rodríguez (V-22675493) - 77 años - Femenino</w:t>
      </w:r>
    </w:p>
    <w:p>
      <w:r>
        <w:t>División: PreHospitalaria, Solicitante: Sargento segundo Yedelbert Ángel Duran Daza, Jefe Comisión: Sargento Mayor Nieves Zenaida González Gamboa, Municipio: San Cristobal, Parroquia: San Juan Bautista, Fecha: 2025-01-12, Hora: 21:36:00, Dirección: Madre Juana calle 3 casa G3 - 89, Tipo De Procedimiento: Fallecidos, Detalles: Muerte natural, Descripcion: Al momento sus signos eran negativos en el sitio presente la ciudadana dexi Contreras cédula 10164698 a la cual se le dan las recomendaciones del caso, Persona Presente: Luis Antonio Contreras Vergara (V-5028284) - 69 años - Masculino</w:t>
      </w:r>
    </w:p>
    <w:p>
      <w:pPr>
        <w:pStyle w:val="Heading4"/>
      </w:pPr>
      <w:r>
        <w:t>Tipo de Procedimiento: Falsa Alarma</w:t>
      </w:r>
    </w:p>
    <w:p>
      <w:r>
        <w:t>División: PreHospitalaria, Solicitante: Sargento Mayor Breyner Jesus Vanegas Moncada, Jefe Comisión: Sargento Mayor Breyner Jesus Vanegas Moncada, Municipio: San Cristobal, Parroquia: San Juan Bautista, Fecha: 2025-01-12, Hora: 01:35:00, Dirección: Calle 9 Carrer 23, Tipo De Procedimiento: Falsa Alarma, Detalles: Hecho vial, Descripcion: Procedimiento por hecho vial. Colisión de dos vehículos 1) vehículo Aveo color Gris año 2005 placa AE920NK propiedad de la Sra Ana Melina Parada Grillo C.I 10.175.258. Dicho Vehículo se encontraba conducido por el ciudadano Juan Andrés Vivas Parada C.I 31.890.821. 2) vehículo camioneta Terios color azul placa AA294SB año 2009 conducido por el ciudadano Raphael Eduardo Rojas Borrero C.I 21.417.437.</w:t>
      </w:r>
    </w:p>
    <w:p>
      <w:r>
        <w:t>División: PreHospitalaria, Solicitante: Sargento Mayor Breyner Jesus Vanegas Moncada, Jefe Comisión: Sargento Mayor Nieves Zenaida González Gamboa, Municipio: San Cristobal, Parroquia: La Concordia, Fecha: 2025-01-12, Hora: 15:48:00, Dirección: Vía chorro del indio, Tipo De Procedimiento: Falsa Alarma, Detalles: Hecho vial, Descripcion: Falsa alarma por arrollamiento al llegar al sitio se valora masculino bajo los efectos del alcohol (OH)</w:t>
      </w:r>
    </w:p>
    <w:p>
      <w:r>
        <w:t>División: PreHospitalaria, Solicitante: Sargento segundo Yedelbert Ángel Duran Daza, Jefe Comisión: Sargento Mayor Nieves Zenaida González Gamboa, Municipio: San Cristobal, Parroquia: La Concordia, Fecha: 2025-01-16, Hora: 17:58:00, Dirección: Unidad vecinal calle 3 escalera del EBRO, Tipo De Procedimiento: Falsa Alarma, Detalles: Otros, Descripcion: Motivado a masculino inconsciente en vía pública al llegar al sitio negativo se trata de un masculino bajo los efectos del alcohol el cual responde al nombre de Mario pernia de 50 años cédula 14 417 844</w:t>
      </w:r>
    </w:p>
    <w:p>
      <w:pPr>
        <w:pStyle w:val="Heading4"/>
      </w:pPr>
      <w:r>
        <w:t>Tipo de Procedimiento: Puesto de Avanzada</w:t>
      </w:r>
    </w:p>
    <w:p>
      <w:r>
        <w:t>División: PreHospitalaria, Solicitante: Teniente Coronel Jhoan Enrique Adrianza Ibarra, Jefe Comisión: Sargento Mayor Breyner Jesus Vanegas Moncada, Municipio: San Cristobal, Parroquia: San Juan Bautista, Fecha: 2025-01-12, Hora: 06:38:00, Dirección: Comando de zona 21, Tipo De Procedimiento: Puesto de Avanzada, Detalles: Despliegue de Seguridad, Descripcion: Inicio de la vuelta al táchira 2025</w:t>
      </w:r>
    </w:p>
    <w:p>
      <w:pPr>
        <w:pStyle w:val="Heading4"/>
      </w:pPr>
      <w:r>
        <w:t>Tipo de Procedimiento: Servicios Especiales</w:t>
      </w:r>
    </w:p>
    <w:p>
      <w:r>
        <w:t>División: PreHospitalaria, Solicitante: Bombero Greisi Naidelin Zambrano Martínez, Jefe Comisión: Sargento segundo Francy Andrea Díaz Mora, Municipio: San Cristobal, Parroquia: La Concordia, Fecha: 2025-01-23, Hora: 14:20:00, Dirección: Parque maltin polar, Tipo De Procedimiento: Servicios Especiales, Detalles: Dispersion De Particulas, Descripcion: Procedimiento por mitigación de riesgo motivado a colisión de moto vehículo en el sitio solo daños materiales también se hace presente el ciudadano Navarro Jhonkarly de 18 años de Asia identidad 32 418 773 Acompáñame ciudadana yerleny angeli o valles bueno de 17 años de edad según la identidad 1358 75 80 ambos propietarios del vehículo tipo moto marca bera modelo sbr color azul</w:t>
      </w:r>
    </w:p>
    <w:p>
      <w:r>
        <w:t>División: PreHospitalaria, Solicitante: General Antonio José Briceño Angulo, Jefe Comisión: Bombero Juan Jose García Rojas, Municipio: San Cristobal, Parroquia: San Juan Bautista, Fecha: 2025-01-24, Hora: 17:50:00, Dirección: Empalme quinimari, Tipo De Procedimiento: Servicios Especiales, Detalles: Colocacion de Drisa, Descripcion: Se realiza servicio especial por ensamblado de punto de atención prehospitalaria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