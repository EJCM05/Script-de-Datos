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rPr>
          <w:sz w:val="27"/>
        </w:rPr>
        <w:t>Datos de la hoja: Servicios Medicos</w:t>
      </w:r>
    </w:p>
    <w:p>
      <w:pPr>
        <w:pStyle w:val="Heading3"/>
      </w:pPr>
      <w:r>
        <w:t>Conteo por Tipo de Procedimiento</w:t>
      </w:r>
    </w:p>
    <w:p>
      <w:r>
        <w:t>Valoración Medica: 126 Procedimientos</w:t>
      </w:r>
    </w:p>
    <w:p>
      <w:pPr>
        <w:pStyle w:val="Heading3"/>
      </w:pPr>
      <w:r>
        <w:t>Datos separados por Tipo de Procedimiento</w:t>
      </w:r>
    </w:p>
    <w:p>
      <w:pPr>
        <w:pStyle w:val="Heading4"/>
      </w:pPr>
      <w:r>
        <w:t>Tipo de Procedimiento: Valoración Medica</w:t>
      </w:r>
    </w:p>
    <w:p>
      <w:r>
        <w:t>División: Servicios Medicos, Tipo De Servicio: Consultas Medicas, Jefe Del Area: Dr. Juan Morera (MPPS 116969), Municipio: San Cristobal, Parroquia: Pedro Maria Morantes, Fecha: 2025-01-01, Hora: 19:55:00, Dirección: Avenida 19 abril, Tipo De Procedimiento: Valoración Medica, Descripción: Paciente que acude a este centro por presentar múltiples traumatismo en región de cadera izquierda y los dos miembros superiores con excoriaciones a nivel de codo y falanges sin limitación funcional IDX: MULTIPLES TRAUMATISMOS EN PARTES BLADAS CON EXCORIACIONES  EN LA ZONA, Persona Presente: Yuderkis Contreras [V-30890909] 21 años, Femenino (4245154825)</w:t>
      </w:r>
    </w:p>
    <w:p>
      <w:r>
        <w:t>División: Servicios Medicos, Tipo De Servicio: Consultas Medicas, Jefe Del Area: Dr. Juan Morera (MPPS 116969), Municipio: San Cristobal, Parroquia: Pedro Maria Morantes, Fecha: 2025-01-01, Hora: 20:15:00, Dirección: Avenida 19 abril, Tipo De Procedimiento: Valoración Medica, Descripción: Paciente que consulta por presentar palidez cutánea astenia  vértigo IDX: lipotimia, Persona Presente: Angelica Diaz [V-24854093] 30 años, Femenino (4241256354)</w:t>
      </w:r>
    </w:p>
    <w:p>
      <w:r>
        <w:t>División: Servicios Medicos, Tipo De Servicio: Consultas Medicas, Jefe Del Area: Dr. Juan Morera (MPPS 116969), Municipio: San Cristobal, Parroquia: Pedro Maria Morantes, Fecha: 2025-01-02, Hora: 07:38:00, Dirección: Avenida 19 abril, Tipo De Procedimiento: Valoración Medica, Descripción: Se trata de paciente masculino que consulta por presentar tos no productiva disnea leve el cual aumenta en horas nocturnas con alzas térmicas no cuantificadas IDX: síndrome viral en estudio, Persona Presente: Joel Ibarra [V-26807575] 25 años, Masculino (0)</w:t>
      </w:r>
    </w:p>
    <w:p>
      <w:r>
        <w:t>División: Servicios Medicos, Tipo De Servicio: Consultas Medicas, Jefe Del Area: Dr. Gerardo Sánchez (MPPS 145718), Municipio: San Cristobal, Parroquia: Pedro Maria Morantes, Fecha: 2025-01-02, Hora: 08:10:00, Dirección: Cuartel, Tipo De Procedimiento: Valoración Medica, Descripción: 1- INFECCIÓN DE VÍAS RESPIRATORIA INFERIOR 1.1- BRONQUITIS AGUDA DE ETIOLOGÍA A PRECISAR, Persona Presente: Jhoel D. Ibarra Yonekura [V-26807575] 25 años, Masculino (4247402463)</w:t>
      </w:r>
    </w:p>
    <w:p>
      <w:r>
        <w:t>División: Servicios Medicos, Tipo De Servicio: Consultas Medicas, Jefe Del Area: Dr. Gerardo Sánchez (MPPS 145718), Municipio: San Cristobal, Parroquia: Pedro Maria Morantes, Fecha: 2025-01-02, Hora: 11:26:00, Dirección: Cuartel, Tipo De Procedimiento: Valoración Medica, Descripción: 1- GASTROENTERITIS AGUDA 1.1- SÍNDROME EMERICO AGUDO, Persona Presente: Jesús Alexis Colmenares Pérez [V-21418106] 32 años, Masculino (4247083668)</w:t>
      </w:r>
    </w:p>
    <w:p>
      <w:r>
        <w:t>División: Servicios Medicos, Tipo De Servicio: Consultas Medicas, Jefe Del Area: Dr. Gerardo Sánchez (MPPS 145718), Municipio: San Cristobal, Parroquia: Pedro Maria Morantes, Fecha: 2025-01-02, Hora: 12:32:00, Dirección: Cuartel, Tipo De Procedimiento: Valoración Medica, Descripción: Cuartel, Persona Presente: Eliany Daniela Lizarazo Yépez [V-0] 7 años, Femenino (4247439609)</w:t>
      </w:r>
    </w:p>
    <w:p>
      <w:r>
        <w:t>División: Servicios Medicos, Tipo De Servicio: Consultas Medicas, Jefe Del Area: Dr. Gerardo Sánchez (MPPS 145718), Municipio: San Cristobal, Parroquia: Pedro Maria Morantes, Fecha: 2025-01-02, Hora: 15:56:00, Dirección: Cuartel, Tipo De Procedimiento: Valoración Medica, Descripción: 1- SUBLUXACIÓN MANDIBULAR IZQUIERDA ```, Px. Quien presenta el 20 de diciembre dolor y limitacion para abertura oral. Con el paso de los días alivia. Persistiendo trismus. Se solicita imágenes y se refiere a especialista., Persona Presente: Maherloy Chirley Herrera [V-12230409] 51 años, Femenino (4247657847)</w:t>
      </w:r>
    </w:p>
    <w:p>
      <w:r>
        <w:t>División: Servicios Medicos, Tipo De Servicio: Consultas Medicas, Jefe Del Area: Dr. Gerardo Sánchez (MPPS 145718), Municipio: San Cristobal, Parroquia: Pedro Maria Morantes, Fecha: 2025-01-02, Hora: 16:26:00, Dirección: Cuartel, Tipo De Procedimiento: Valoración Medica, Descripción: 1- SÍNDROME EMETICO AGUDO 2- DESHIDRATACIÓN LEVE. Se indica tratamiento médico, se solicita Paraclínica y observación en casa, Persona Presente: Carla Sofía Montoya Hereira [V-34380032] 13 años, Femenino (4247111630)</w:t>
      </w:r>
    </w:p>
    <w:p>
      <w:r>
        <w:t>División: Servicios Medicos, Tipo De Servicio: Consultas Medicas, Jefe Del Area: Dr. Gerardo Sánchez (MPPS 145718), Municipio: San Cristobal, Parroquia: Pedro Maria Morantes, Fecha: 2025-01-02, Hora: 10:26:00, Dirección: Cuartel, Tipo De Procedimiento: Valoración Medica, Descripción: 1- CONTRACTURA MUSCULAR GLUETEO Mayor Derecho, Persona Presente: Ilvin Antonio Rincón Medina [V-10168733] 54 años, Masculino (4269293482)</w:t>
      </w:r>
    </w:p>
    <w:p>
      <w:r>
        <w:t>División: Servicios Medicos, Tipo De Servicio: Consultas Medicas, Jefe Del Area: Dr. Julio Rodríguez (MPPS 151696), Municipio: San Cristobal, Parroquia: Pedro Maria Morantes, Fecha: 2025-01-03, Hora: 11:11:00, Dirección: Cuartel Central, avenida 19 de abril, Tipo De Procedimiento: Valoración Medica, Descripción: Hernia lumbar, Persona Presente: Norelkis Molina [V-10192045] 54 años, Femenino (424000000)</w:t>
      </w:r>
    </w:p>
    <w:p>
      <w:r>
        <w:t>División: Servicios Medicos, Tipo De Servicio: Consultas Medicas, Jefe Del Area: Dr. Julio Rodríguez (MPPS 151696), Municipio: San Cristobal, Parroquia: Pedro Maria Morantes, Fecha: 2025-01-03, Hora: 12:48:00, Dirección: Cuartel general, Tipo De Procedimiento: Valoración Medica, Descripción: Síndrome viral, Persona Presente: Yuliana Vera [V-19360647] 38 años, Femenino (414582698)</w:t>
      </w:r>
    </w:p>
    <w:p>
      <w:r>
        <w:t>División: Servicios Medicos, Tipo De Servicio: Consultas Medicas, Jefe Del Area: Dr. Jesus Casanova (MPPS 151642), Municipio: San Cristobal, Parroquia: Pedro Maria Morantes, Fecha: 2025-01-04, Hora: 08:15:00, Dirección: Cuartel de bomberos avenida 19 de abril, Tipo De Procedimiento: Valoración Medica, Descripción: Se valora a masculino adulto de 49 años de edad el cual acude al servicio por presentar lesiones en piel el cual causa dolor e inflamación Idx infección de piel y partes blandas, Persona Presente: Gonzalo Jaimes [V-9953324] 49 años, Masculino (573142396584)</w:t>
      </w:r>
    </w:p>
    <w:p>
      <w:r>
        <w:t>División: Servicios Medicos, Tipo De Servicio: Consultas Medicas, Jefe Del Area: Dr. Jesus Casanova (MPPS 151642), Municipio: San Cristobal, Parroquia: Pedro Maria Morantes, Fecha: 2025-01-04, Hora: 09:01:00, Dirección: Cuartel central CBSC avenida 19 de abril, Tipo De Procedimiento: Valoración Medica, Descripción: Se valora a masculino adolescente de 17 años de edad el cual es traído por su progenitora la ciudadana Mildred Mendoza cédula 19154043 por presentar malestar general mialgia alzas termicas irregulares y tos seca Idx Sx viral agudo, Persona Presente: David Romero [V-32371893] 17 años, Masculino (4122939773)</w:t>
      </w:r>
    </w:p>
    <w:p>
      <w:r>
        <w:t>División: Servicios Medicos, Tipo De Servicio: Consultas Medicas, Jefe Del Area: Dr. Jesus Casanova (MPPS 151642), Municipio: San Cristobal, Parroquia: Pedro Maria Morantes, Fecha: 2025-01-04, Hora: 09:18:00, Dirección: Cuartel central CBSC avenida 19 de abril, Tipo De Procedimiento: Valoración Medica, Descripción: Se valora a masculino adulto de 68 años de edad el cual acude al servicio por presentar vértigo y zumbido en los oídos de varios meses Idx tinnitus, Persona Presente: Rolando Delgado [V-5029874] 68 años, Masculino (4160497207)</w:t>
      </w:r>
    </w:p>
    <w:p>
      <w:r>
        <w:t>División: Servicios Medicos, Tipo De Servicio: Consultas Medicas, Jefe Del Area: Dr. Jesus Casanova (MPPS 151642), Municipio: San Cristobal, Parroquia: Pedro Maria Morantes, Fecha: 2025-01-04, Hora: 10:47:00, Dirección: Cuartel central CBSC avenida 19 de abril, Tipo De Procedimiento: Valoración Medica, Descripción: Se valora a masculino adulto de 53 años de edad el cual acude al servicio por presentar lesiones atípicas en torso y falco izquierdo Idx dermatitis, Persona Presente: Edicson Colmenares [V-10174691] 53 años, Masculino (4265775726)</w:t>
      </w:r>
    </w:p>
    <w:p>
      <w:r>
        <w:t>División: Servicios Medicos, Tipo De Servicio: Consultas Medicas, Jefe Del Area: Dr. Jesus Casanova (MPPS 151642), Municipio: San Cristobal, Parroquia: Pedro Maria Morantes, Fecha: 2025-01-04, Hora: 13:25:00, Dirección: Cuartel central CBSC avenida 19 de abril, Tipo De Procedimiento: Valoración Medica, Descripción: Se valora a masculino lactante menor de 1 año el cual el traído al servicio por representante del CPNNA la ciudadana Adriana Hereira cédula 14578184 para valoración medica Idx lactante menor aparentemente sano, Persona Presente: Juan Carlos Garzon [V-0] 1 años, Masculino (0)</w:t>
      </w:r>
    </w:p>
    <w:p>
      <w:r>
        <w:t>División: Servicios Medicos, Tipo De Servicio: Consultas Medicas, Jefe Del Area: Dr. Jesus Casanova (MPPS 151642), Municipio: San Cristobal, Parroquia: Pedro Maria Morantes, Fecha: 2025-01-04, Hora: 13:38:00, Dirección: Cuartel central CBSC avenida 19 de abril, Tipo De Procedimiento: Valoración Medica, Descripción: Se valora a masculino pre escolar de 4 años de edad el cual es traído por representante del CPNNA la ciudadana Adriana Hereira cédula 14578184 para valoración medica Idx per escolar aparentemente sano, Persona Presente: Eme Abraham Granados [V-0] 4 años, Masculino (0)</w:t>
      </w:r>
    </w:p>
    <w:p>
      <w:r>
        <w:t>División: Servicios Medicos, Tipo De Servicio: Consultas Medicas, Jefe Del Area: Dr. Jesus Casanova (MPPS 151642), Municipio: San Cristobal, Parroquia: Pedro Maria Morantes, Fecha: 2025-01-04, Hora: 13:44:00, Dirección: Cuartel central CBSC avenida 19 de abril, Tipo De Procedimiento: Valoración Medica, Descripción: Se valora a masculino pre escolar de 6 años de edad el cual es traído por representante del CPNNA la ciudadana la ciudadana Adriana Hereira cédula 14587184 para valoración medica Idx pre escolar aparentemente sano, Persona Presente: Isaac Granados [V-0] 6 años, Masculino (0)</w:t>
      </w:r>
    </w:p>
    <w:p>
      <w:r>
        <w:t>División: Servicios Medicos, Tipo De Servicio: Consultas Medicas, Jefe Del Area: Dr. Jesus Casanova (MPPS 151642), Municipio: San Cristobal, Parroquia: Pedro Maria Morantes, Fecha: 2025-01-04, Hora: 14:01:00, Dirección: Cuartel central CBSC avenida 19 de abril, Tipo De Procedimiento: Valoración Medica, Descripción: Se valora a masculino escolar de 9 años de edad el cual es traído al servicio por representante del CPNNA la ciudadana Adriana Hereira cédula 14587184 para valoración medica Idx escolar aparentemente sano, Persona Presente: Erick Granados [V-0] 9 años, Masculino (0)</w:t>
      </w:r>
    </w:p>
    <w:p>
      <w:r>
        <w:t>División: Servicios Medicos, Tipo De Servicio: Consultas Medicas, Jefe Del Area: Dr. Jesus Casanova (MPPS 151642), Municipio: San Cristobal, Parroquia: Pedro Maria Morantes, Fecha: 2025-01-04, Hora: 14:15:00, Dirección: Cuartel central CBSC avenida 19 de abril, Tipo De Procedimiento: Valoración Medica, Descripción: Se valora a femenina adolescente de 12 años de edad la cual es traída por representante del CPNNA la ciudadana Adriana Hereira cédula 14587184 para valoración medica Idx adolescente aparentemente sano, Persona Presente: Rosa María Granados [V-0] 12 años, Femenino (0)</w:t>
      </w:r>
    </w:p>
    <w:p>
      <w:r>
        <w:t>División: Servicios Medicos, Tipo De Servicio: Consultas Medicas, Jefe Del Area: Dr. Jesus Casanova (MPPS 151642), Municipio: San Cristobal, Parroquia: Pedro Maria Morantes, Fecha: 2025-01-04, Hora: 14:27:00, Dirección: Cuartel central CBSC avenida 19 de abril, Tipo De Procedimiento: Valoración Medica, Descripción: Se valora a masculino adolescente de 14 años de edad el cual es traído por representante del CPNNA la ciudadana Adriana Hereira cédula 14578184 para valoración medica Idx adolescente aparentemente sano, Persona Presente: Jack Granados [V-0] 14 años, Masculino (0)</w:t>
      </w:r>
    </w:p>
    <w:p>
      <w:r>
        <w:t>División: Servicios Medicos, Tipo De Servicio: Consultas Medicas, Jefe Del Area: Dr. Jesus Casanova (MPPS 151642), Municipio: San Cristobal, Parroquia: Pedro Maria Morantes, Fecha: 2025-01-04, Hora: 14:40:00, Dirección: Cuartel central CBSC avenida 19 de abril, Tipo De Procedimiento: Valoración Medica, Descripción: Se valora a femenina adolescente de 17 años de edad la cual es traída por representante del CPNNA la ciudadana Adriana Hereira cédula 14578184 para valoración medica Idx adolescente aparentemente sana, Persona Presente: Tatiana Granados [V-0] 17 años, Femenino (0)</w:t>
      </w:r>
    </w:p>
    <w:p>
      <w:r>
        <w:t>División: Servicios Medicos, Tipo De Servicio: Consultas Medicas, Jefe Del Area: Dr. Jesus Casanova (MPPS 151642), Municipio: San Cristobal, Parroquia: Pedro Maria Morantes, Fecha: 2025-01-05, Hora: 04:37:00, Dirección: Cuartel central CBSC avenida 19 de abril, Tipo De Procedimiento: Valoración Medica, Descripción: Se valora a femenina adulta de 70 años la cual acude al servicio por presentar dolor de fuerte intensidad en hemitorax derecho Idx 1 CA de pulmón 1.1 disnea 1.2 algia, Persona Presente: Amelia Jaimes [V-4279248] 70 años, Femenino (0)</w:t>
      </w:r>
    </w:p>
    <w:p>
      <w:r>
        <w:t>División: Servicios Medicos, Tipo De Servicio: Consultas Medicas, Jefe Del Area: Dr. Jonathan Martínez (MPPS 151554), Municipio: San Cristobal, Parroquia: Pedro Maria Morantes, Fecha: 2025-01-05, Hora: 20:15:00, Dirección: Barrio sucre, Tipo De Procedimiento: Valoración Medica, Descripción: Barrio libertador, Persona Presente: Frank Useche [V-33987928] 13 años, Masculino (0)</w:t>
      </w:r>
    </w:p>
    <w:p>
      <w:r>
        <w:t>División: Servicios Medicos, Tipo De Servicio: Consultas Medicas, Jefe Del Area: Dr. Jonathan Martínez (MPPS 151554), Municipio: San Cristobal, Parroquia: Pedro Maria Morantes, Fecha: 2025-01-05, Hora: 20:17:00, Dirección: La castra, Tipo De Procedimiento: Valoración Medica, Descripción: Malestar general, Persona Presente: Jhoel Ibarras [V-26807575] 25 años, Masculino (0)</w:t>
      </w:r>
    </w:p>
    <w:p>
      <w:r>
        <w:t>División: Servicios Medicos, Tipo De Servicio: Consultas Medicas, Jefe Del Area: Dr. Jonathan Martínez (MPPS 151554), Municipio: San Cristobal, Parroquia: Pedro Maria Morantes, Fecha: 2025-01-05, Hora: 20:19:00, Dirección: Casa de los abuelos padre Lizardo, Tipo De Procedimiento: Valoración Medica, Descripción: Valoración medica, Persona Presente: Hugo Perez [V-0] 77 años, Masculino (0)</w:t>
      </w:r>
    </w:p>
    <w:p>
      <w:r>
        <w:t>División: Servicios Medicos, Tipo De Servicio: Consultas Medicas, Jefe Del Area: Dr. Juan Morera (MPPS 116969), Municipio: San Cristobal, Parroquia: Pedro Maria Morantes, Fecha: 2025-01-06, Hora: 08:48:00, Dirección: Avenida 19 abril, Tipo De Procedimiento: Valoración Medica, Descripción: Se trata de paciente masculino de 32 años el cual consulta por presentar tos no productiva alzas térmicas no cuantificadas astenia IDX: síndrome viral en estudio . Nota se indica exámenes de laboratorio en espera de resultados., Persona Presente: Reinaldo González [V-23522081] 32 años, Masculino (0)</w:t>
      </w:r>
    </w:p>
    <w:p>
      <w:r>
        <w:t>División: Servicios Medicos, Tipo De Servicio: Consultas Medicas, Jefe Del Area: Dr. Gerardo Sánchez (MPPS 145718), Municipio: San Cristobal, Parroquia: Pedro Maria Morantes, Fecha: 2025-01-07, Hora: 09:36:00, Dirección: Cuartel, Tipo De Procedimiento: Valoración Medica, Descripción: 1- SÍNDROME ALÉRGICO AGUDO ```, Px. Quien se indica tratamiento médico sintomático., Persona Presente: Belkis Ramona Ramírez Siavato [V-11972506] 50 años, Femenino (4147570462)</w:t>
      </w:r>
    </w:p>
    <w:p>
      <w:r>
        <w:t>División: Servicios Medicos, Tipo De Servicio: Consultas Medicas, Jefe Del Area: Dr. Gerardo Sánchez (MPPS 145718), Municipio: San Cristobal, Parroquia: Pedro Maria Morantes, Fecha: 2025-01-07, Hora: 11:43:00, Dirección: Cuartel, Tipo De Procedimiento: Valoración Medica, Descripción: 1- INFECCIÓN DE VIAS RESPIRATORIA SUPERIOR 1.1- LARINGITIS AGUDA, de ETIOLOGÍA a PRECISAR```, Px. Quien se Recibe paraclínica solicitada por Dr. Juan Carlos dónde reporta Hematología: Hemoglobina 13.4g/dl Hematocrito 44%, Leucocitos 9000 segmentado Neutofilo 68% Linfocitos 31% Plaquetas 410k, al ex físico se evidencia amígdala ligeramente eritrmatosa, aumentada de volumen, sin placas y/o tonsilolitos, tos no productiva, torax simétrico, murmullo vesicular audible, sin agregados. Px refiere prurito en laringe, se indica tratamiento médico. Reposo por 48h. Serología y Proteína C reactiva., Persona Presente: Reinaldo Alberto González Martínez [V-23522081] 32 años, Masculino (0)</w:t>
      </w:r>
    </w:p>
    <w:p>
      <w:r>
        <w:t>División: Servicios Medicos, Tipo De Servicio: Consultas Medicas, Jefe Del Area: Dr. Gerardo Sánchez (MPPS 145718), Municipio: San Cristobal, Parroquia: Pedro Maria Morantes, Fecha: 2025-01-07, Hora: 14:04:00, Dirección: Cuartel, Tipo De Procedimiento: Valoración Medica, Descripción: 1- REACCIÓN DE HIPERSENSIBILIDAD AL CLORO```, Px. Quien presenta disfonía posterior a exposición de cloro doméstico en ambiente cerrado hace 2 días, se indica tratamiento médico., Persona Presente: Ana Carolina Varela Méndez [V-10174866] 51 años, Femenino (4247053523)</w:t>
      </w:r>
    </w:p>
    <w:p>
      <w:r>
        <w:t>División: Servicios Medicos, Tipo De Servicio: Consultas Medicas, Jefe Del Area: Dr. Gerardo Sánchez (MPPS 145718), Municipio: San Cristobal, Parroquia: Pedro Maria Morantes, Fecha: 2025-01-07, Hora: 14:17:00, Dirección: Cuartel, Tipo De Procedimiento: Valoración Medica, Descripción: 1- HERIDA TIPO ESCARA EN DORSO MANO DERECHA```, Px. Quien presenta caída de propia altura anoche a las 10pm aproximadamente, acude para valoración médica, se evidencia mano aumentada de volumen, con lesiones de 2cm aproximadamente circular, la cual se encuentra húmeda, sin adecuada formación costrosa, además de persistir salida de líquido hematico, a la exploración , no sé evidencia crepitacion, dolor, sin lesiones tendinosas aparte. Con fuerza muscular en falanges conservada, se indica tratamiento médico, realizar curas diarias, Rx mano., Persona Presente: Miguel Antonio Parada Rojas [V-3795651] 71 años, Masculino (4247728872)</w:t>
      </w:r>
    </w:p>
    <w:p>
      <w:r>
        <w:t>División: Servicios Medicos, Tipo De Servicio: Consultas Medicas, Jefe Del Area: Dr. Gerardo Sánchez (MPPS 145718), Municipio: San Cristobal, Parroquia: Pedro Maria Morantes, Fecha: 2025-01-07, Hora: 14:48:00, Dirección: Cuartel, Tipo De Procedimiento: Valoración Medica, Descripción: 1- CERVICALGIA POST TRAUMÁTICA 2- LUMBALGIA CRÓNICA```, Px. Quien es traída por familiar Dany Navarro posterior a presenta choque por alcance a su vehículo cerca de ToyoTáchira, presentando dolor en cuello, sin afectación a movilidad, paciente quien presenta cervicalgia y síndrome braquial bilateral desde hace 3 años, se indica tratamiento médico, se refiere a consulta con su médico especialista tratante., Persona Presente: Yorley Norela Daza Mejia [V-10152984] 48 años, Femenino (4147380335)</w:t>
      </w:r>
    </w:p>
    <w:p>
      <w:r>
        <w:t>División: Servicios Medicos, Tipo De Servicio: Consultas Medicas, Jefe Del Area: Dr. Gerardo Sánchez (MPPS 145718), Municipio: San Cristobal, Parroquia: Pedro Maria Morantes, Fecha: 2025-01-07, Hora: 17:35:00, Dirección: Cuartel, Tipo De Procedimiento: Valoración Medica, Descripción: 1- BRONCOESPASMO ```, Px. Quien se indica tratamiento médico., Persona Presente: Franklin Alfonso Mendoza Guerra [V-11972506] 48 años, Masculino (4247204174)</w:t>
      </w:r>
    </w:p>
    <w:p>
      <w:r>
        <w:t>División: Servicios Medicos, Tipo De Servicio: Servicios Medicos, Jefe Del Area: Dr. Julio Rodríguez (MPPS 151696), Municipio: San Cristobal, Parroquia: Pedro Maria Morantes, Fecha: 2025-01-08, Hora: 11:47:00, Dirección: Pirineos 2 vereda 1 casa n.10, Tipo De Procedimiento: Valoración Medica, Descripción: Idx . Miasis región plantar izquierda.   2. Deshidratación moderada., Persona Presente: Ruth María Lugo salas [V-8691388] 40 años, Femenino (4247242351)</w:t>
      </w:r>
    </w:p>
    <w:p>
      <w:r>
        <w:t>División: Servicios Medicos, Tipo De Servicio: Consultas Medicas, Jefe Del Area: Dr. Julio Rodríguez (MPPS 151696), Municipio: San Cristobal, Parroquia: Pedro Maria Morantes, Fecha: 2025-01-08, Hora: 12:47:00, Dirección: Cuartel general, Tipo De Procedimiento: Valoración Medica, Descripción: Hipertensión arterial compensada, Persona Presente: Gloria Sánchez [V-9122533] 62 años, Femenino (424000000)</w:t>
      </w:r>
    </w:p>
    <w:p>
      <w:r>
        <w:t>División: Servicios Medicos, Tipo De Servicio: Consultas Medicas, Jefe Del Area: Dr. Julio Rodríguez (MPPS 151696), Municipio: San Cristobal, Parroquia: Pedro Maria Morantes, Fecha: 2025-01-08, Hora: 16:53:00, Dirección: Cuartel general, Tipo De Procedimiento: Valoración Medica, Descripción: Escoliosis grado 1 y anemia leve, Persona Presente: Brak Molina [V-30965646] 19 años, Masculino (0)</w:t>
      </w:r>
    </w:p>
    <w:p>
      <w:r>
        <w:t>División: Servicios Medicos, Tipo De Servicio: Consultas Medicas, Jefe Del Area: Dr. Julio Rodríguez (MPPS 151696), Municipio: San Cristobal, Parroquia: Pedro Maria Morantes, Fecha: 2025-01-08, Hora: 16:55:00, Dirección: Cuartel general, Tipo De Procedimiento: Valoración Medica, Descripción: Sacrolumbagia, Persona Presente: Johana Rojas [V-10169513] 55 años, Femenino (424052863)</w:t>
      </w:r>
    </w:p>
    <w:p>
      <w:r>
        <w:t>División: Servicios Medicos, Tipo De Servicio: Consultas Medicas, Jefe Del Area: Dr. Julio Rodríguez (MPPS 151696), Municipio: San Cristobal, Parroquia: Pedro Maria Morantes, Fecha: 2025-01-08, Hora: 16:57:00, Dirección: Cuartel general, Tipo De Procedimiento: Valoración Medica, Descripción: Cura de pie derecho a nivel de quinto dedo meñique, Persona Presente: Rigoberto Parra [V-3310993] 69 años, Masculino (424582893)</w:t>
      </w:r>
    </w:p>
    <w:p>
      <w:r>
        <w:t>División: Servicios Medicos, Tipo De Servicio: Consultas Medicas, Jefe Del Area: Dr. Julio Rodríguez (MPPS 151696), Municipio: San Cristobal, Parroquia: Pedro Maria Morantes, Fecha: 2025-01-08, Hora: 18:33:00, Dirección: Cuartel general, Tipo De Procedimiento: Valoración Medica, Descripción: Síndrome diarreico, Persona Presente: Luz darly Quintero [V-36365865] 12 años, Femenino (424856329)</w:t>
      </w:r>
    </w:p>
    <w:p>
      <w:r>
        <w:t>División: Servicios Medicos, Tipo De Servicio: Consultas Medicas, Jefe Del Area: Dr. Julio Rodríguez (MPPS 151696), Municipio: San Cristobal, Parroquia: Pedro Maria Morantes, Fecha: 2025-01-09, Hora: 04:39:00, Dirección: Cuartel general, Tipo De Procedimiento: Valoración Medica, Descripción: Herida lacerante de aproximadamente 10cm a nivel de región parietal occipital, Persona Presente: Aurelio Zambrano [V-1529502] 89 años, Masculino (4247336868)</w:t>
      </w:r>
    </w:p>
    <w:p>
      <w:r>
        <w:t>División: Servicios Medicos, Tipo De Servicio: Consultas Medicas, Jefe Del Area: Dr. Jesus Casanova (MPPS 151642), Municipio: San Cristobal, Parroquia: Pedro Maria Morantes, Fecha: 2025-01-09, Hora: 09:19:00, Dirección: Cuartel central CBSC avenida 19 de abril, Tipo De Procedimiento: Valoración Medica, Descripción: Se valora a masculino adulto el cual acude al servicio por presentar ardor en la garganta y tos seca de 3 días de evolución Idx Faringitis, Persona Presente: Reinaldo González [V-23522081] 32 años, Masculino (0)</w:t>
      </w:r>
    </w:p>
    <w:p>
      <w:r>
        <w:t>División: Servicios Medicos, Tipo De Servicio: Consultas Medicas, Jefe Del Area: Dr. Jesus Casanova (MPPS 151642), Municipio: San Cristobal, Parroquia: Pedro Maria Morantes, Fecha: 2025-01-09, Hora: 09:49:00, Dirección: Cuartel central CBSC avenida 19 de abril, Tipo De Procedimiento: Valoración Medica, Descripción: Se valora a femenina adulta la cual acude al servicio por presentar malestar general mialgia alzas térmicas irregulares de varios días de evolución Idx Sx viral agudo, Persona Presente: Dariela Rivera [V-17207303] 40 años, Femenino (0)</w:t>
      </w:r>
    </w:p>
    <w:p>
      <w:r>
        <w:t>División: Servicios Medicos, Tipo De Servicio: Consultas Medicas, Jefe Del Area: Dr. Jesus Casanova (MPPS 151642), Municipio: San Cristobal, Parroquia: Pedro Maria Morantes, Fecha: 2025-01-09, Hora: 10:00:00, Dirección: Cuartel central CBSC avenida 19 de abril, Tipo De Procedimiento: Valoración Medica, Descripción: Se valora a masculino adulto el cual acude al servicio por presentar malestar general mialgia y alzas térmicas irregulares de 4 días de evolución Idx Sx viral agudo, Persona Presente: Alexis Zambrano [V-14503221] 45 años, Masculino (0)</w:t>
      </w:r>
    </w:p>
    <w:p>
      <w:r>
        <w:t>División: Servicios Medicos, Tipo De Servicio: Consultas Medicas, Jefe Del Area: Dr. Jesus Casanova (MPPS 151642), Municipio: San Cristobal, Parroquia: Pedro Maria Morantes, Fecha: 2025-01-09, Hora: 11:04:00, Dirección: Cuartel central CBSC avenida 19 de abril, Tipo De Procedimiento: Valoración Medica, Descripción: Se valora a masculino adulto el cual acude al servicio por presentar malestar general mialgia tos seca y alzas térmicas irregulares de 3 días de evolución Idx Sx viral agudo, Persona Presente: Fender Pineda [V-15640805] 40 años, Masculino (0)</w:t>
      </w:r>
    </w:p>
    <w:p>
      <w:r>
        <w:t>División: Servicios Medicos, Tipo De Servicio: Consultas Medicas, Jefe Del Area: Dr. Jesus Casanova (MPPS 151642), Municipio: San Cristobal, Parroquia: Pedro Maria Morantes, Fecha: 2025-01-09, Hora: 15:03:00, Dirección: Cuartel central CBSC avenida 19 de abril, Tipo De Procedimiento: Valoración Medica, Descripción: Se valora a masculino adulto el cual acude al servicio médico por presentar sangrado nasal de manera súbita Idx epistaxis, Persona Presente: Isaic Castro [V-27675073] 24 años, Masculino (4147225731)</w:t>
      </w:r>
    </w:p>
    <w:p>
      <w:r>
        <w:t>División: Servicios Medicos, Tipo De Servicio: Consultas Medicas, Jefe Del Area: Dr. Jesus Casanova (MPPS 151642), Municipio: San Cristobal, Parroquia: Pedro Maria Morantes, Fecha: 2025-01-09, Hora: 17:59:00, Dirección: Barrio obrero carrera 19 entre calles 8 y 9 vía pública, Tipo De Procedimiento: Valoración Medica, Descripción: Se realiza atensión médica prehospitalaria a femenina adulta de 56 años de edad la cual presenta perdida del estado de conciencia Idx 1. Hipotensión arterial 2. Deshidratación, Persona Presente: Esmeralda Ontiveros [V-9249601] 56 años, Femenino (0)</w:t>
      </w:r>
    </w:p>
    <w:p>
      <w:r>
        <w:t>División: Servicios Medicos, Tipo De Servicio: Consultas Medicas, Jefe Del Area: Dr. Jesus Casanova (MPPS 151642), Municipio: San Cristobal, Parroquia: Pedro Maria Morantes, Fecha: 2025-01-10, Hora: 08:00:00, Dirección: Cuartel central CBSC avenida 19 de abril, Tipo De Procedimiento: Valoración Medica, Descripción: Se valora a masculino adulto de 39 años de edad el cual acude al servicio por presentar malestar, rinitis desde horas nocturnas Idx Faringitis alérgica, Persona Presente: Juan Carlos Bello [V-17206102] 39 años, Masculino (0)</w:t>
      </w:r>
    </w:p>
    <w:p>
      <w:r>
        <w:t>División: Servicios Medicos, Tipo De Servicio: Consultas Medicas, Jefe Del Area: Dr. Jesus Casanova (MPPS 151642), Municipio: San Cristobal, Parroquia: Pedro Maria Morantes, Fecha: 2025-01-10, Hora: 09:03:00, Dirección: Cuartel central CBSC avenida 19 de abril, Tipo De Procedimiento: Valoración Medica, Descripción: Se valora a masculino adulto de 30 años de edad el cual acude al servicio por presentar prurito y ras cutáneo de horas de evolución posterior a ingesta alimentaria Idx intoxicación alimentaria, Persona Presente: Carlos Ruiz [V-24820877] 30 años, Masculino (0)</w:t>
      </w:r>
    </w:p>
    <w:p>
      <w:r>
        <w:t>División: Servicios Medicos, Tipo De Servicio: Consultas Medicas, Jefe Del Area: Dr. Jesus Casanova (MPPS 151642), Municipio: San Cristobal, Parroquia: Pedro Maria Morantes, Fecha: 2025-01-10, Hora: 11:39:00, Dirección: Cuartel central CBSC avenida 19 de abril, Tipo De Procedimiento: Valoración Medica, Descripción: Se valora a masculino escolar de 7 años de edad el cual es traído por su abuela la ciudadana Nelly Reyes por presentar dolor abdominal extreñimiento de 3 días de evolución Idx cólico abdominal, Persona Presente: Humberto Salas [V-0] 7 años, Masculino (4247445391)</w:t>
      </w:r>
    </w:p>
    <w:p>
      <w:r>
        <w:t>División: Servicios Medicos, Tipo De Servicio: Consultas Medicas, Jefe Del Area: Dr. Juan Morera (MPPS 116969), Municipio: San Cristobal, Parroquia: Pedro Maria Morantes, Fecha: 2025-01-11, Hora: 15:14:00, Dirección: Avenida 19 abril, Tipo De Procedimiento: Valoración Medica, Descripción: Paciente femenina que acude por presentar tos seca no productiva,alzas térmicas no cuantificadas con leve disnea IDX: síndrome viral en estudio, Persona Presente: Elisa Colmenares [V-36695482] 9 años, Femenino (4265775726)</w:t>
      </w:r>
    </w:p>
    <w:p>
      <w:r>
        <w:t>División: Servicios Medicos, Tipo De Servicio: Consultas Medicas, Jefe Del Area: Dr. Juan Morera (MPPS 116969), Municipio: San Cristobal, Parroquia: Pedro Maria Morantes, Fecha: 2025-01-12, Hora: 02:28:00, Dirección: Calle 9 con carrera 23, Tipo De Procedimiento: Valoración Medica, Descripción: Se trata de paciente masculino que se valora consciente y orientador con traumatismo a nivel torácico de región izquierda a nivel 3,4,5,6 espacio intercostal se aumenta dolor a respiración profunda y a la palpación IDX: traumatismo torácico cerrado, Persona Presente: Freddy Baron [E-84406587] 34 años, Masculino (0)</w:t>
      </w:r>
    </w:p>
    <w:p>
      <w:r>
        <w:t>División: Servicios Medicos, Tipo De Servicio: Consultas Medicas, Jefe Del Area: Dr. Gerardo Sánchez (MPPS 145718), Municipio: San Cristobal, Parroquia: Pedro Maria Morantes, Fecha: 2025-01-12, Hora: 22:28:00, Dirección: Cuartel, Tipo De Procedimiento: Valoración Medica, Descripción: MIALGIA, Persona Presente: Jean Suárez [V-14672894] 45 años, Masculino (4247557510)</w:t>
      </w:r>
    </w:p>
    <w:p>
      <w:r>
        <w:t>División: Servicios Medicos, Tipo De Servicio: Consultas Medicas, Jefe Del Area: Dr. Julio Rodríguez (MPPS 151696), Municipio: San Cristobal, Parroquia: Pedro Maria Morantes, Fecha: 2025-01-13, Hora: 08:57:00, Dirección: Cuartel general, Tipo De Procedimiento: Valoración Medica, Descripción: Faringitis, Persona Presente: Dino Rubio [V-11495292] 51 años, Masculino (424058656)</w:t>
      </w:r>
    </w:p>
    <w:p>
      <w:r>
        <w:t>División: Servicios Medicos, Tipo De Servicio: Consultas Medicas, Jefe Del Area: Dr. Julio Rodríguez (MPPS 151696), Municipio: San Cristobal, Parroquia: Pedro Maria Morantes, Fecha: 2025-01-13, Hora: 10:30:00, Dirección: Cuartel general, Tipo De Procedimiento: Valoración Medica, Descripción: Bronquitis aguda, Persona Presente: Luis Alexi Ramírez Martinez [V-17913860] 37 años, Masculino (4126429887)</w:t>
      </w:r>
    </w:p>
    <w:p>
      <w:r>
        <w:t>División: Servicios Medicos, Tipo De Servicio: Consultas Medicas, Jefe Del Area: Dr. Julio Rodríguez (MPPS 151696), Municipio: San Cristobal, Parroquia: Pedro Maria Morantes, Fecha: 2025-01-13, Hora: 14:21:00, Dirección: Cuartel general, Tipo De Procedimiento: Valoración Medica, Descripción: Síndrome viral en estudio, Persona Presente: Jesus Baez [V-32037050] 17 años, Masculino (4140770099)</w:t>
      </w:r>
    </w:p>
    <w:p>
      <w:r>
        <w:t>División: Servicios Medicos, Tipo De Servicio: Consultas Medicas, Jefe Del Area: Dr. Julio Rodríguez (MPPS 151696), Municipio: San Cristobal, Parroquia: Pedro Maria Morantes, Fecha: 2025-01-13, Hora: 15:58:00, Dirección: Cuartel general, Tipo De Procedimiento: Valoración Medica, Descripción: Traumatismo facial, Persona Presente: Kelvin Rojas [V-29890371] 6 años, Masculino (4125625229)</w:t>
      </w:r>
    </w:p>
    <w:p>
      <w:r>
        <w:t>División: Servicios Medicos, Tipo De Servicio: Consultas Medicas, Jefe Del Area: Dr. Julio Rodríguez (MPPS 151696), Municipio: San Cristobal, Parroquia: Pedro Maria Morantes, Fecha: 2025-01-13, Hora: 16:00:00, Dirección: Cuartel general, Tipo De Procedimiento: Valoración Medica, Descripción: Síndrome viral en estudio, Persona Presente: Delvis Cárdenas [V-29852776] 23 años, Masculino (424000000)</w:t>
      </w:r>
    </w:p>
    <w:p>
      <w:r>
        <w:t>División: Servicios Medicos, Tipo De Servicio: Consultas Medicas, Jefe Del Area: Dr. Julio Rodríguez (MPPS 151696), Municipio: San Cristobal, Parroquia: Pedro Maria Morantes, Fecha: 2025-01-13, Hora: 21:59:00, Dirección: Cuartel general, Tipo De Procedimiento: Valoración Medica, Descripción: Síndrome viral en estudio, Persona Presente: Matías Banker [V-83048288] 35 años, Masculino (4126842867)</w:t>
      </w:r>
    </w:p>
    <w:p>
      <w:r>
        <w:t>División: Servicios Medicos, Tipo De Servicio: Consultas Medicas, Jefe Del Area: Dr. Jesus Casanova (MPPS 151642), Municipio: San Cristobal, Parroquia: Pedro Maria Morantes, Fecha: 2025-01-14, Hora: 09:22:00, Dirección: Cuartel central CBSC avenida 19 de abril, Tipo De Procedimiento: Valoración Medica, Descripción: Se valora a femenina adulta de 53 años de edad la cual acude al servicio médico por presentar dolor y limitación funcional del brazo derecho de varios día de evolución posterior a caída de su propio plano Idx lesión de nervio radial derecho, Persona Presente: Rocio Moreno [V-13468328] 53 años, Masculino (4264736319)</w:t>
      </w:r>
    </w:p>
    <w:p>
      <w:r>
        <w:t>División: Servicios Medicos, Tipo De Servicio: Consultas Medicas, Jefe Del Area: Dr. Jesus Casanova (MPPS 151642), Municipio: San Cristobal, Parroquia: Pedro Maria Morantes, Fecha: 2025-01-14, Hora: 09:34:00, Dirección: Cuartel central CBSC avenida 19 de abril, Tipo De Procedimiento: Valoración Medica, Descripción: Se valora a masculino adulto de 38 años de edad el cual acude al servicio por presentar dolor de cabeza de moderada a fuerte intensidad desde el día de ayer Idx Cefalea migrañosa, Persona Presente: Wuilmer Guerrero [V-18878328] 38 años, Masculino (4247766603)</w:t>
      </w:r>
    </w:p>
    <w:p>
      <w:r>
        <w:t>División: Servicios Medicos, Tipo De Servicio: Consultas Medicas, Jefe Del Area: Dr. Jesus Casanova (MPPS 151642), Municipio: San Cristobal, Parroquia: Pedro Maria Morantes, Fecha: 2025-01-14, Hora: 09:54:00, Dirección: Cuartel central CBSC avenida 19 de abril, Tipo De Procedimiento: Valoración Medica, Descripción: Se valora a masculino escolar de 7 años de edad el cual es traído por su abuela la ciudadana Nelly Reyes cédula 7168318, Persona Presente: Humberto Salas [V-0] 7 años, Masculino (4247445291)</w:t>
      </w:r>
    </w:p>
    <w:p>
      <w:r>
        <w:t>División: Servicios Medicos, Tipo De Servicio: Consultas Medicas, Jefe Del Area: Dr. Jesus Casanova (MPPS 151642), Municipio: San Cristobal, Parroquia: Pedro Maria Morantes, Fecha: 2025-01-14, Hora: 10:51:00, Dirección: Cuartel central CBSC avenida 19 de abril, Tipo De Procedimiento: Valoración Medica, Descripción: Se valora a femenina adulta de 76 años de edad la cual acude al servicio médico por presentar prurito a nivel corporal de varios días de evolución con lesiones dérmicas Idx parasitosis, Persona Presente: Mirian Pablos [V-3431846] 76 años, Femenino (4147498986)</w:t>
      </w:r>
    </w:p>
    <w:p>
      <w:r>
        <w:t>División: Servicios Medicos, Tipo De Servicio: Consultas Medicas, Jefe Del Area: Dr. Jesus Casanova (MPPS 151642), Municipio: San Cristobal, Parroquia: Pedro Maria Morantes, Fecha: 2025-01-14, Hora: 17:47:00, Dirección: Cuartel central CBSC avenida 19 de abril, Tipo De Procedimiento: Valoración Medica, Descripción: Se valora a femenina adulta de 24 años de edad la cual acude al servicio por presentar malestar general y vomito desde horas tempranas Idx Sx emetico, Persona Presente: Greisy Zambrano [V-2789323] 24 años, Femenino (4247072239)</w:t>
      </w:r>
    </w:p>
    <w:p>
      <w:r>
        <w:t>División: Servicios Medicos, Tipo De Servicio: Consultas Medicas, Jefe Del Area: Dr. Jesus Casanova (MPPS 151642), Municipio: San Cristobal, Parroquia: Pedro Maria Morantes, Fecha: 2025-01-29, Hora: 14:51:00, Dirección: Cuartel central CBSC avenida 19 de abril, Tipo De Procedimiento: Valoración Medica, Descripción: Se valora a masculino adulto de 53 años de edad el cual acude al servicio por presentar mareo desde el día de ayer Idx Sx vertiginoso en estudio, Persona Presente: Freddy Hernández [V-11496676] 53 años, Masculino (4121700300)</w:t>
      </w:r>
    </w:p>
    <w:p>
      <w:r>
        <w:t>División: Servicios Medicos, Tipo De Servicio: Consultas Medicas, Jefe Del Area: Dr. Jesus Casanova (MPPS 151642), Municipio: San Cristobal, Parroquia: San Juan Bautista, Fecha: 2025-01-14, Hora: 20:47:00, Dirección: Avenida universidad frente a ASOGATA, Tipo De Procedimiento: Valoración Medica, Descripción: Se realiza atensión médica prehospitalaria a femenina adulta de 35 años de edad la misma por presentar dolor y limitación funcional en muñeca izquierda producto de colisión moto-moto Idx Fx clínica en muñeca izquierda siendo trasladada en la alfa 38 de PCT al mando de la auxiliar médico Marilyn Rosales al HCSC, Persona Presente: Erika Negron [V-19975736] 35 años, Femenino (4247218444)</w:t>
      </w:r>
    </w:p>
    <w:p>
      <w:r>
        <w:t>División: Servicios Medicos, Tipo De Servicio: Consultas Medicas, Jefe Del Area: Dr. Jesus Casanova (MPPS 151642), Municipio: San Cristobal, Parroquia: San Juan Bautista, Fecha: 2025-01-14, Hora: 20:47:00, Dirección: Avenida universidad frente a ASOGATA, Tipo De Procedimiento: Valoración Medica, Descripción: Se valora a femenina pre escolar de 2 años de edad en compañía de su progenitora la ciudadana Erika Negrón cédula 19975736 por presentar dolor y limitación funcional en húmero izquierdo producto de hecho vial colisión moto moto Idx Fx clínica de húmero izquierdo tercio medio trasladada en la alfa 38 de PCT al HCSC, Persona Presente: Francia Ubeto [V-0] 2 años, Femenino (4247218444)</w:t>
      </w:r>
    </w:p>
    <w:p>
      <w:r>
        <w:t>División: Servicios Medicos, Tipo De Servicio: Consultas Medicas, Jefe Del Area: Dr. Jesus Casanova (MPPS 151642), Municipio: San Cristobal, Parroquia: San Juan Bautista, Fecha: 2025-01-14, Hora: 20:47:00, Dirección: Avenida universidad frente a ASOGATA, Tipo De Procedimiento: Valoración Medica, Descripción: Se valora a femenina pre escolar de 6 años de edad en compañía de su progenitora la ciudadana Erika Negrón cédula 19975736 por presentar dolor en estremida superior izquierda y cadera producto de hecho vial colisión moto moto Idx Tx de partes blandas en estremida superior izquierda y contusión en cadera siendo trasladada en la alfa 38 de PCT al HCSC, Persona Presente: Ema Ubeto [V-0] 6 años, Femenino (4247218444)</w:t>
      </w:r>
    </w:p>
    <w:p>
      <w:r>
        <w:t>División: Servicios Medicos, Tipo De Servicio: Consultas Medicas, Jefe Del Area: Dr. Jesus Casanova (MPPS 151642), Municipio: San Cristobal, Parroquia: San Juan Bautista, Fecha: 2025-01-14, Hora: 20:47:00, Dirección: Avenida universidad frente a ASOGATA, Tipo De Procedimiento: Valoración Medica, Descripción: Se valora a masculino adulto de 38 años de edad el cual presenta dolor en tórax y tobillo izquierdo producto de hecho vial colisión moto moto Idx Tx toraxico cerrado no complicado en hemitorax izquierdo y Tx en tobillo izquierdo siendo trasladado en la alfa 38 de PCT al HCSC, Persona Presente: Francisco Ubeto [V-17330341] 38 años, Masculino (4247218444)</w:t>
      </w:r>
    </w:p>
    <w:p>
      <w:r>
        <w:t>División: Servicios Medicos, Tipo De Servicio: Consultas Medicas, Jefe Del Area: Dr. Jesus Casanova (MPPS 151642), Municipio: San Cristobal, Parroquia: San Juan Bautista, Fecha: 2025-01-14, Hora: 21:21:00, Dirección: El centro calle 4 entre 5ta Av y carrera 6 frente a la sede de la REDI de PNB via pública, Tipo De Procedimiento: Valoración Medica, Descripción: Se realiza atensión médica prehospitalaria a masculino adulto de 28 años de edad por presentar herida y hemorragia en mano izquierda producto de ataque con arma blanca Idx herida laserante en mano izquierda siendo trasladado en la alfa 04 de CBSC al mando del bombero Moisés Manjarrez al HCSC, Persona Presente: Jesus Daniel Wualdron Molina [V-25633884] 28 años, Masculino (0)</w:t>
      </w:r>
    </w:p>
    <w:p>
      <w:r>
        <w:t>División: Servicios Medicos, Tipo De Servicio: Consultas Medicas, Jefe Del Area: Dr. Jonathan Martínez (MPPS 151554), Municipio: San Cristobal, Parroquia: Pedro Maria Morantes, Fecha: 2025-01-15, Hora: 19:23:00, Dirección: San Josecito, Tipo De Procedimiento: Valoración Medica, Descripción: Contractura muscular, Persona Presente: Victor Barrera [V-31669035] 18 años, Masculino (0)</w:t>
      </w:r>
    </w:p>
    <w:p>
      <w:r>
        <w:t>División: Servicios Medicos, Tipo De Servicio: Consultas Medicas, Jefe Del Area: Dr. Jonathan Martínez (MPPS 151554), Municipio: San Cristobal, Parroquia: Pedro Maria Morantes, Fecha: 2025-01-15, Hora: 19:25:00, Dirección: Barrio obrero, Tipo De Procedimiento: Valoración Medica, Descripción: Malestar general, Persona Presente: María Fernández [V-4000259] 71 años, Femenino (0)</w:t>
      </w:r>
    </w:p>
    <w:p>
      <w:r>
        <w:t>División: Servicios Medicos, Tipo De Servicio: Consultas Medicas, Jefe Del Area: Dr. Jonathan Martínez (MPPS 151554), Municipio: San Cristobal, Parroquia: Pedro Maria Morantes, Fecha: 2025-01-15, Hora: 19:27:00, Dirección: 8 de diciembre, Tipo De Procedimiento: Valoración Medica, Descripción: Contractura muscular, Persona Presente: Angel Chacón [V-31098071] 20 años, Masculino (0)</w:t>
      </w:r>
    </w:p>
    <w:p>
      <w:r>
        <w:t>División: Servicios Medicos, Tipo De Servicio: Servicios Medicos, Jefe Del Area: Dr. Juan Morera (MPPS 116969), Municipio: San Cristobal, Parroquia: Pedro Maria Morantes, Fecha: 2025-01-16, Hora: 10:29:00, Dirección: Avenida 19 abril, Tipo De Procedimiento: Valoración Medica, Descripción: Paciente que consulta por presentar una erupción y rubicundez en la zona cutánea con pruritu IDX :escabiosis, Persona Presente: Cheila Daza [V-26068631] 28 años, Femenino (0)</w:t>
      </w:r>
    </w:p>
    <w:p>
      <w:r>
        <w:t>División: Servicios Medicos, Tipo De Servicio: Consultas Medicas, Jefe Del Area: Dr. Juan Morera (MPPS 116969), Municipio: San Cristobal, Parroquia: Pedro Maria Morantes, Fecha: 2025-01-16, Hora: 15:41:00, Dirección: Avenida 19 abril, Tipo De Procedimiento: Valoración Medica, Descripción: Paciente femenina que acude por presentar alzas térmicas no cuantificadas astenia y náuseas se indica exámenes de laboratorio IDX:síndrome viral en estudio, Persona Presente: Paula Molina [V-0] 6 años, Femenino (0)</w:t>
      </w:r>
    </w:p>
    <w:p>
      <w:r>
        <w:t>División: Servicios Medicos, Tipo De Servicio: Consultas Medicas, Jefe Del Area: Dr. Juan Morera (MPPS 116969), Municipio: San Cristobal, Parroquia: Pedro Maria Morantes, Fecha: 2025-01-16, Hora: 18:32:00, Dirección: Avenida 19 de abril, Tipo De Procedimiento: Valoración Medica, Descripción: Paciente masculino quien acude por presentar palidez cutánea signo de pliegue positivo resequedad mucosa faringe IDX : deshidratación  moderada, Persona Presente: Jose Teixeira [V-9145577] 90 años, Masculino (0)</w:t>
      </w:r>
    </w:p>
    <w:p>
      <w:r>
        <w:t>División: Servicios Medicos, Tipo De Servicio: Consultas Medicas, Jefe Del Area: Dr. Juan Morera (MPPS 116969), Municipio: San Cristobal, Parroquia: Pedro Maria Morantes, Fecha: 2025-01-17, Hora: 00:59:00, Dirección: Avenida 19 abril, Tipo De Procedimiento: Valoración Medica, Descripción: Paciente que consulta por presentar dolor lumbar de aparición súbita que no disminuye a en ninguna posición puño precaución positiva náuseas IDX: cólico nefritico, Persona Presente: Freddy Basto [V-11505308] 49 años, Masculino (4247069830)</w:t>
      </w:r>
    </w:p>
    <w:p>
      <w:r>
        <w:t>División: Servicios Medicos, Tipo De Servicio: Consultas Medicas, Jefe Del Area: Dr. Julio Campos (MPPS 46017), Municipio: San Cristobal, Parroquia: Pedro Maria Morantes, Fecha: 2025-01-17, Hora: 09:05:00, Dirección: Cuartel Central de Bomberos, Avenida 19 de Abril, Tipo De Procedimiento: Valoración Medica, Descripción: Traumatismo de tobillo derecho, Persona Presente: Pedro Cuadros [V-15501117] 43 años, Masculino (0)</w:t>
      </w:r>
    </w:p>
    <w:p>
      <w:r>
        <w:t>División: Servicios Medicos, Tipo De Servicio: Consultas Medicas, Jefe Del Area: Dr. Julio Campos (MPPS 46017), Municipio: San Cristobal, Parroquia: Pedro Maria Morantes, Fecha: 2025-01-17, Hora: 09:48:00, Dirección: Cuartel Central de Bomberos Avenida 19 de Abril, Tipo De Procedimiento: Valoración Medica, Descripción: Quemadura de Segundo Grado en dorso de pie izquierdo. Se realiza cura de la lesión, Persona Presente: Milagros Tovar [V-17107327] 39 años, Femenino (0)</w:t>
      </w:r>
    </w:p>
    <w:p>
      <w:r>
        <w:t>División: Servicios Medicos, Tipo De Servicio: Consultas Medicas, Jefe Del Area: Dr. Jesus Casanova (MPPS 151642), Municipio: San Cristobal, Parroquia: Pedro Maria Morantes, Fecha: 2025-01-29, Hora: 16:21:00, Dirección: Cuartel central CBSC avenida 19 de abril, Tipo De Procedimiento: Valoración Medica, Descripción: Se valora a masculino adulto de 60 años de edad el cual acude al servicio por presentar herida en 2do dedo de la mano izquierda producto de accidente laboral con un extractor Idx herida lacerante en el segundo dedo falange distal de la mano izquierda, Persona Presente: Pablo Pinto [V-5673354] 60 años, Masculino (4142900693)</w:t>
      </w:r>
    </w:p>
    <w:p>
      <w:r>
        <w:t>División: Servicios Medicos, Tipo De Servicio: Consultas Medicas, Jefe Del Area: Dr. Julio Rodríguez (MPPS 151696), Municipio: San Cristobal, Parroquia: Pedro Maria Morantes, Fecha: 2025-01-18, Hora: 10:17:00, Dirección: Cuartel general, Tipo De Procedimiento: Valoración Medica, Descripción: Síndrome diarreico, Persona Presente: Rafael Marcano [V-30092406] 21 años, Masculino (424800000)</w:t>
      </w:r>
    </w:p>
    <w:p>
      <w:r>
        <w:t>División: Servicios Medicos, Tipo De Servicio: Consultas Medicas, Jefe Del Area: Dr. Julio Rodríguez (MPPS 151696), Municipio: San Cristobal, Parroquia: Pedro Maria Morantes, Fecha: 2025-01-18, Hora: 18:22:00, Dirección: Cuartel general, Tipo De Procedimiento: Valoración Medica, Descripción: Esguince grado 1 a nivel de tobillo derecho, Persona Presente: Ismar Valeria Acevedo [V-24777368] 30 años, Femenino (4247543807)</w:t>
      </w:r>
    </w:p>
    <w:p>
      <w:r>
        <w:t>División: Servicios Medicos, Tipo De Servicio: Consultas Medicas, Jefe Del Area: Dr. Juan Morera (MPPS 116969), Municipio: San Cristobal, Parroquia: Pedro Maria Morantes, Fecha: 2025-01-21, Hora: 10:06:00, Dirección: Avenida 19 abril, Tipo De Procedimiento: Valoración Medica, Descripción: Paciente femenina que acude a este centro asistencial por presentar de dos días de evolución alzas térmicas no cuantificadas , náuseas , vómito de contenido alimenticio, astenia,y evacuación líquidas con 6 deposiciones y leve palidez IDX; síndrome viral en estudio, Persona Presente: Maribel Granados [V-9211570] 61 años, Femenino (0)</w:t>
      </w:r>
    </w:p>
    <w:p>
      <w:r>
        <w:t>División: Servicios Medicos, Tipo De Servicio: Consultas Medicas, Jefe Del Area: Dr. Juan Morera (MPPS 116969), Municipio: San Cristobal, Parroquia: Pedro Maria Morantes, Fecha: 2025-01-21, Hora: 10:13:00, Dirección: Avenida 19 de abril, Tipo De Procedimiento: Valoración Medica, Descripción: Paciente femenina que acude a este centro asistencial por presentar desde hace 4  horas dolor abdominal de carácter insidioso y con comitente náuseas y vomito de contenido alimenticio y evacuación líquidas de 4 depocisione el día de hoy IDX: síndrome diarreico en estudio, Persona Presente: Guadalupe Peña [V-31668252] 19 años, Femenino (0)</w:t>
      </w:r>
    </w:p>
    <w:p>
      <w:r>
        <w:t>División: Servicios Medicos, Tipo De Servicio: Consultas Medicas, Jefe Del Area: Dr. Juan Morera (MPPS 116969), Municipio: San Cristobal, Parroquia: Pedro Maria Morantes, Fecha: 2025-01-21, Hora: 10:20:00, Dirección: Avenida 19 abril, Tipo De Procedimiento: Valoración Medica, Descripción: Paciente femenina que acude a este centro asistencial por presentar evacuación líquidas 3 deposiciones y náuseas, vómito dolor abdominal de forma incidiosa IDX: síndrome diarreico en estudio, Persona Presente: Adriana Rondon [V-32608416] 18 años, Femenino (0)</w:t>
      </w:r>
    </w:p>
    <w:p>
      <w:r>
        <w:t>División: Servicios Medicos, Tipo De Servicio: Consultas Medicas, Jefe Del Area: Dr. Gerardo Sánchez (MPPS 145718), Municipio: San Cristobal, Parroquia: Pedro Maria Morantes, Fecha: 2025-01-22, Hora: 11:15:00, Dirección: Cuartel, Tipo De Procedimiento: Valoración Medica, Descripción: 1- HIPERTENSIÓN ARTERIAL EN ESTUDIO```, Px. Quien se indica cuantificación de tensión arterial por 10 días., Persona Presente: Josue de Jesús Moreno Hernández [V-2513701] 80 años, Masculino (0)</w:t>
      </w:r>
    </w:p>
    <w:p>
      <w:r>
        <w:t>División: Servicios Medicos, Tipo De Servicio: Consultas Medicas, Jefe Del Area: Dr. Gerardo Sánchez (MPPS 145718), Municipio: San Cristobal, Parroquia: Pedro Maria Morantes, Fecha: 2025-01-22, Hora: 15:10:00, Dirección: Cuartel, Tipo De Procedimiento: Valoración Medica, Descripción: 1- SINDROME FEBRIL AGUDO 1.1- DENGUE GRAVE``` Se recibió la paraclínica solicitada de carácter urgente que reporta 79000 plaquetas, 2100 leucocitos, TGO 110, TGP 68, control previo de ayer reportó serología Dengues IgM positivo IgG Negativo, plaquetas 114000, leucocitos 2500, paciente quien es traído por padre por presentar epistasis y gingivorragia, se llena ficha, se refiere a centro privado por medios propios., Persona Presente: Sebastián Daniel Chacón Vargas [V-0] 10 años, Masculino (4247215476)</w:t>
      </w:r>
    </w:p>
    <w:p>
      <w:r>
        <w:t>División: Servicios Medicos, Tipo De Servicio: Consultas Medicas, Jefe Del Area: Dr. Gerardo Sánchez (MPPS 145718), Municipio: San Cristobal, Parroquia: Pedro Maria Morantes, Fecha: 2025-01-22, Hora: 15:30:00, Dirección: Cuartel, Tipo De Procedimiento: Valoración Medica, Descripción: 1- SÍNDROME FEBRIL AGUDO 1.1- DENGUE CON SIGNOS DE ALARMA ```, Px. Quien se reciben paraclínica solicitada urgentemente hoy, que reporta Plaquetas 120.000, leucocitos 8300, TGO 18, TGP 20, ayer presenta plaquetas 145000 leucocitos 8.800, acude a consulta por presentar fuerte dolor abdominal. En espera de ecografía abdominal., Persona Presente: Daniel Eduardo Chacón Otero [V-18969006] 34 años, Masculino (4247215476)</w:t>
      </w:r>
    </w:p>
    <w:p>
      <w:r>
        <w:t>División: Servicios Medicos, Tipo De Servicio: Consultas Medicas, Jefe Del Area: Dr. Gerardo Sánchez (MPPS 145718), Municipio: San Cristobal, Parroquia: Pedro Maria Morantes, Fecha: 2025-01-22, Hora: 17:30:00, Dirección: Cuartel, Tipo De Procedimiento: Valoración Medica, Descripción: CHALACION OJO DERECHO, Persona Presente: Celina del valle Brito Velasquez [V-15361096] 43 años, Femenino (4147235318)</w:t>
      </w:r>
    </w:p>
    <w:p>
      <w:r>
        <w:t>División: Servicios Medicos, Tipo De Servicio: Consultas Medicas, Jefe Del Area: Dr. Gerardo Sánchez (MPPS 145718), Municipio: San Cristobal, Parroquia: Pedro Maria Morantes, Fecha: 2025-01-22, Hora: 18:15:00, Dirección: Cuartel, Tipo De Procedimiento: Valoración Medica, Descripción: 1- MIOMATOSIS UTERINA 2- ANEMIA EN ESTUDIO 3- CEFALEA 4- METRORRAGIA```. Se solicita Paraclínica y valoración por ginecología. En espera de resultados., Persona Presente: Liz Yulimar Palencia Altuve [V-13587879] 48 años, Femenino (4144464246)</w:t>
      </w:r>
    </w:p>
    <w:p>
      <w:r>
        <w:t>División: Servicios Medicos, Tipo De Servicio: Consultas Medicas, Jefe Del Area: Dr. Gerardo Sánchez (MPPS 145718), Municipio: San Cristobal, Parroquia: Pedro Maria Morantes, Fecha: 2025-01-22, Hora: 21:49:00, Dirección: Cuartel, Tipo De Procedimiento: Valoración Medica, Descripción: Se efectuó consulta médica a Adolescente, acompañando de Madre: Francy Palencia CI: V-12.630.489 por presentar: 1- SINDROME FEBRIL AGUDO en estudio, Se indica tratamiento médico sintomático, se solicita Paraclínica., Persona Presente: Naomy Karolay Contreras Palencia [V-34330061] 14 años, Femenino (4247348088)</w:t>
      </w:r>
    </w:p>
    <w:p>
      <w:r>
        <w:t>División: Servicios Medicos, Tipo De Servicio: Consultas Medicas, Jefe Del Area: Dr. Julio Rodríguez (MPPS 151696), Municipio: San Cristobal, Parroquia: Pedro Maria Morantes, Fecha: 2025-01-23, Hora: 19:38:00, Dirección: Cuartel general, Tipo De Procedimiento: Valoración Medica, Descripción: Dengue, Persona Presente: Nahomi Contreras [V-34330061] 14 años, Femenino (424000000)</w:t>
      </w:r>
    </w:p>
    <w:p>
      <w:r>
        <w:t>División: Servicios Medicos, Tipo De Servicio: Consultas Medicas, Jefe Del Area: Dr. Julio Rodríguez (MPPS 151696), Municipio: San Cristobal, Parroquia: Pedro Maria Morantes, Fecha: 2025-01-23, Hora: 19:39:00, Dirección: Cuartel general, Tipo De Procedimiento: Valoración Medica, Descripción: Sacrolumbagia, Persona Presente: Johana Rojas [V-10169513] 55 años, Femenino (424582666)</w:t>
      </w:r>
    </w:p>
    <w:p>
      <w:r>
        <w:t>División: Servicios Medicos, Tipo De Servicio: Consultas Medicas, Jefe Del Area: Dr. Julio Rodríguez (MPPS 151696), Municipio: San Cristobal, Parroquia: Pedro Maria Morantes, Fecha: 2025-01-24, Hora: 06:30:00, Dirección: Cuartel general, Tipo De Procedimiento: Valoración Medica, Descripción: Síndrome viral en estudio, Persona Presente: María Campos [V-32125528] 17 años, Femenino (4243652536)</w:t>
      </w:r>
    </w:p>
    <w:p>
      <w:r>
        <w:t>División: Servicios Medicos, Tipo De Servicio: Consultas Medicas, Jefe Del Area: Dr. Jesus Casanova (MPPS 151642), Municipio: San Cristobal, Parroquia: Pedro Maria Morantes, Fecha: 2025-01-24, Hora: 08:30:00, Dirección: Cuartel central CBSC avenida 19 de abril, Tipo De Procedimiento: Valoración Medica, Descripción: Se valora a femenina adulta la cual acude al servicio por presentar dolor en región axilar derecha de dos días de evolución Idx absceso en región axilar derecha, Persona Presente: Loly Ramirez [V-20530735] 35 años, Femenino (0)</w:t>
      </w:r>
    </w:p>
    <w:p>
      <w:r>
        <w:t>División: Servicios Medicos, Tipo De Servicio: Consultas Medicas, Jefe Del Area: Dr. Jesus Casanova (MPPS 151642), Municipio: San Cristobal, Parroquia: Pedro Maria Morantes, Fecha: 2025-01-24, Hora: 08:52:00, Dirección: Cuartel central CBSC avenida 19 de abril, Tipo De Procedimiento: Valoración Medica, Descripción: Se valora a femenina adulta de 50 años la cual acude al servicio por presentar malestar, ardor a la misión de varios días de evolución Idx infección del tracto urinario, Persona Presente: Deimar Galaviz [V-11497099] 50 años, Femenino (0)</w:t>
      </w:r>
    </w:p>
    <w:p>
      <w:r>
        <w:t>División: Servicios Medicos, Tipo De Servicio: Consultas Medicas, Jefe Del Area: Dr. Jesus Casanova (MPPS 151642), Municipio: San Cristobal, Parroquia: Pedro Maria Morantes, Fecha: 2025-01-24, Hora: 09:09:00, Dirección: Cuartel central CBSC avenida 19 de abril, Tipo De Procedimiento: Valoración Medica, Descripción: Se valora a femenina adulta de 47 años de edad la cual acude al servicio por presentar algia a nivel frontal y rinitis de varios días de evolución Idx sinusitis, Persona Presente: Aurora Sánchez [V-12231151] 47 años, Femenino (0)</w:t>
      </w:r>
    </w:p>
    <w:p>
      <w:r>
        <w:t>División: Servicios Medicos, Tipo De Servicio: Consultas Medicas, Jefe Del Area: Dr. Jesus Casanova (MPPS 151642), Municipio: San Cristobal, Parroquia: Pedro Maria Morantes, Fecha: 2025-01-24, Hora: 10:02:00, Dirección: Cuartel central CBSC avenida 19 de abril, Tipo De Procedimiento: Valoración Medica, Descripción: Se valora a masculino adulto de 23 años de edad el cual acude al servicio por presentar malestar general mialgia y alzas térmicas irregulares de dos días de evolución Idx Sx viral agudo, Persona Presente: Andrés Roa [V-28422607] 23 años, Masculino (4147574951)</w:t>
      </w:r>
    </w:p>
    <w:p>
      <w:r>
        <w:t>División: Servicios Medicos, Tipo De Servicio: Consultas Medicas, Jefe Del Area: Dr. Jesus Casanova (MPPS 151642), Municipio: San Cristobal, Parroquia: Pedro Maria Morantes, Fecha: 2025-01-24, Hora: 10:12:00, Dirección: Cuartel central CBSC avenida 19 de abril, Tipo De Procedimiento: Valoración Medica, Descripción: Se valora a masculino adulto de 21 años de edad el cual acude al servicio por presentar dolor en región lumbar posterior a esfuerzo físico Idx lumbalgia, Persona Presente: Yerizon Carrero [V-29929221] 21 años, Masculino (4265717306)</w:t>
      </w:r>
    </w:p>
    <w:p>
      <w:r>
        <w:t>División: Servicios Medicos, Tipo De Servicio: Consultas Medicas, Jefe Del Area: Dr. Jesus Casanova (MPPS 151642), Municipio: San Cristobal, Parroquia: Pedro Maria Morantes, Fecha: 2025-01-24, Hora: 10:58:00, Dirección: Cuartel central CBSC avenida 19 de abril, Tipo De Procedimiento: Valoración Medica, Descripción: Se valora a masculino adulto de 24 años de edad el cual presenta dolor en región lumbar con ligera y limitación a la marcha Idx lumbociatalgia aguda, Persona Presente: Leonardo Pernia [V-27675485] 24 años, Masculino (0)</w:t>
      </w:r>
    </w:p>
    <w:p>
      <w:r>
        <w:t>División: Servicios Medicos, Tipo De Servicio: Consultas Medicas, Jefe Del Area: Dr. Jesus Casanova (MPPS 151642), Municipio: San Cristobal, Parroquia: Pedro Maria Morantes, Fecha: 2025-01-24, Hora: 18:25:00, Dirección: Cuartel central CBSC avenida 19 de abril, Tipo De Procedimiento: Valoración Medica, Descripción: Se valora a masculino adolescente de 14 años de edad el cual es traído por su progenitora la ciudadana Gladys Molina cédula 16410841 por presentar adormesimiento de extremidades superiores y desviación de la comesura labial posterior a discusión familiar Idx crisis de ansiedad, Persona Presente: Jesus Duque [V-34098859] 14 años, Masculino (4247382314)</w:t>
      </w:r>
    </w:p>
    <w:p>
      <w:r>
        <w:t>División: Servicios Medicos, Tipo De Servicio: Consultas Medicas, Jefe Del Area: Dr. Jesus Casanova (MPPS 151642), Municipio: San Cristobal, Parroquia: Pedro Maria Morantes, Fecha: 2025-01-24, Hora: 18:45:00, Dirección: Cuartel central CBSC avenida 19 de abril, Tipo De Procedimiento: Valoración Medica, Descripción: Se valora a femenina adolescente de 14 años de edad la cual es traída por su progenitora la ciudadana Carolina Palencia cédula 12630489 por presentar malestar general mialgia y alzas térmicas irregulares de 3 días de evolución Idx Sx viral agudo, Persona Presente: Nahomi Contreras [V-34330061] 14 años, Femenino (4247348088)</w:t>
      </w:r>
    </w:p>
    <w:p>
      <w:r>
        <w:t>División: Servicios Medicos, Tipo De Servicio: Consultas Medicas, Jefe Del Area: Dr. Jesus Casanova (MPPS 151642), Municipio: San Cristobal, Parroquia: Pedro Maria Morantes, Fecha: 2025-01-24, Hora: 19:27:00, Dirección: Cuartel central CBSC avenida 19 de abril, Tipo De Procedimiento: Valoración Medica, Descripción: Se valora a femenina escolar de 9 años de edad la cual es traída por su progenitora la ciudadana Yohana Ostos cédula 19769801 para valoración medica de niño sano Idx escolar aparentemente sano, Persona Presente: Julieta Valentina Camargo Ostos [V-36709404] 9 años, Femenino (4147314503)</w:t>
      </w:r>
    </w:p>
    <w:p>
      <w:r>
        <w:t>División: Servicios Medicos, Tipo De Servicio: Consultas Medicas, Jefe Del Area: Dr. Jesus Casanova (MPPS 151642), Municipio: San Cristobal, Parroquia: Pedro Maria Morantes, Fecha: 2025-01-24, Hora: 20:10:00, Dirección: Cuartel central CBSC avenida 19 de abril, Tipo De Procedimiento: Valoración Medica, Descripción: Se valora a masculino adulto de 62 años de edad el cual acude al servicio por presentar dolor abdominal en hipocondrio derecho con irradiación a región lumbar acompañado de nauseas y vomito de color amarillo de horas de evolución Idx cólico biliar, Persona Presente: Dario Uzcategui [V-5782567] 62 años, Masculino (4147574951)</w:t>
      </w:r>
    </w:p>
    <w:p>
      <w:r>
        <w:t>División: Servicios Medicos, Tipo De Servicio: Consultas Medicas, Jefe Del Area: Dr. Jesus Casanova (MPPS 151642), Municipio: San Cristobal, Parroquia: Pedro Maria Morantes, Fecha: 2025-01-24, Hora: 23:14:00, Dirección: Cuartel central CBSC avenida 19 de abril, Tipo De Procedimiento: Valoración Medica, Descripción: Se valora a femenina adulta de 37 años de edad la cual acude al servicio por presentar dolor de cabeza de fuerte intensidad desde ayer que no mejora con analgésicos orales la misma es paciente oncológica Dx CA de mamá Idx Cefalea migrañosa, Persona Presente: Eliana Suárez [V-19118176] 37 años, Femenino (4127645884)</w:t>
      </w:r>
    </w:p>
    <w:p>
      <w:r>
        <w:t>División: Servicios Medicos, Tipo De Servicio: Servicios Medicos, Jefe Del Area: Dr. Juan Morera (MPPS 116969), Municipio: San Cristobal, Parroquia: Pedro Maria Morantes, Fecha: 2025-01-27, Hora: 01:15:00, Dirección: Avenida 19 abril, Tipo De Procedimiento: Valoración Medica, Descripción: Paciente que consulta por presentar alzas térmicas tos no productiva astenia IDX: síndrome viral, Persona Presente: Isai Castro [V-27675073] 24 años, Masculino (0)</w:t>
      </w:r>
    </w:p>
    <w:p>
      <w:r>
        <w:t>División: Servicios Medicos, Tipo De Servicio: Consultas Medicas, Jefe Del Area: Dr. Julio Rodríguez (MPPS 151696), Municipio: San Cristobal, Parroquia: Pedro Maria Morantes, Fecha: 2025-01-27, Hora: 14:56:00, Dirección: Cuartel general, Tipo De Procedimiento: Valoración Medica, Descripción: Herida contusa en gastronemios izquierdo, Persona Presente: Jesus Molina [V-4468229] 69 años, Masculino (424000000)</w:t>
      </w:r>
    </w:p>
    <w:p>
      <w:r>
        <w:t>División: Servicios Medicos, Tipo De Servicio: Consultas Medicas, Jefe Del Area: Dr. Julio Rodríguez (MPPS 151696), Municipio: San Cristobal, Parroquia: Pedro Maria Morantes, Fecha: 2025-01-27, Hora: 14:58:00, Dirección: Cuartel general, Tipo De Procedimiento: Valoración Medica, Descripción: Facsitis plantar izquierda, Persona Presente: Soila Lizarazo [V-16981456] 41 años, Femenino (424528000)</w:t>
      </w:r>
    </w:p>
    <w:p>
      <w:r>
        <w:t>División: Servicios Medicos, Tipo De Servicio: Consultas Medicas, Jefe Del Area: Dr. Gerardo Sánchez (MPPS 145718), Municipio: San Cristobal, Parroquia: Pedro Maria Morantes, Fecha: 2025-01-27, Hora: 16:40:00, Dirección: Cuartel, Tipo De Procedimiento: Valoración Medica, Descripción: 1- ASTENIA 1.1- ANEMIA EN ESTUDIO 2- INFECCIÓN DEL TRACTO URINARIO EN RESOLUCIÓN 3- TU. QUÍSTICO OVSRIO DERECHO DE 59.7CC```. Se solicita Paraclínica y revaloración por ginecología. En espera de resultados, Persona Presente: Deimar Farai Galaviz [V-11497099] 50 años, Femenino (4149715227)</w:t>
      </w:r>
    </w:p>
    <w:p>
      <w:r>
        <w:t>División: Servicios Medicos, Tipo De Servicio: Consultas Medicas, Jefe Del Area: Dr. Gerardo Sánchez (MPPS 145718), Municipio: San Cristobal, Parroquia: Pedro Maria Morantes, Fecha: 2025-01-27, Hora: 18:25:00, Dirección: Cuartel, Tipo De Procedimiento: Valoración Medica, Descripción: 1- CRISIS DE ANSIEDAD 1.1- DUELO 2- HIPERINSULINISMO EN ESTUDIO```. Se solicita Paraclínica, se refiere a psicología., Persona Presente: Arianna Iraima Martínez Castañeda [V-32792475] 17 años, Femenino (4247097156)</w:t>
      </w:r>
    </w:p>
    <w:p>
      <w:r>
        <w:t>División: Servicios Medicos, Tipo De Servicio: Consultas Medicas, Jefe Del Area: Dr. Gerardo Sánchez (MPPS 145718), Municipio: San Cristobal, Parroquia: Pedro Maria Morantes, Fecha: 2025-01-27, Hora: 19:40:00, Dirección: Cuartel, Tipo De Procedimiento: Valoración Medica, Descripción: REACCIÓN DE HIPERSENSIBILIDAD EN ESTUDIO, Persona Presente: Alverimar Alejandra Suárez Rico [V-21416296] 33 años, Femenino (4247540718)</w:t>
      </w:r>
    </w:p>
    <w:p>
      <w:r>
        <w:t>División: Servicios Medicos, Tipo De Servicio: Consultas Medicas, Jefe Del Area: Dr. Julio Rodríguez (MPPS 151696), Municipio: San Cristobal, Parroquia: Pedro Maria Morantes, Fecha: 2025-01-28, Hora: 08:55:00, Dirección: Cuartel general, Tipo De Procedimiento: Valoración Medica, Descripción: Insuficiencia venosa miembro inferior derecho, Persona Presente: Jose Bocanega [V-23151145] 66 años, Masculino (0)</w:t>
      </w:r>
    </w:p>
    <w:p>
      <w:r>
        <w:t>División: Servicios Medicos, Tipo De Servicio: Consultas Medicas, Jefe Del Area: Dr. Julio Rodríguez (MPPS 151696), Municipio: San Cristobal, Parroquia: Pedro Maria Morantes, Fecha: 2025-01-28, Hora: 15:31:00, Dirección: Cuartel general, Tipo De Procedimiento: Valoración Medica, Descripción: Forunculos nasales, Persona Presente: Nelyer Parada [V-34557556] 12 años, Masculino (4243659052)</w:t>
      </w:r>
    </w:p>
    <w:p>
      <w:r>
        <w:t>División: Servicios Medicos, Tipo De Servicio: Consultas Medicas, Jefe Del Area: Dr. Julio Rodríguez (MPPS 151696), Municipio: San Cristobal, Parroquia: Pedro Maria Morantes, Fecha: 2025-01-28, Hora: 15:38:00, Dirección: Cuartel general, Tipo De Procedimiento: Valoración Medica, Descripción: Lumbociatalgia, Persona Presente: Angel Cruz [V-18835534] 36 años, Masculino (4147514250)</w:t>
      </w:r>
    </w:p>
    <w:p>
      <w:r>
        <w:t>División: Servicios Medicos, Tipo De Servicio: Consultas Medicas, Jefe Del Area: Dr. Julio Rodríguez (MPPS 151696), Municipio: San Cristobal, Parroquia: Pedro Maria Morantes, Fecha: 2025-01-28, Hora: 17:32:00, Dirección: Cuartel general, Tipo De Procedimiento: Valoración Medica, Descripción: Herida lacerante en la región palpebral derecha, Persona Presente: Angie Villegas [V-13973110] 7 años, Femenino (424582699)</w:t>
      </w:r>
    </w:p>
    <w:p>
      <w:r>
        <w:t>División: Servicios Medicos, Tipo De Servicio: Consultas Medicas, Jefe Del Area: Dr. Julio Rodríguez (MPPS 151696), Municipio: San Cristobal, Parroquia: Pedro Maria Morantes, Fecha: 2025-01-28, Hora: 17:37:00, Dirección: Cuartel general, Tipo De Procedimiento: Valoración Medica, Descripción: Intoxicación alimentaria, Persona Presente: Alejandra Rico [V-21416296] 33 años, Femenino (412685883)</w:t>
      </w:r>
    </w:p>
    <w:p>
      <w:r>
        <w:t>División: Servicios Medicos, Tipo De Servicio: Consultas Medicas, Jefe Del Area: Dr. Jesus Casanova (MPPS 151642), Municipio: San Cristobal, Parroquia: Pedro Maria Morantes, Fecha: 2025-01-29, Hora: 14:31:00, Dirección: Cuartel central CBSC avenida 19 de abril, Tipo De Procedimiento: Valoración Medica, Descripción: Se valora a femenina adolescente de 16 años de edad la cual es traída por su progenitora la ciudadana Reina González cédula 16228914 por presentar malestar general y mareos desde hace 4 días Idx agresión viral en estudio, Persona Presente: Oriana León [V-34386797] 16 años, Femenino (4147144491)</w:t>
      </w:r>
    </w:p>
    <w:p>
      <w:r>
        <w:t>División: Servicios Medicos, Tipo De Servicio: Consultas Medicas, Jefe Del Area: Dr. Jesus Casanova (MPPS 151642), Municipio: San Cristobal, Parroquia: Pedro Maria Morantes, Fecha: 2025-01-29, Hora: 18:05:00, Dirección: Cuartel central CBSC avenida 19 de abril, Tipo De Procedimiento: Valoración Medica, Descripción: Se valora a femenina adulta de 31 años de edad la cual acude al servicio por presentar malestar general mialgia alzas térmicas irregulares y tos de 3 días de evolución Idx Sx viral agudo, Persona Presente: Diana Jaimes [V-24194293] 31 años, Femenino (4140758238)</w:t>
      </w:r>
    </w:p>
    <w:p>
      <w:r>
        <w:t>División: Servicios Medicos, Tipo De Servicio: Consultas Medicas, Jefe Del Area: Dr. Jesus Casanova (MPPS 151642), Municipio: San Cristobal, Parroquia: Pedro Maria Morantes, Fecha: 2025-01-29, Hora: 18:40:00, Dirección: Avenida 19 de abril cruce de la calle 11 via pública, Tipo De Procedimiento: Valoración Medica, Descripción: Se realiza atensión médica prehospitalaria a masculino adulto de 53 años de edad el presente Tx y escoriaciones múltiples productos de hecho vial colisión moto-vehiculo Idx Tx de partes blandas generalizados y Tx de rodilla izquierda, Persona Presente: Eduard Sánchez [V-11106289] 53 años, Masculino (0)</w:t>
      </w:r>
    </w:p>
    <w:p>
      <w:r>
        <w:t>División: Servicios Medicos, Tipo De Servicio: Consultas Medicas, Jefe Del Area: Dr. Jesus Casanova (MPPS 151642), Municipio: San Cristobal, Parroquia: Pedro Maria Morantes, Fecha: 2025-01-29, Hora: 22:58:00, Dirección: Cuartel central CBSC avenida 19 de abril, Tipo De Procedimiento: Valoración Medica, Descripción: Se valora a femenina adulta de 18 años de edad la cual acude al servicio por presentar malestar general alzas térmicas irregulares dolor de garganta desde el día de ayer Idx amigdalitis, Persona Presente: Andrea Rondon [V-32068416] 18 años, Femenino (4121730754)</w:t>
      </w:r>
    </w:p>
    <w:p>
      <w:r>
        <w:t>División: Servicios Medicos, Tipo De Servicio: Consultas Medicas, Jefe Del Area: Dr. Jonathan Martínez (MPPS 151554), Municipio: San Cristobal, Parroquia: Pedro Maria Morantes, Fecha: 2025-01-30, Hora: 11:16:00, Dirección: La machiri, Tipo De Procedimiento: Valoración Medica, Descripción: Agmidalitis aguda, Persona Presente: Juan Sánchez [V-9809206] 56 años, Masculino (0)</w:t>
      </w:r>
    </w:p>
    <w:p>
      <w:r>
        <w:t>División: Servicios Medicos, Tipo De Servicio: Consultas Medicas, Jefe Del Area: Dr. Jonathan Martínez (MPPS 151554), Municipio: San Cristobal, Parroquia: Pedro Maria Morantes, Fecha: 2025-01-30, Hora: 11:22:00, Dirección: La concordia, Tipo De Procedimiento: Valoración Medica, Descripción: Malestar general evacuación líquidas y vómitos, Persona Presente: Neyda Sánchez Pérez [V-11508458] 51 años, Femenino (4147333115)</w:t>
      </w:r>
    </w:p>
    <w:p>
      <w:r>
        <w:t>División: Servicios Medicos, Tipo De Servicio: Consultas Medicas, Jefe Del Area: Dr. Jonathan Martínez (MPPS 151554), Municipio: San Cristobal, Parroquia: La Concordia, Fecha: 2025-01-30, Hora: 16:04:00, Dirección: Pirineo 1, Tipo De Procedimiento: Valoración Medica, Descripción: Neuritis intercostal, Persona Presente: Yunary Mora [V-13147851] 47 años, Femenino (4247213170)</w:t>
      </w:r>
    </w:p>
    <w:p>
      <w:r>
        <w:t>División: Servicios Medicos, Tipo De Servicio: Consultas Medicas, Jefe Del Area: Dr. Jonathan Martínez (MPPS 151554), Municipio: San Cristobal, Parroquia: Pedro Maria Morantes, Fecha: 2025-01-30, Hora: 16:10:00, Dirección: Tucape, Tipo De Procedimiento: Valoración Medica, Descripción: Luxación de hombro derecho, Persona Presente: Stiven Sánchez [V-27989186] 26 años, Masculino (4247205070)</w:t>
      </w:r>
    </w:p>
    <w:p>
      <w:r>
        <w:t>División: Servicios Medicos, Tipo De Servicio: Consultas Medicas, Jefe Del Area: Dr. Jonathan Martínez (MPPS 151554), Municipio: San Cristobal, Parroquia: Pedro Maria Morantes, Fecha: 2025-01-30, Hora: 16:28:00, Dirección: Cumbres andina, Tipo De Procedimiento: Valoración Medica, Descripción: Malestar general, Persona Presente: Arianna Martínez [V-327097156] 18 años, Femenino (4247097156)</w:t>
      </w:r>
    </w:p>
    <w:p>
      <w:r>
        <w:t>División: Servicios Medicos, Tipo De Servicio: Consultas Medicas, Jefe Del Area: Dr. Juan Morera (MPPS 116969), Municipio: San Cristobal, Parroquia: Pedro Maria Morantes, Fecha: 2025-01-31, Hora: 19:28:00, Dirección: Avenida 19 abril, Tipo De Procedimiento: Valoración Medica, Descripción: Paciente masculino que consulta por presentar dolor abdominal aparicion súbita localizado a nivel del hipocondrio derecho signo murphy positivo IDX: litiasis vesicular en estudio, Persona Presente: Jhotan Contreras [V-16231360] 41 años, Masculino (4247137679)</w:t>
      </w:r>
    </w:p>
    <w:p>
      <w:r>
        <w:t>División: Servicios Medicos, Tipo De Servicio: Consultas Medicas, Jefe Del Area: Dr. Juan Morera (MPPS 116969), Municipio: San Cristobal, Parroquia: Pedro Maria Morantes, Fecha: 2025-01-31, Hora: 23:31:00, Dirección: Avenida 19 abril, Tipo De Procedimiento: Valoración Medica, Descripción: Paciente en estado somnoliecia profunda a liento no natural tipo alcohol IDX:estilismo agudo, Persona Presente: Pedro Sánchez [V-9234657] 60 años, Masculino (0)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