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rPr>
          <w:sz w:val="27"/>
        </w:rPr>
        <w:t>Datos de la hoja: Capacitación</w:t>
      </w:r>
    </w:p>
    <w:p>
      <w:pPr>
        <w:pStyle w:val="Heading3"/>
      </w:pPr>
      <w:r>
        <w:t>Conteo por Tipo de Procedimiento</w:t>
      </w:r>
    </w:p>
    <w:p>
      <w:r>
        <w:t>Capacitación: 17 Procedimientos</w:t>
      </w:r>
    </w:p>
    <w:p>
      <w:pPr>
        <w:pStyle w:val="Heading3"/>
      </w:pPr>
      <w:r>
        <w:t>Datos separados por Tipo de Procedimiento</w:t>
      </w:r>
    </w:p>
    <w:p>
      <w:pPr>
        <w:pStyle w:val="Heading4"/>
      </w:pPr>
      <w:r>
        <w:t>Tipo de Procedimiento: Capacitación</w:t>
      </w:r>
    </w:p>
    <w:p>
      <w:r>
        <w:t>División: Capacitacion, Solicitante: General Antonio José Briceño Angulo, Instructor: Teniente Coronel Jaime Antonio Contreras, Municipio: San Cristobal, Parroquia: Pedro Maria Morantes, Fecha: 2025-01-23, Hora: 14:00:00, Dirección: Calle 12 con carrera 20 Barrio Obrero, Tipo De Procedimiento: Capacitación, Dependencia: Capacitacion, Detalles: Taller - Clasificacion: Privada, 19 Personas Benedificiadas, Descripción: Taller "Brigada Prevención de Incendios, Uso y Manejo de Extintores portátiles" a 19 empleados de la  empresa Supermercado BARATA Barrio Obrero</w:t>
      </w:r>
    </w:p>
    <w:p>
      <w:r>
        <w:t>División: Capacitacion, Solicitante: General Antonio José Briceño Angulo, Instructor: Teniente Coronel Jaime Antonio Contreras, Municipio: San Cristobal, Parroquia: La Concordia, Fecha: 2025-01-28, Hora: 08:00:00, Dirección: Calle 8 de La Concordia, Tipo De Procedimiento: Capacitación, Dependencia: Capacitacion, Detalles: Taller - Clasificacion: Privada, 60 Personas Benedificiadas, Descripción: Taller "Transporte y Manipulación de Materiales Químicos " a 60 empleados de la empresa DILCOVICA CONSECIONARIO C.A.</w:t>
      </w:r>
    </w:p>
    <w:p>
      <w:r>
        <w:t>División: Capacitacion, Solicitante: Sargento Mayor Breyner Jesus Vanegas Moncada, Instructor: Sargento Mayor Breyner Jesus Vanegas Moncada, Municipio: San Cristobal, Parroquia: Pedro Maria Morantes, Fecha: 2025-01-25, Hora: 16:30:00, Dirección: Av 19 de abril diagonal al obelisco cuartel central de bomberos área de brigada juvenil, Tipo De Procedimiento: Capacitación, Dependencia: Brigada Juvenil, Detalles: Inicio de actividades de brigada  2025 - Clasificacion: Privada, 30 Personas Benedificiadas, Descripción: Se efectuaron actisvidades de brigada dando inicio a las actividades del año 2025 con un total   30 brigadistas y 3 instructores   presentes.</w:t>
      </w:r>
    </w:p>
    <w:p>
      <w:r>
        <w:t>División: Capacitacion, Solicitante: Sargento Mayor Breyner Jesus Vanegas Moncada, Instructor: Sargento Mayor Breyner Jesus Vanegas Moncada, Municipio: San Cristobal, Parroquia: Pedro Maria Morantes, Fecha: 2025-01-25, Hora: 09:30:00, Dirección: Av 19 de abril diagonal al obelisco cuartel central, Tipo De Procedimiento: Capacitación, Dependencia: Brigada Juvenil, Detalles: Actividad deportiva - Clasificacion: Privada, 30 Personas Benedificiadas, Descripción: Se efectua actividad deportiva y recreativa .(Dónde se realizanron actividades de voleibol y fútbol con 30 brigadistas y 3 instructores</w:t>
      </w:r>
    </w:p>
    <w:p>
      <w:r>
        <w:t>División: Capacitacion, Solicitante: General Antonio José Briceño Angulo, Instructor: Teniente Mary Adriana Blanco Vivas, Municipio: San Cristobal, Parroquia: La Concordia, Fecha: 2025-01-17, Hora: 12:00:00, Dirección: Avenida parque exposición, Tipo De Procedimiento: Capacitación, Dependencia: Frente Preventivo, Detalles: Actividad: Abordaje preventivo - Estrategia: Charla, 120 Personas Beneficiadas, Descripción: Conversatorio</w:t>
      </w:r>
    </w:p>
    <w:p>
      <w:r>
        <w:t>División: Capacitacion, Solicitante: Teniente Coronel Jaime Antonio Contreras, Instructor: Capitán Johan Gregory Duran Daza, Municipio: San Cristobal, Parroquia: San Juan Bautista, Fecha: 2025-01-14, Hora: 08:00:00, Dirección: Pueblo Nuevo sector Buenos Aires sede de CANTV, Tipo De Procedimiento: Capacitación, Dependencia: Capacitacion, Detalles: Curso - Clasificacion: Publica, 19 Personas Benedificiadas, Descripción: Curso de "Conformación de Brigadas para la atención de Emergencias</w:t>
      </w:r>
    </w:p>
    <w:p>
      <w:r>
        <w:t>División: Capacitacion, Solicitante: General Antonio José Briceño Angulo, Instructor: Teniente Mary Adriana Blanco Vivas, Municipio: San Cristobal, Parroquia: La Concordia, Fecha: 2025-01-14, Hora: 18:47:00, Dirección: Principal planta de llenado, Tipo De Procedimiento: Capacitación, Dependencia: Capacitacion, Detalles: Charla - Clasificacion: Publica, 160 Personas Benedificiadas, Descripción: Charla</w:t>
      </w:r>
    </w:p>
    <w:p>
      <w:r>
        <w:t>División: Capacitacion, Solicitante: General Antonio José Briceño Angulo, Instructor: Teniente Mary Adriana Blanco Vivas, Municipio: San Cristobal, Parroquia: La Concordia, Fecha: 2025-01-13, Hora: 15:59:00, Dirección: Avenida Manuel Felipe rugeles, Tipo De Procedimiento: Capacitación, Dependencia: Frente Preventivo, Detalles: Actividad: Guardia prevención. - Estrategia: Cuantificación, 100 Personas Beneficiadas, Descripción: Atención al ciudadano</w:t>
      </w:r>
    </w:p>
    <w:p>
      <w:r>
        <w:t>División: Capacitacion, Solicitante: Teniente Mary Adriana Blanco Vivas, Instructor: General Antonio José Briceño Angulo, Municipio: San Cristobal, Parroquia: La Concordia, Fecha: 2025-01-13, Hora: 12:00:00, Dirección: Unidad vecinal, Tipo De Procedimiento: Capacitación, Dependencia: Frente Preventivo, Detalles: Actividad: Abordaje preventivo - Estrategia: Conversatorio, 160 Personas Beneficiadas, Descripción: Conversatorio</w:t>
      </w:r>
    </w:p>
    <w:p>
      <w:r>
        <w:t>División: Capacitacion, Solicitante: Teniente Mary Adriana Blanco Vivas, Instructor: General Antonio José Briceño Angulo, Municipio: San Cristobal, Parroquia: La Concordia, Fecha: 2025-01-13, Hora: 18:10:00, Dirección: Avenida Manuel Felipe rugeles, Tipo De Procedimiento: Capacitación, Dependencia: Frente Preventivo, Detalles: Actividad: Abordaje preventivo - Estrategia: Desinfección de manos, 650 Personas Beneficiadas, Descripción: Protocolo de bioseguridad</w:t>
      </w:r>
    </w:p>
    <w:p>
      <w:r>
        <w:t>División: Capacitacion, Solicitante: General Antonio José Briceño Angulo, Instructor: Teniente Mary Adriana Blanco Vivas, Municipio: San Cristobal, Parroquia: La Concordia, Fecha: 2025-01-08, Hora: 18:51:00, Dirección: Avenida Manuel Felipe rugeles, Tipo De Procedimiento: Capacitación, Dependencia: Frente Preventivo, Detalles: Actividad: Bioseguridad - Estrategia: Desinfección de manos, 707 Personas Beneficiadas, Descripción: Protocolo de bioseguridad COVID-19</w:t>
      </w:r>
    </w:p>
    <w:p>
      <w:r>
        <w:t>División: Capacitacion, Solicitante: General Antonio José Briceño Angulo, Instructor: Teniente Mary Adriana Blanco Vivas, Municipio: San Cristobal, Parroquia: La Concordia, Fecha: 2025-01-07, Hora: 13:30:00, Dirección: Centro plaza sucre, Tipo De Procedimiento: Capacitación, Dependencia: Frente Preventivo, Detalles: Actividad: Instalación de la junta parlamento - Estrategia: Presencial, 180 Personas Beneficiadas, Descripción: Acto solemne</w:t>
      </w:r>
    </w:p>
    <w:p>
      <w:r>
        <w:t>División: Capacitacion, Solicitante: General Antonio José Briceño Angulo, Instructor: Teniente Mary Adriana Blanco Vivas, Municipio: San Cristobal, Parroquia: La Concordia, Fecha: 2025-01-06, Hora: 18:58:00, Dirección: Barrio el rio, Tipo De Procedimiento: Capacitación, Dependencia: Frente Preventivo, Detalles: Actividad: Acción social - Estrategia: Recreación y entrega de regalos, 70 Personas Beneficiadas, Descripción: Acción social</w:t>
      </w:r>
    </w:p>
    <w:p>
      <w:r>
        <w:t>División: Capacitacion, Solicitante: General Antonio José Briceño Angulo, Instructor: Teniente Mary Adriana Blanco Vivas, Municipio: San Cristobal, Parroquia: La Concordia, Fecha: 2025-01-03, Hora: 18:11:00, Dirección: Terminal teófilo cárdenas, Tipo De Procedimiento: Capacitación, Dependencia: Frente Preventivo, Detalles: Actividad: Protocolo de bioseguridad COVID-19 - Estrategia: Desinfección de manos, 3600 Personas Beneficiadas, Descripción: Bioseguridad y desinfección</w:t>
      </w:r>
    </w:p>
    <w:p>
      <w:r>
        <w:t>División: Capacitacion, Solicitante: General Antonio José Briceño Angulo, Instructor: Teniente Mary Adriana Blanco Vivas, Municipio: San Cristobal, Parroquia: La Concordia, Fecha: 2025-01-03, Hora: 12:00:00, Dirección: Terminal de pasajeros teófilo cárdenas, Tipo De Procedimiento: Capacitación, Dependencia: Frente Preventivo, Detalles: Actividad: Avísame preventivo - Estrategia: Conversatorio con conductores en el uso del cinturón el uso del extintor en caso de incendio, 80 Personas Beneficiadas, Descripción: Prevención del uso del cinturón y medidas preventiva</w:t>
      </w:r>
    </w:p>
    <w:p>
      <w:r>
        <w:t>División: Capacitacion, Solicitante: Teniente Mary Adriana Blanco Vivas, Instructor: General Antonio José Briceño Angulo, Municipio: San Cristobal, Parroquia: La Concordia, Fecha: 2025-01-03, Hora: 08:30:00, Dirección: Avenida Manuel Felipe rugeles, Tipo De Procedimiento: Capacitación, Dependencia: Frente Preventivo, Detalles: Actividad: Abordaje comunitario - Estrategia: Prevención en el uso de casco y cinturón de seguridad, 140 Personas Beneficiadas, Descripción: Uso reglamentario de las normas de transito</w:t>
      </w:r>
    </w:p>
    <w:p>
      <w:r>
        <w:t>División: Capacitacion, Solicitante: General Antonio José Briceño Angulo, Instructor: Teniente Mary Adriana Blanco Vivas, Municipio: San Cristobal, Parroquia: La Concordia, Fecha: 2025-01-02, Hora: 08:36:00, Dirección: Avenida Manuel Felipe rugeles, Tipo De Procedimiento: Capacitación, Dependencia: Frente Preventivo, Detalles: Actividad: Abordaje preventivo. - Estrategia: Uso del cinturón de seguridad y el uso del casco  en respeto a las normas de transito, 120 Personas Beneficiadas, Descripción: La. Concordia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