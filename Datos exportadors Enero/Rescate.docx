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sz w:val="27"/>
        </w:rPr>
        <w:t>Datos de la hoja: Rescate</w:t>
      </w:r>
    </w:p>
    <w:p>
      <w:pPr>
        <w:pStyle w:val="Heading3"/>
      </w:pPr>
      <w:r>
        <w:t>Conteo por Tipo de Procedimiento</w:t>
      </w:r>
    </w:p>
    <w:p>
      <w:r>
        <w:t>Mitigación de Riesgos: 27 Procedimientos</w:t>
      </w:r>
    </w:p>
    <w:p>
      <w:r>
        <w:t>Atenciones Paramedicas: 24 Procedimientos</w:t>
      </w:r>
    </w:p>
    <w:p>
      <w:r>
        <w:t>Incendios: 13 Procedimientos</w:t>
      </w:r>
    </w:p>
    <w:p>
      <w:r>
        <w:t>Abastecimiento de agua: 11 Procedimientos</w:t>
      </w:r>
    </w:p>
    <w:p>
      <w:r>
        <w:t>Apoyo a Otras Unidades: 10 Procedimientos</w:t>
      </w:r>
    </w:p>
    <w:p>
      <w:r>
        <w:t>Guardia de Prevencion: 10 Procedimientos</w:t>
      </w:r>
    </w:p>
    <w:p>
      <w:r>
        <w:t>Puesto de Avanzada: 4 Procedimientos</w:t>
      </w:r>
    </w:p>
    <w:p>
      <w:r>
        <w:t>Evaluación de Riesgos: 4 Procedimientos</w:t>
      </w:r>
    </w:p>
    <w:p>
      <w:r>
        <w:t>Rescate: 3 Procedimientos</w:t>
      </w:r>
    </w:p>
    <w:p>
      <w:r>
        <w:t>Servicios Especiales: 3 Procedimientos</w:t>
      </w:r>
    </w:p>
    <w:p>
      <w:pPr>
        <w:pStyle w:val="Heading3"/>
      </w:pPr>
      <w:r>
        <w:t>Datos separados por Tipo de Procedimiento</w:t>
      </w:r>
    </w:p>
    <w:p>
      <w:pPr>
        <w:pStyle w:val="Heading4"/>
      </w:pPr>
      <w:r>
        <w:t>Tipo de Procedimiento: Apoyo a Otras Unidades</w:t>
      </w:r>
    </w:p>
    <w:p>
      <w:r>
        <w:t>División: Rescate, Solicitante: General Antonio José Briceño Angulo, Jefe Comisión: Mayor Gerson Alirio Rosales Ramírez, Municipio: Cárdenas, Parroquia: Otros Municipios, Fecha: 2025-01-02, Hora: 14:50:00, Dirección: Las Vegas de Táriba, Tipo De Procedimiento: Apoyo a Otras Unidades, Detalles: Por Incendio: Unidad supresión 04, Descripcion: Apoyo por incendio de estructura en su etapa de libre combustión casa #26 de la urbanización las trinitarias en las Vegas de Táriba</w:t>
      </w:r>
    </w:p>
    <w:p>
      <w:r>
        <w:t>División: Rescate, Solicitante: Sargento Mayor Breyner Jesus Vanegas Moncada, Jefe Comisión: Mayor Gerson Alirio Rosales Ramírez, Municipio: San Cristobal, Parroquia: San Juan Bautista, Fecha: 2025-01-03, Hora: 20:50:00, Dirección: Avenida principal de madre Juana, Tipo De Procedimiento: Apoyo a Otras Unidades, Detalles: Por Accidente de Transito: Alfa 04, Descripcion: Apoyo por hecho vial de derrape de moto en vía pública</w:t>
      </w:r>
    </w:p>
    <w:p>
      <w:r>
        <w:t>División: Rescate, Solicitante: Bombero Greisi Naidelin Zambrano Martínez, Jefe Comisión: Mayor Gerson Alirio Rosales Ramírez, Municipio: San Cristobal, Parroquia: Pedro Maria Morantes, Fecha: 2025-01-04, Hora: 06:30:00, Dirección: Urbanización las acacias conjunto residencial vista hermosa casa #6, Tipo De Procedimiento: Apoyo a Otras Unidades, Detalles: Por Incendio: Supresión 04, Descripcion: Apoyo por incendio de estructura en su fase incipiente</w:t>
      </w:r>
    </w:p>
    <w:p>
      <w:r>
        <w:t>División: Rescate, Solicitante: General Antonio José Briceño Angulo, Jefe Comisión: Capitán Hender Joseph Alarcón Pacheco, Municipio: San Cristobal, Parroquia: San Juan Bautista, Fecha: 2025-01-04, Hora: 16:10:00, Dirección: Av cuatricentenaria, Tipo De Procedimiento: Apoyo a Otras Unidades, Detalles: Otro: Máquina fresadora, Descripcion: Se efectúa. Suministro de agua a la máquina fresadora de asfalto de la Alcaldía del municipio San Cristóbal</w:t>
      </w:r>
    </w:p>
    <w:p>
      <w:r>
        <w:t>División: Rescate, Solicitante: General Antonio José Briceño Angulo, Jefe Comisión: Sargento Primero Lanyer Josue González Moncada, Municipio: San Cristobal, Parroquia: San Juan Bautista, Fecha: 2025-01-06, Hora: 14:30:00, Dirección: Instalaciones de la escuela deportiva, Tipo De Procedimiento: Apoyo a Otras Unidades, Detalles: Otro: Escuela de talento deportivo, Descripcion: Se apoyo con la unidad de elevación en la aplicación de pintura en la fachada principal</w:t>
      </w:r>
    </w:p>
    <w:p>
      <w:r>
        <w:t>División: Rescate, Solicitante: General Antonio José Briceño Angulo, Jefe Comisión: Mayor Gerson Alirio Rosales Ramírez, Municipio: San Cristobal, Parroquia: Pedro Maria Morantes, Fecha: 2025-01-07, Hora: 11:49:00, Dirección: Barrio obrero carrera 19 entre calles 9y10 casa 9-81, Tipo De Procedimiento: Apoyo a Otras Unidades, Detalles: Por Incendio: 0034, Descripcion: Apoyo por incendio de estructura dentro de una habitación de  una vivienda en el sitio presente la Sra maritza nathali palacios ci 17501224</w:t>
      </w:r>
    </w:p>
    <w:p>
      <w:r>
        <w:t>División: Rescate, Solicitante: General Antonio José Briceño Angulo, Jefe Comisión: Mayor Gerson Alirio Rosales Ramírez, Municipio: San Cristobal, Parroquia: San Juan Bautista, Fecha: 2025-01-11, Hora: 18:00:00, Dirección: Pueblo nuevo escuela deportiva, Tipo De Procedimiento: Apoyo a Otras Unidades, Detalles: Otro: Escuela deportiva, Descripcion: Se efectúa apoyo a personal de mantenimiento con la sexta de elevaciones en labores de pintura</w:t>
      </w:r>
    </w:p>
    <w:p>
      <w:r>
        <w:t>División: Rescate, Solicitante: General Antonio José Briceño Angulo, Jefe Comisión: Capitán Jackson Jair Ramírez Moreno, Municipio: San Cristobal, Parroquia: Pedro Maria Morantes, Fecha: 2025-01-13, Hora: 17:40:00, Dirección: Barrio obrero calle 11 entre carreras 11y 12, Tipo De Procedimiento: Apoyo a Otras Unidades, Detalles: Por Incendio: Unidad 0034, Descripcion: Se efectúa. Apollo en incendio de  transformador</w:t>
      </w:r>
    </w:p>
    <w:p>
      <w:r>
        <w:t>División: Rescate, Solicitante: General Antonio José Briceño Angulo, Jefe Comisión: Mayor Gerson Alirio Rosales Ramírez, Municipio: San Cristobal, Parroquia: Pedro Maria Morantes, Fecha: 2025-01-14, Hora: 09:00:00, Dirección: Av 19 de abril y barrio obrero, Tipo De Procedimiento: Apoyo a Otras Unidades, Detalles: Otro: Apoyo a personal del ven 911, Descripcion: En mantenimento. De sistema de monitoreo</w:t>
      </w:r>
    </w:p>
    <w:p>
      <w:r>
        <w:t>División: Rescate, Solicitante: General Antonio José Briceño Angulo, Jefe Comisión: Capitán Jackson Jair Ramírez Moreno, Municipio: San Cristobal, Parroquia: San Juan Bautista, Fecha: 2025-01-25, Hora: 10:00:00, Dirección: Estadio de pueblo nuevo, Tipo De Procedimiento: Apoyo a Otras Unidades, Detalles: Otro: Apoyo institucional, Descripcion: Se efectua apoyo a personal q se encuentra efectuando reparaciones en el estadio de pueblo nuevo en  el desmontaje de unas láminas con la unidad de elevación</w:t>
      </w:r>
    </w:p>
    <w:p>
      <w:pPr>
        <w:pStyle w:val="Heading4"/>
      </w:pPr>
      <w:r>
        <w:t>Tipo de Procedimiento: Puesto de Avanzada</w:t>
      </w:r>
    </w:p>
    <w:p>
      <w:r>
        <w:t>División: Rescate, Solicitante: Teniente Coronel Jhoan Enrique Adrianza Ibarra, Jefe Comisión: Mayor Gerson Alirio Rosales Ramírez, Municipio: San Cristobal, Parroquia: Pedro Maria Morantes, Fecha: 2025-01-03, Hora: 11:00:00, Dirección: Despliegue de seguridad ciudadana, Tipo De Procedimiento: Puesto de Avanzada, Detalles: Despliegue de Seguridad, Descripcion: Despliegue de seguridad ciudadana</w:t>
      </w:r>
    </w:p>
    <w:p>
      <w:r>
        <w:t>División: Rescate, Solicitante: Teniente Coronel Jhoan Enrique Adrianza Ibarra, Jefe Comisión: Teniente Coronel Ángel Edecio Escalante Angulo, Municipio: San Cristobal, Parroquia: San Juan Bautista, Fecha: 2025-01-06, Hora: 16:01:00, Dirección: Destacamento de zona # 21, Tipo De Procedimiento: Puesto de Avanzada, Detalles: Despliegue de Seguridad, Descripcion: Se efectúa despliegue de seguridad con organismos de seguridad del estado</w:t>
      </w:r>
    </w:p>
    <w:p>
      <w:r>
        <w:t>División: Rescate, Solicitante: Teniente Coronel Jhoan Enrique Adrianza Ibarra, Jefe Comisión: Mayor Gerson Alirio Rosales Ramírez, Municipio: San Cristobal, Parroquia: San Juan Bautista, Fecha: 2025-01-26, Hora: 13:30:00, Dirección: Estacionamiento de la plaza de toros, Tipo De Procedimiento: Puesto de Avanzada, Detalles: Despliegue de Seguridad, Descripcion: Despliegue de seguridad con los diferentes organismos de seguridad por encuentro deportivo de la liga futve</w:t>
      </w:r>
    </w:p>
    <w:p>
      <w:r>
        <w:t>División: Rescate, Solicitante: Teniente Coronel Jhoan Enrique Adrianza Ibarra, Jefe Comisión: Capitán Jackson Jair Ramírez Moreno, Municipio: San Cristobal, Parroquia: San Juan Bautista, Fecha: 2025-01-30, Hora: 08:00:00, Dirección: Aeródromo de paramillo, Tipo De Procedimiento: Puesto de Avanzada, Detalles: Despliegue de Seguridad, Descripcion: Despliegue de seguridad ciudadana</w:t>
      </w:r>
    </w:p>
    <w:p>
      <w:pPr>
        <w:pStyle w:val="Heading4"/>
      </w:pPr>
      <w:r>
        <w:t>Tipo de Procedimiento: Mitigación de Riesgos</w:t>
      </w:r>
    </w:p>
    <w:p>
      <w:r>
        <w:t>División: Rescate, Solicitante: Teniente Coronel Jhoan Enrique Adrianza Ibarra, Jefe Comisión: Mayor Gerson Alirio Rosales Ramírez, Municipio: San Cristobal, Parroquia: San Juan Bautista, Fecha: 2025-01-03, Hora: 14:30:00, Dirección: Mirador vía el cementerio metropolitano, Tipo De Procedimiento: Mitigación de Riesgos, Detalles: Roleada de Árbol, Descripcion: Árbol en peligro sobre el tendido eléctrico.</w:t>
      </w:r>
    </w:p>
    <w:p>
      <w:r>
        <w:t>División: Rescate, Solicitante: General Antonio José Briceño Angulo, Jefe Comisión: Capitán Jackson Jair Ramírez Moreno, Municipio: San Cristobal, Parroquia: San Juan Bautista, Fecha: 2025-01-04, Hora: 10:50:00, Dirección: La Ermita sector catedral, Tipo De Procedimiento: Mitigación de Riesgos, Detalles: Poda de Árbol, Descripcion: Se efectúa. La poda de árbol de especie fico por encontrarse obstaculizando las lámparas de alumbrado público</w:t>
      </w:r>
    </w:p>
    <w:p>
      <w:r>
        <w:t>División: Rescate, Solicitante: Teniente Coronel Jhoan Enrique Adrianza Ibarra, Jefe Comisión: Capitán Jackson Jair Ramírez Moreno, Municipio: Cárdenas, Parroquia: Otros Municipios, Fecha: 2025-01-04, Hora: 14:30:00, Dirección: Barrancas parte alta calle 20 sector  santísima trinidad, Tipo De Procedimiento: Mitigación de Riesgos, Detalles: Roleada de Árbol, Descripcion: Se efectúa la roleada de un árbol q cae sobre una vivienda #3-08 propiedad del Sr angel lozano ci 20898703</w:t>
      </w:r>
    </w:p>
    <w:p>
      <w:r>
        <w:t>División: Rescate, Solicitante: General Antonio José Briceño Angulo, Jefe Comisión: Mayor Gerson Alirio Rosales Ramírez, Municipio: San Cristobal, Parroquia: San Juan Bautista, Fecha: 2025-01-06, Hora: 10:58:00, Dirección: Pueblo nuevo velódromo Hj mora, Tipo De Procedimiento: Mitigación de Riesgos, Detalles: Poda de Árbol, Descripcion: Se efectúa poda de arbol de especie pino</w:t>
      </w:r>
    </w:p>
    <w:p>
      <w:r>
        <w:t>División: Rescate, Solicitante: General Antonio José Briceño Angulo, Jefe Comisión: Mayor Gerson Alirio Rosales Ramírez, Municipio: San Cristobal, Parroquia: La Concordia, Fecha: 2025-01-07, Hora: 17:20:00, Dirección: Ginnasio arminio Gutiérrez castro, Tipo De Procedimiento: Mitigación de Riesgos, Detalles: Tala de Árbol, Descripcion: Se efectúa. La tala de dos árboles en estado leñoso de especie palma y almendro</w:t>
      </w:r>
    </w:p>
    <w:p>
      <w:r>
        <w:t>División: Rescate, Solicitante: General Antonio José Briceño Angulo, Jefe Comisión: Teniente Coronel Ángel Edecio Escalante Angulo, Municipio: San Cristobal, Parroquia: La Concordia, Fecha: 2025-01-08, Hora: 14:50:00, Dirección: Urb merida frente a la alcaldía de san Cristóbal, Tipo De Procedimiento: Mitigación de Riesgos, Detalles: Tala de Árbol, Descripcion: Se efectúa la tala y roleada de dos árboles de especie chaguaramo por encontrarse en malas condiciones las mismas</w:t>
      </w:r>
    </w:p>
    <w:p>
      <w:r>
        <w:t>División: Rescate, Solicitante: General Antonio José Briceño Angulo, Jefe Comisión: Mayor Gerson Alirio Rosales Ramírez, Municipio: San Cristobal, Parroquia: Pedro Maria Morantes, Fecha: 2025-01-10, Hora: 20:40:00, Dirección: Av 19 de abril y Av España vía pública, Tipo De Procedimiento: Mitigación de Riesgos, Detalles: Poda de Árbol, Descripcion: Se efectúa la poda de 10 árboles de diferentes especies por despeje de. Vías</w:t>
      </w:r>
    </w:p>
    <w:p>
      <w:r>
        <w:t>División: Rescate, Solicitante: General Antonio José Briceño Angulo, Jefe Comisión: Capitán Jackson Jair Ramírez Moreno, Municipio: San Cristobal, Parroquia: San Juan Bautista, Fecha: 2025-01-13, Hora: 17:00:00, Dirección: Universidad la ula, Tipo De Procedimiento: Mitigación de Riesgos, Detalles: Poda de Árbol, Descripcion: Se efectúa la poda de 5 árboles de diferentes especies</w:t>
      </w:r>
    </w:p>
    <w:p>
      <w:r>
        <w:t>División: Rescate, Solicitante: General Antonio José Briceño Angulo, Jefe Comisión: Mayor Gerson Alirio Rosales Ramírez, Municipio: San Cristobal, Parroquia: San Juan Bautista, Fecha: 2025-01-14, Hora: 18:28:00, Dirección: 7 Av mercado villa los buhoneros, Tipo De Procedimiento: Mitigación de Riesgos, Detalles: Poda de Árbol, Descripcion: Se efectúa la poda de 4 árboles  tre de especie mango y un ficus</w:t>
      </w:r>
    </w:p>
    <w:p>
      <w:r>
        <w:t>División: Rescate, Solicitante: Coronel Eduard Yulian Casas, Jefe Comisión: Mayor Gerson Alirio Rosales Ramírez, Municipio: San Cristobal, Parroquia: Pedro Maria Morantes, Fecha: 2025-01-15, Hora: 19:00:00, Dirección: Av principal de Pirineos residencias el t’ama, Tipo De Procedimiento: Mitigación de Riesgos, Detalles: Poda de Árbol, Descripcion: Se efectúa la poda selectiva de 18 árboles de diferentes especies en presencia de la Sra Lourdes Colmenarez ci 3619074</w:t>
      </w:r>
    </w:p>
    <w:p>
      <w:r>
        <w:t>División: Rescate, Solicitante: Mayor Ángel Augusto Herdenez Zambrano, Jefe Comisión: Capitán Jackson Jair Ramírez Moreno, Municipio: San Cristobal, Parroquia: Pedro Maria Morantes, Fecha: 2025-01-16, Hora: 10:10:00, Dirección: Av 19 de abril sede de la unes, Tipo De Procedimiento: Mitigación de Riesgos, Detalles: Procedimiento por Himenopteros, Descripcion: Se efectúa la reducción de riesgos por heminopteros especie aveja</w:t>
      </w:r>
    </w:p>
    <w:p>
      <w:r>
        <w:t>División: Rescate, Solicitante: Teniente Coronel Ángel Edecio Escalante Angulo, Jefe Comisión: Sargento Mayor Jhon Ali Pacheco Chacón, Municipio: San Cristobal, Parroquia: La Concordia, Fecha: 2025-01-16, Hora: 19:40:00, Dirección: La chucheo calle 3, Tipo De Procedimiento: Mitigación de Riesgos, Detalles: Procedimiento por Himenopteros, Descripcion: Se efectúa. La reducción de riesgos por heminopteros especie abejas</w:t>
      </w:r>
    </w:p>
    <w:p>
      <w:r>
        <w:t>División: Rescate, Solicitante: General Antonio José Briceño Angulo, Jefe Comisión: Capitán Jackson Jair Ramírez Moreno, Municipio: San Cristobal, Parroquia: San Juan Bautista, Fecha: 2025-01-17, Hora: 23:30:00, Dirección: Pueblo nuevo complejo ferial, Tipo De Procedimiento: Mitigación de Riesgos, Detalles: Poda de Árbol, Descripcion: Se efectúa poda de 10 árboles de diferentes especies por despeje de  vía pública</w:t>
      </w:r>
    </w:p>
    <w:p>
      <w:r>
        <w:t>División: Rescate, Solicitante: Mayor Victor Bastos Fuentes, Jefe Comisión: Mayor Reyes Ali Pacheco Berbesi, Municipio: San Cristobal, Parroquia: San Juan Bautista, Fecha: 2025-01-17, Hora: 15:50:00, Dirección: Puente real calle 12 entre pasajes Barcelona y Cumana, Tipo De Procedimiento: Mitigación de Riesgos, Detalles: Derrame de Productos Quimicos, Descripcion: Procedimento por escape de glp enni. Cilindro de la empresa pdvsa comunal de 27 kg serial 124267 por presentar escape por la parte de la falda de la misma el cual se efectuó decomiso dando constancia # 0944a nombre de la Sra sunilde Urbina ci 10157233</w:t>
      </w:r>
    </w:p>
    <w:p>
      <w:r>
        <w:t>División: Rescate, Solicitante: Teniente Coronel Ángel Edecio Escalante Angulo, Jefe Comisión: Teniente Coronel Ángel Edecio Escalante Angulo, Municipio: San Cristobal, Parroquia: San Juan Bautista, Fecha: 2025-01-17, Hora: 18:00:00, Dirección: El mirador hotel california, Tipo De Procedimiento: Mitigación de Riesgos, Detalles: Poda de Árbol, Descripcion: Se efectúa la poda de un árbol de especie sedro por encontrarse brazos del mismo inclinados a una vivienda</w:t>
      </w:r>
    </w:p>
    <w:p>
      <w:r>
        <w:t>División: Rescate, Solicitante: General Antonio José Briceño Angulo, Jefe Comisión: Capitán Jackson Jair Ramírez Moreno, Municipio: San Cristobal, Parroquia: La Concordia, Fecha: 2025-01-20, Hora: 18:30:00, Dirección: Av 19 de abril albergue de menores, Tipo De Procedimiento: Mitigación de Riesgos, Detalles: Roleada de Árbol, Descripcion: Se efectúa la roleada de arbol caído de especie sedro</w:t>
      </w:r>
    </w:p>
    <w:p>
      <w:r>
        <w:t>División: Rescate, Solicitante: Coronel Eduard Yulian Casas, Jefe Comisión: Mayor Marcos Morales Rosales, Municipio: San Cristobal, Parroquia: San Juan Bautista, Fecha: 2025-01-22, Hora: 12:30:00, Dirección: Vía principal sector cueva del oso, Tipo De Procedimiento: Mitigación de Riesgos, Detalles: Poda de Árbol, Descripcion: Se efectúa la poda selectiva de arbol especie apamate por encontrarse sus rampas encima de una extructura</w:t>
      </w:r>
    </w:p>
    <w:p>
      <w:r>
        <w:t>División: Rescate, Solicitante: Teniente Coronel Jhoan Enrique Adrianza Ibarra, Jefe Comisión: Mayor Gerson Alirio Rosales Ramírez, Municipio: San Cristobal, Parroquia: La Concordia, Fecha: 2025-01-23, Hora: 09:21:00, Dirección: alcaldía del municipio san Cristóbal, Tipo De Procedimiento: Mitigación de Riesgos, Detalles: Tala de Árbol, Descripcion: Tala de arbol por encontrarse en malas condiciones. En el estacionamiento de la alcaldía del municipio</w:t>
      </w:r>
    </w:p>
    <w:p>
      <w:r>
        <w:t>División: Rescate, Solicitante: General Antonio José Briceño Angulo, Jefe Comisión: Capitán Jackson Jair Ramírez Moreno, Municipio: San Cristobal, Parroquia: San Juan Bautista, Fecha: 2025-01-24, Hora: 12:40:00, Dirección: Paramillo sede DCDO, Tipo De Procedimiento: Mitigación de Riesgos, Detalles: Tala de Árbol, Descripcion: Se efectúa la tala de un árbol de especie almendro y poda de un pino por encontrarse en malas condiciones</w:t>
      </w:r>
    </w:p>
    <w:p>
      <w:r>
        <w:t>División: Rescate, Solicitante: General Antonio José Briceño Angulo, Jefe Comisión: Capitán Hender Joseph Alarcón Pacheco, Municipio: Panamericano, Parroquia: Otros Municipios, Fecha: 2025-01-25, Hora: 12:43:00, Dirección: Via panamericana 100 metros antes de cementos Tachira, Tipo De Procedimiento: Mitigación de Riesgos, Detalles: Derrame de Combustible, Descripcion: Procedimento por derrame de combustible (gasoil) en vía pública</w:t>
      </w:r>
    </w:p>
    <w:p>
      <w:r>
        <w:t>División: Rescate, Solicitante: Teniente Coronel Jhoan Enrique Adrianza Ibarra, Jefe Comisión: Teniente Coronel Ángel Edecio Escalante Angulo, Municipio: San Cristobal, Parroquia: San Juan Bautista, Fecha: 2025-01-27, Hora: 11:50:00, Dirección: Pueblo nuevo cancha alterna, Tipo De Procedimiento: Mitigación de Riesgos, Detalles: Roleada de Árbol, Descripcion: Se efectúa roleada de arbol de especie apamate que cae sobre cancha alterna del deportivo Tachira</w:t>
      </w:r>
    </w:p>
    <w:p>
      <w:r>
        <w:t>División: Rescate, Solicitante: Teniente Coronel Jhoan Enrique Adrianza Ibarra, Jefe Comisión: Teniente Coronel Ángel Edecio Escalante Angulo, Municipio: Cárdenas, Parroquia: Otros Municipios, Fecha: 2025-01-27, Hora: 02:20:00, Dirección: Calle del medio, Tipo De Procedimiento: Mitigación de Riesgos, Detalles: Roleada de Árbol, Descripcion: Se efectúa la roleada de arbol de especie seiba caído en vía pública</w:t>
      </w:r>
    </w:p>
    <w:p>
      <w:r>
        <w:t>División: Rescate, Solicitante: Teniente Coronel Jhoan Enrique Adrianza Ibarra, Jefe Comisión: Teniente Coronel Ángel Edecio Escalante Angulo, Municipio: San Cristobal, Parroquia: San Juan Bautista, Fecha: 2025-01-27, Hora: 03:40:00, Dirección: Av antoniojose de Sucre antes de la entrada de barrancas, Tipo De Procedimiento: Mitigación de Riesgos, Detalles: Roleada de Árbol, Descripcion: Se efectúa la roleada de arbol que cae sobre la. Vía pública</w:t>
      </w:r>
    </w:p>
    <w:p>
      <w:r>
        <w:t>División: Rescate, Solicitante: General Antonio José Briceño Angulo, Jefe Comisión: Teniente Coronel Ángel Edecio Escalante Angulo, Municipio: San Cristobal, Parroquia: La Concordia, Fecha: 2025-01-28, Hora: 23:00:00, Dirección: Unidad vecinal calle 3, Tipo De Procedimiento: Mitigación de Riesgos, Detalles: Poda de Árbol, Descripcion: Se efectúa la poda selectiva de arbol especie mango y roleada de especie mango en la sede del D.I.P</w:t>
      </w:r>
    </w:p>
    <w:p>
      <w:r>
        <w:t>División: Rescate, Solicitante: General Antonio José Briceño Angulo, Jefe Comisión: Teniente Coronel Ángel Edecio Escalante Angulo, Municipio: San Cristobal, Parroquia: San Juan Bautista, Fecha: 2025-01-28, Hora: 17:30:00, Dirección: Sector la Guallana parte posterior del evenezer, Tipo De Procedimiento: Mitigación de Riesgos, Detalles: Tala de Árbol, Descripcion: Se efectúa. La tala de arbol de especie pino por encontrarse el mismo deterioro en la base y en estado de deterioro</w:t>
      </w:r>
    </w:p>
    <w:p>
      <w:r>
        <w:t>División: Rescate, Solicitante: General Antonio José Briceño Angulo, Jefe Comisión: Teniente Coronel Ángel Edecio Escalante Angulo, Municipio: San Cristobal, Parroquia: San Juan Bautista, Fecha: 2025-01-29, Hora: 22:45:00, Dirección: Av Ferrero Tamayo Urb la arboleda, Tipo De Procedimiento: Mitigación de Riesgos, Detalles: Roleada de Árbol, Descripcion: Se efectúa. La roleada de arbol el cual cae sobre 3 vehículos</w:t>
      </w:r>
    </w:p>
    <w:p>
      <w:r>
        <w:t>División: Rescate, Solicitante: General Antonio José Briceño Angulo, Jefe Comisión: Mayor Gerson Alirio Rosales Ramírez, Municipio: San Cristobal, Parroquia: San Juan Bautista, Fecha: 2025-01-30, Hora: 20:00:00, Dirección: Calle 9 Plaza Bolivar, Tipo De Procedimiento: Mitigación de Riesgos, Detalles: Poda de Árbol, Descripcion: Se efectúa poda de arbol de especie apamate por encontrarse sus ramas inclinadas hacia la vía pública</w:t>
      </w:r>
    </w:p>
    <w:p>
      <w:pPr>
        <w:pStyle w:val="Heading4"/>
      </w:pPr>
      <w:r>
        <w:t>Tipo de Procedimiento: Incendios</w:t>
      </w:r>
    </w:p>
    <w:p>
      <w:r>
        <w:t>División: Rescate, Solicitante: General Antonio José Briceño Angulo, Jefe Comisión: Capitán Jackson Jair Ramírez Moreno, Municipio: San Cristobal, Parroquia: San Juan Bautista, Fecha: 2025-01-04, Hora: 14:40:00, Dirección: Puente real calle 9 entre pasajes Teófilo Cardenas y colon, Tipo De Procedimiento: Incendios, Detalles: Incendio de Estructura, Descripcion: Procedimento por incendio de estructura en su etapa incipiente de la vivienda y-91 propiedad del Sr Carlos bello ci 5028024 y rescate de la Sra Deisy Lorena Medina ci 18392110.</w:t>
      </w:r>
    </w:p>
    <w:p>
      <w:r>
        <w:t>División: Rescate, Solicitante: Teniente Coronel Jhoan Enrique Adrianza Ibarra, Jefe Comisión: Capitán Jackson Jair Ramírez Moreno, Municipio: San Cristobal, Parroquia: San Juan Bautista, Fecha: 2025-01-04, Hora: 23:30:00, Dirección: Las lomas, Tipo De Procedimiento: Incendios, Detalles: Incendio Desechos Solidos, Descripcion: Procedimento por incendio decontenedor de desecho. Sólidos de la alcaldía</w:t>
      </w:r>
    </w:p>
    <w:p>
      <w:r>
        <w:t>División: Rescate, Solicitante: General Antonio José Briceño Angulo, Jefe Comisión: Capitán Jackson Jair Ramírez Moreno, Municipio: San Cristobal, Parroquia: La Concordia, Fecha: 2025-01-09, Hora: 16:00:00, Dirección: Av marginal del Torbes, Tipo De Procedimiento: Incendios, Detalles: Incendio de Vegetacion, Descripcion: Procesamiento por conato de incendio de vegetación donde  se quemó un área de 200 mtrs  y se salvaron 500 mtrs</w:t>
      </w:r>
    </w:p>
    <w:p>
      <w:r>
        <w:t>División: Rescate, Solicitante: Teniente Coronel Jhoan Enrique Adrianza Ibarra, Jefe Comisión: Mayor Gerson Alirio Rosales Ramírez, Municipio: Cárdenas, Parroquia: Otros Municipios, Fecha: 2025-01-11, Hora: 15:20:00, Dirección: Toituna, Tipo De Procedimiento: Incendios, Detalles: Incendio de Vegetacion, Descripcion: Incendio de vegetación dónde se quema un área de 10000 metros y se salva un área de 5000 metros</w:t>
      </w:r>
    </w:p>
    <w:p>
      <w:r>
        <w:t>División: Rescate, Solicitante: Teniente Coronel Jhoan Enrique Adrianza Ibarra, Jefe Comisión: Capitán Jackson Jair Ramírez Moreno, Municipio: San Cristobal, Parroquia: San Juan Bautista, Fecha: 2025-01-12, Hora: 15:20:00, Dirección: 7 Av mercado la villa de los. Buhoneros, Tipo De Procedimiento: Incendios, Detalles: Incendio de Vegetacion, Descripcion: Procedimiento por incendio de vegetación y desecho sólidos donde se quemaron 10 metros cuadrados. Y se salvaron 20 metros cuadrados</w:t>
      </w:r>
    </w:p>
    <w:p>
      <w:r>
        <w:t>División: Rescate, Solicitante: General Antonio José Briceño Angulo, Jefe Comisión: Teniente Coronel Ángel Edecio Escalante Angulo, Municipio: Cárdenas, Parroquia: Otros Municipios, Fecha: 2025-01-16, Hora: 12:00:00, Dirección: Zorca san Isidro casa 10-034, Tipo De Procedimiento: Incendios, Detalles: Incendio de Estructura, Descripcion: Procedimento por incendio en su estaba incipiente en una vivienda dentro de una habitación propiedad del Sr Luis Eduardo Carmona ci 3622161</w:t>
      </w:r>
    </w:p>
    <w:p>
      <w:r>
        <w:t>División: Rescate, Solicitante: General Antonio José Briceño Angulo, Jefe Comisión: Capitán Jackson Jair Ramírez Moreno, Municipio: San Cristobal, Parroquia: San Sebastian, Fecha: 2025-01-16, Hora: 21:20:00, Dirección: Av marginal del torbes, Tipo De Procedimiento: Incendios, Detalles: Incendio Desechos Solidos, Descripcion: Se sofoca incendio de desechos sólidos en un área de 150 metros</w:t>
      </w:r>
    </w:p>
    <w:p>
      <w:r>
        <w:t>División: Rescate, Solicitante: Coronel Eduard Yulian Casas, Jefe Comisión: Mayor Reyes Ali Pacheco Berbesi, Municipio: San Cristobal, Parroquia: La Concordia, Fecha: 2025-01-17, Hora: 14:50:00, Dirección: Parte posterior de la Urb santa rosa, Tipo De Procedimiento: Incendios, Detalles: Incendio de Vegetacion, Descripcion: Procedimento por incendio de vegetación donde se quema un área de 200 metros</w:t>
      </w:r>
    </w:p>
    <w:p>
      <w:r>
        <w:t>División: Rescate, Solicitante: Coronel Eduard Yulian Casas, Jefe Comisión: Mayor Gerson Alirio Rosales Ramírez, Municipio: San Cristobal, Parroquia: San Juan Bautista, Fecha: 2025-01-18, Hora: 18:00:00, Dirección: Av Antonio José de. Sucre Altura del faro la marina, Tipo De Procedimiento: Incendios, Detalles: Incendio de Vegetacion, Descripcion: Procedimiento por incendio de vegetación al margen del  río torbes</w:t>
      </w:r>
    </w:p>
    <w:p>
      <w:r>
        <w:t>División: Rescate, Solicitante: Teniente Coronel Jhoan Enrique Adrianza Ibarra, Jefe Comisión: Capitán Hender Joseph Alarcón Pacheco, Municipio: Cárdenas, Parroquia: Otros Municipios, Fecha: 2025-01-21, Hora: 14:05:00, Dirección: Barrancas parte alta calle venezuela, Tipo De Procedimiento: Incendios, Detalles: Incendio de Estructura, Descripcion: Se sofoca incendio en su fase de libre combustión dentro de una habitación de una vivienda sin número, Persona Presente: Alba Labrador (V-5684541 - 0 años)</w:t>
      </w:r>
    </w:p>
    <w:p>
      <w:r>
        <w:t>División: Rescate, Solicitante: Teniente Coronel Edisson Enrique Colmenares, Jefe Comisión: Capitán Jackson Jair Ramírez Moreno, Municipio: San Cristobal, Parroquia: San Sebastian, Fecha: 2025-01-21, Hora: 20:10:00, Dirección: 23 de enero Urb San Sebastián bloqué c, Tipo De Procedimiento: Incendios, Detalles: Escape de GLP, Descripcion: Procedimiento por escape de glp en la coneccion de cobre q alimenta el suministros de gas por tal motivo se corta el suministro y se le indica a los propietarios que efectúen la reparación correspondiente, Persona Presente: Cecilia Navarro (V-15892490 - 0 años)</w:t>
      </w:r>
    </w:p>
    <w:p>
      <w:r>
        <w:t>División: Rescate, Solicitante: Coronel Eduard Yulian Casas, Jefe Comisión: Mayor Gerson Alirio Rosales Ramírez, Municipio: San Cristobal, Parroquia: San Juan Bautista, Fecha: 2025-01-23, Hora: 07:40:00, Dirección: Santa Elena  via rubio, Tipo De Procedimiento: Incendios, Detalles: Incendio de Vehiculo, Descripcion: Incendio de vehículo en su etapa incipiente el cual ya había sido controlado con extintor de pqs por el propietario Sr dénsel. Berbesi ci 27311746, Vehiculos: Lanus Daewoo Blanco 2002 - Dt433t</w:t>
      </w:r>
    </w:p>
    <w:p>
      <w:r>
        <w:t>División: Rescate, Solicitante: Teniente Coronel Ángel Edecio Escalante Angulo, Jefe Comisión: Capitán Hender Joseph Alarcón Pacheco, Municipio: San Cristobal, Parroquia: San Juan Bautista, Fecha: 2025-01-28, Hora: 17:35:00, Dirección: La Ermita parque San Miguel, Tipo De Procedimiento: Incendios, Detalles: Fase Incipiente, Descripcion: Se sofoca incendio de un árbol en su fase incipiente en la base del mismo ., Persona Presente: Josue Ontiveros (V-31469891 - 0 años)</w:t>
      </w:r>
    </w:p>
    <w:p>
      <w:pPr>
        <w:pStyle w:val="Heading4"/>
      </w:pPr>
      <w:r>
        <w:t>Tipo de Procedimiento: Atenciones Paramedicas</w:t>
      </w:r>
    </w:p>
    <w:p>
      <w:r>
        <w:t>División: Rescate, Solicitante: Teniente Coronel Jhoan Enrique Adrianza Ibarra, Jefe Comisión: Capitán Jackson Jair Ramírez Moreno, Municipio: San Cristobal, Parroquia: San Juan Bautista, Fecha: 2025-01-04, Hora: 16:40:00, Dirección: La Ermita carrera 2 de Agonal a la plaza, Tipo De Procedimiento: Atenciones Paramedicas, Detalles: Emergencias Medicas, Descripcion: Verificación de signos vitales el cual fueron negativos, Persona Presente: Maria Emilia Bustamante (V-5674243) 91 años - Femenino [Sin signos vitales]</w:t>
      </w:r>
    </w:p>
    <w:p>
      <w:r>
        <w:t>División: Rescate, Solicitante: Teniente Coronel Jhoan Enrique Adrianza Ibarra, Jefe Comisión: Capitán Jackson Jair Ramírez Moreno, Municipio: San Cristobal, Parroquia: San Juan Bautista, Fecha: 2025-01-09, Hora: 09:10:00, Dirección: La Ermita carrera 2 con calle 11, Tipo De Procedimiento: Atenciones Paramedicas, Detalles: Accidentes de Transito: Colision Vehiculo-Moto - 1 Lesionados, Descripcion: (Masculino que presentaba traumatismo en tobillo izquierdo), Persona Presente: (Cristian Omaña V-30201459 - 1 añosMasculino [Traumatismo en tobillo izquierdo]), Vehiculos: (Nico 125 Negra 2024 - Gpc62c) -- (Simbol Renault Azul 2008 - Ac512wg)</w:t>
      </w:r>
    </w:p>
    <w:p>
      <w:r>
        <w:t>División: Rescate, Solicitante: Teniente Coronel Ángel Edecio Escalante Angulo, Jefe Comisión: Capitán Jackson Jair Ramírez Moreno, Municipio: San Cristobal, Parroquia: La Concordia, Fecha: 2025-01-09, Hora: 20:40:00, Dirección: Hospital oncologico, Tipo De Procedimiento: Atenciones Paramedicas, Detalles: Emergencias Medicas, Descripcion: Traslado por estudio de Rx en compañía. Del médico Omar Prato cmt166285, Persona Presente: Jennifer Chacón (V-27892621) 24 años - Femenino [LOE]</w:t>
      </w:r>
    </w:p>
    <w:p>
      <w:r>
        <w:t>División: Rescate, Solicitante: Teniente Coronel Jhoan Enrique Adrianza Ibarra, Jefe Comisión: Mayor Gerson Alirio Rosales Ramírez, Municipio: San Cristobal, Parroquia: San Juan Bautista, Fecha: 2025-01-11, Hora: 14:35:00, Dirección: La Ermita calle 11 con carrera 3 y 4 casa 3-48, Tipo De Procedimiento: Atenciones Paramedicas, Detalles: Emergencias Medicas, Descripcion: Femenina el cual sufre caída, Persona Presente: Elena Hernandez Cardenas (V-9228096) 58 años - Femenino [Posible fractura de fémur isquierdo]</w:t>
      </w:r>
    </w:p>
    <w:p>
      <w:r>
        <w:t>División: Rescate, Solicitante: Teniente Coronel Jhoan Enrique Adrianza Ibarra, Jefe Comisión: Capitán Jackson Jair Ramírez Moreno, Municipio: Cárdenas, Parroquia: Otros Municipios, Fecha: 2025-01-12, Hora: 18:50:00, Dirección: Av Antonio José de Sucre altura del puente libertador, Tipo De Procedimiento: Atenciones Paramedicas, Detalles: Accidentes de Transito: Colision Vehiculo-Moto - 2 Lesionados, Descripcion: (Se le efectúa traslado al hospital central de san Cristóbal donde recibe el dr Alejandro guerrero ci 30817704) -- (Producto de colisión entre vehículo moto), Persona Presente: (Román Abreu V-26290156 - 26 añosMasculino [Traumatismo en partes blandas]) -- (Dariza yulierh Vivas Zambrano V-27232169 - 26 añosFemenino [Traumatismo en partes blandas]), Traslados: Traslado: Hospital central de san Cristóbal - Alejandro guerrero - 30817704</w:t>
      </w:r>
    </w:p>
    <w:p>
      <w:r>
        <w:t>División: Rescate, Solicitante: Teniente Coronel Jhoan Enrique Adrianza Ibarra, Jefe Comisión: Capitán Jackson Jair Ramírez Moreno, Municipio: San Cristobal, Parroquia: San Juan Bautista, Fecha: 2025-01-13, Hora: 22:50:00, Dirección: Av Carabobo con 5ta Av, Tipo De Procedimiento: Atenciones Paramedicas, Detalles: Accidentes de Transito: Colision Vehiculo-Moto - 1 Lesionados, Descripcion: (Se efectúa la sexia y antixecia de la herida), Persona Presente: (José Alejandro Zamora Chacón V-27087367 - 21 añosMasculino [Herida abierta en rodilla izquierda]), Vehiculos: (Yb -125 Yamaha Azul 2007 - Af0169j) -- (Tusson Hiunday Verde 2008 - Ad656wd)</w:t>
      </w:r>
    </w:p>
    <w:p>
      <w:r>
        <w:t>División: Rescate, Solicitante: Teniente Coronel Jhoan Enrique Adrianza Ibarra, Jefe Comisión: Capitán Jackson Jair Ramírez Moreno, Municipio: San Cristobal, Parroquia: San Juan Bautista, Fecha: 2025-01-13, Hora: 12:10:00, Dirección: Av cuatricentenaria, Tipo De Procedimiento: Atenciones Paramedicas, Detalles: Accidentes de Transito: Colision Vehiculo-Moto - 1 Lesionados, Descripcion: (Herida abierta a nivel facial), Persona Presente: (Javier Reyes V-30398289 - 30 añosMasculino [Traumatismo a nivel facial]), Vehiculos: (Klr Kawasaki Negra 2013 - Ae2f28g) -- (Toyota Previa Azul 2007 - Ac497es)</w:t>
      </w:r>
    </w:p>
    <w:p>
      <w:r>
        <w:t>División: Rescate, Solicitante: Teniente Coronel Jhoan Enrique Adrianza Ibarra, Jefe Comisión: Capitán Jackson Jair Ramírez Moreno, Municipio: San Cristobal, Parroquia: La Concordia, Fecha: 2025-01-13, Hora: 13:15:00, Dirección: Troncal 5 altura de sabaneta, Tipo De Procedimiento: Atenciones Paramedicas, Detalles: Accidentes de Transito: Colisión Moto-Moto - 2 Lesionados, Vehiculos: (Sbr Nera Azul 2023 - Ad9064t) -- (Horse Empaire Negra 2013 - Aa8c67c)</w:t>
      </w:r>
    </w:p>
    <w:p>
      <w:r>
        <w:t>División: Rescate, Solicitante: General Antonio José Briceño Angulo, Jefe Comisión: Mayor Gerson Alirio Rosales Ramírez, Municipio: San Cristobal, Parroquia: San Juan Bautista, Fecha: 2025-01-14, Hora: 14:00:00, Dirección: Calle 9 con carrera 2 via publica, Tipo De Procedimiento: Atenciones Paramedicas, Detalles: Accidentes de Transito: Colision Vehiculo-Moto - 3 Lesionados, Descripcion: (Producto de echo vial) -- (Producto echo vial) -- (Por echo vial), Persona Presente: (Salvador Ayendi V-9460565 - 59 añosMasculino [Traumatismo partes blandas]) -- (Maria Useche V-13351937 - 60 añosFemenino [Traumatismo partes blandas]) -- (Bielca De mantilla V-3618814 - 73 añosFemenino [Crisis hipertensiva]), Vehiculos: (Empire Quingui Negro 0 - Ab9m08k) -- (Esplorer Ford Negro 2007 - Ac412tg)</w:t>
      </w:r>
    </w:p>
    <w:p>
      <w:r>
        <w:t>División: Rescate, Solicitante: General Antonio José Briceño Angulo, Jefe Comisión: Mayor Gerson Alirio Rosales Ramírez, Municipio: San Cristobal, Parroquia: San Juan Bautista, Fecha: 2025-01-14, Hora: 21:00:00, Dirección: Puente real pasaje Barcelona entre calle 14 y 15, Tipo De Procedimiento: Atenciones Paramedicas, Detalles: Emergencias Medicas, Descripcion: Producto de. Caida, Persona Presente: Gabriela Rueda galviz (V-19768905) 34 años - Femenino [Fx de extremidad inferior derecha]</w:t>
      </w:r>
    </w:p>
    <w:p>
      <w:r>
        <w:t>División: Rescate, Solicitante: General Antonio José Briceño Angulo, Jefe Comisión: Sargento Mayor Jhon Ali Pacheco Chacón, Municipio: San Cristobal, Parroquia: San Juan Bautista, Fecha: 2025-01-16, Hora: 16:00:00, Dirección: La Ermita calle 16 mas abajo del cementerio municipal, Tipo De Procedimiento: Atenciones Paramedicas, Detalles: Accidentes de Transito: Colision Vehiculo-Moto - 1 Lesionados, Descripcion: (Producto de accidente de tránsito), Persona Presente: (Reínel José Bautista V-2354246 - 1 añosMasculino [Posible fx en brazo derecho]), Vehiculos: (Ek Empire Rojo 2022 - A08e24g) -- (Chamgan Mazda Negro 1 - Ag923pd)</w:t>
      </w:r>
    </w:p>
    <w:p>
      <w:r>
        <w:t>División: Rescate, Solicitante: General Antonio José Briceño Angulo, Jefe Comisión: Capitán Jackson Jair Ramírez Moreno, Municipio: Cárdenas, Parroquia: Otros Municipios, Fecha: 2025-01-17, Hora: 21:30:00, Dirección: Autopistas san Cristóbal la fría entrada a santa eduviges, Tipo De Procedimiento: Atenciones Paramedicas, Detalles: Accidentes de Transito: Colisión Moto-Moto - 2 Lesionados, Descripcion: (Trasladado por la alfa 4 al mando de nieves Gonzáles) -- (Trasladado por la unidad alfa 8 de protección civil al mando de joneyker Grimaldo ci 26403699), Persona Presente: (Jeimy Pérez Hernandez V-31122967 - 0 añosFemenino [Traumatismos generalizados]) -- (Jorge Darío Altuve delgado V-13977600 - 0 añosMasculino [Traumatismos generalizados]), Vehiculos: (A Bera Negra 2013 - No posee) -- (Speed Empire Naranja 2012 - Ad5h75u)</w:t>
      </w:r>
    </w:p>
    <w:p>
      <w:r>
        <w:t>División: Rescate, Solicitante: General Antonio José Briceño Angulo, Jefe Comisión: Mayor Gerson Alirio Rosales Ramírez, Municipio: San Cristobal, Parroquia: San Juan Bautista, Fecha: 2025-01-19, Hora: 15:30:00, Dirección: La Ermita calle 14 entre carreras 3 y  4, Tipo De Procedimiento: Atenciones Paramedicas, Detalles: Emergencias Medicas, Descripcion: Se le efectúa la sexia y. Anti sexia, Persona Presente: Willian Rangel (V-12976195) 53 años - Masculino [Herida lacerante en Pabellon auricular derecho]</w:t>
      </w:r>
    </w:p>
    <w:p>
      <w:r>
        <w:t>División: Rescate, Solicitante: General Antonio José Briceño Angulo, Jefe Comisión: Mayor Reyes Ali Pacheco Berbesi, Municipio: San Cristobal, Parroquia: San Juan Bautista, Fecha: 2025-01-20, Hora: 16:42:00, Dirección: Av marginal del torbes con calle 9 entrada a puente real, Tipo De Procedimiento: Atenciones Paramedicas, Detalles: Accidentes de Transito: Colision Vehiculo-Moto - 3 Lesionados, Descripcion: (Por accidente de tránsito) -- (Por accidente de tránsito) -- (Por accidente de tránsito), Persona Presente: (Yeimer Molero V-30596810 - 20 añosFemenino [Traumatismo de tórax]) -- (Eucaris Matheus Duarte V-14503572 - 40 añosFemenino [Tec moderado]) -- (Jhony Galviz V-14265471 - 45 añosMasculino [Traumatismo de piel y partes blandas]), Vehiculos: (Spark Chevrolet Blanco 2015 - Ab423no) -- (Md Haojin Azul 2018 - Af7x85v) -- (Horse Empire Roja 2024 - Ap8m76g)</w:t>
      </w:r>
    </w:p>
    <w:p>
      <w:r>
        <w:t>División: Rescate, Solicitante: Coronel Eduard Yulian Casas, Jefe Comisión: Capitán Hender Joseph Alarcón Pacheco, Municipio: San Cristobal, Parroquia: San Juan Bautista, Fecha: 2025-01-21, Hora: 15:44:00, Dirección: 5ta av con calle 11, Tipo De Procedimiento: Atenciones Paramedicas, Detalles: Accidentes de Transito: Derrape - 1 Lesionados, Descripcion: (Por derrape de moto), Persona Presente: (Omar Alfonso Acosta Sanchez V-12228979 - 50 añosMasculino [Luxación de hombro isquierdo]), Traslados: Traslado: Hospital  central de san Cristóbal - Brayan nunes - 24700916, Vehiculos: (Arze Empire Negro 2016 - As0z16d)</w:t>
      </w:r>
    </w:p>
    <w:p>
      <w:r>
        <w:t>División: Rescate, Solicitante: Teniente Coronel Jhoan Enrique Adrianza Ibarra, Jefe Comisión: Capitán Jackson Jair Ramírez Moreno, Municipio: San Cristobal, Parroquia: San Juan Bautista, Fecha: 2025-01-21, Hora: 18:10:00, Dirección: Av marginal del torbes altura de la pasarela del elevado, Tipo De Procedimiento: Atenciones Paramedicas, Detalles: Accidentes de Transito: Derrape - 1 Lesionados, Vehiculos: (Ek Empire Negra 0 - Av5v15w)</w:t>
      </w:r>
    </w:p>
    <w:p>
      <w:r>
        <w:t>División: Rescate, Solicitante: Teniente Coronel Jhoan Enrique Adrianza Ibarra, Jefe Comisión: Mayor Gerson Alirio Rosales Ramírez, Municipio: San Cristobal, Parroquia: San Juan Bautista, Fecha: 2025-01-22, Hora: 19:10:00, Dirección: La Ermita carrera 2 entre calles 10 y 11 casa 10-68, Tipo De Procedimiento: Atenciones Paramedicas, Detalles: Emergencias Medicas, Descripcion: 140 /90 mmhg, Persona Presente: José antonio Pontiles (V-9145791) 62 años - Masculino [Toma de presión arterial]</w:t>
      </w:r>
    </w:p>
    <w:p>
      <w:r>
        <w:t>División: Rescate, Solicitante: Teniente Coronel Jhoan Enrique Adrianza Ibarra, Jefe Comisión: Mayor Gerson Alirio Rosales Ramírez, Municipio: San Cristobal, Parroquia: San Juan Bautista, Fecha: 2025-01-22, Hora: 22:00:00, Dirección: Av marginal del torbes 100 metros antes del elevado de puente real, Tipo De Procedimiento: Atenciones Paramedicas, Detalles: Accidentes de Transito: Colision Vehiculo-Moto-Objeto Fijo - 1 Lesionados, Descripcion: (Por accidente de tránsito), Persona Presente: (Jorje Leandro Barrera angulo V-17368428 - 39 añosMasculino [Traumatismo a nivel facial y traumatismo de partes blandas]), Vehiculos: (Toyota Hailux Gris 0 - A42ec9g)</w:t>
      </w:r>
    </w:p>
    <w:p>
      <w:r>
        <w:t>División: Rescate, Solicitante: Teniente Coronel Jhoan Enrique Adrianza Ibarra, Jefe Comisión: Capitán Jackson Jair Ramírez Moreno, Municipio: San Cristobal, Parroquia: San Juan Bautista, Fecha: 2025-01-24, Hora: 09:21:00, Dirección: 7 av con calle 4, Tipo De Procedimiento: Atenciones Paramedicas, Detalles: Accidentes de Transito: Derrape - 1 Lesionados, Descripcion: (Por derrape de moto), Persona Presente: (Jesus Zambrano V-27353308 - 0 añosMasculino [Traumatismo en rodilla derecha]), Vehiculos: (Speed Empire Azul 2013 - Aa8f04d)</w:t>
      </w:r>
    </w:p>
    <w:p>
      <w:r>
        <w:t>División: Rescate, Solicitante: Teniente Coronel Jhoan Enrique Adrianza Ibarra, Jefe Comisión: Capitán Jackson Jair Ramírez Moreno, Municipio: San Cristobal, Parroquia: San Juan Bautista, Fecha: 2025-01-24, Hora: 18:50:00, Dirección: Elevado de puente real, Tipo De Procedimiento: Atenciones Paramedicas, Detalles: Accidentes de Transito: Colisión Moto-Moto - 3 Lesionados, Descripcion: (Producto de accidente de tránsito) -- (Producto de echo vial) -- (Producto de echo vial), Persona Presente: (ANA Milena Benites V-19150735 - 0 añosFemenino [Traumatismo en rodilla derecha]) -- (José Carrillo V-20324070 - 0 añosMasculino [Traumatismos generalizados]) -- (Carmen Rosales V-26675325 - 0 añosFemenino [Excoriaciones en hombro]), Vehiculos: (Bws Bera Negra 2013 - Al6w05a) -- (Horse Ek Negra 2025 - Ap0w24g)</w:t>
      </w:r>
    </w:p>
    <w:p>
      <w:r>
        <w:t>División: Rescate, Solicitante: Teniente Coronel Jhoan Enrique Adrianza Ibarra, Jefe Comisión: Capitán Jackson Jair Ramírez Moreno, Municipio: San Cristobal, Parroquia: San Juan Bautista, Fecha: 2025-01-28, Hora: 19:10:00, Dirección: Av marginal del torbes entrada a puente real, Tipo De Procedimiento: Atenciones Paramedicas, Detalles: Accidentes de Transito: Colision Vehiculo-Moto - 1 Lesionados, Descripcion: (Producto de echo vial), Persona Presente: (Anyelimar Barrerò quintero V-30980727 - 18 añosFemenino [Tec leve]), Vehiculos: (Ek Empire Negro 2024 - Aj3l47g) -- (Festiva Ford Gris 2000 - Ab725rn)</w:t>
      </w:r>
    </w:p>
    <w:p>
      <w:r>
        <w:t>División: Rescate, Solicitante: Teniente Coronel Jhoan Enrique Adrianza Ibarra, Jefe Comisión: Mayor Gerson Alirio Rosales Ramírez, Municipio: San Cristobal, Parroquia: San Juan Bautista, Fecha: 2025-01-26, Hora: 13:11:00, Dirección: Av marginal del torbes frente al comando del área de esperticia de robo y hurto de vehículos de la Pnb, Tipo De Procedimiento: Atenciones Paramedicas, Detalles: Accidentes de Transito: Derrape - 1 Lesionados, Descripcion: (Por derrape de moto), Persona Presente: (Maria Rangel V-9331442 - 71 añosFemenino [Traumatismos generalizados]), Vehiculos: (Malibu Hj Negra 2023 - As5a94a)</w:t>
      </w:r>
    </w:p>
    <w:p>
      <w:r>
        <w:t>División: Rescate, Solicitante: Teniente Coronel Jhoan Enrique Adrianza Ibarra, Jefe Comisión: Mayor Gerson Alirio Rosales Ramírez, Municipio: San Cristobal, Parroquia: San Juan Bautista, Fecha: 2025-01-27, Hora: 21:45:00, Dirección: Av Antonio José de Sucre 59 metros antes del Sambil sentido sur norte, Tipo De Procedimiento: Atenciones Paramedicas, Detalles: Accidentes de Transito: Arrollados - 1 Lesionados, Descripcion: (Por arrollamiento), Persona Presente: (Alexander Collazco V-16582174 - 40 añosMasculino [Traumatismos generalizados]), Traslados: Traslado: Hospital central - Leonardo coronado - Ci 85150556</w:t>
      </w:r>
    </w:p>
    <w:p>
      <w:r>
        <w:t>División: Rescate, Solicitante: Teniente Coronel Jhoan Enrique Adrianza Ibarra, Jefe Comisión: Mayor Gerson Alirio Rosales Ramírez, Municipio: San Cristobal, Parroquia: San Juan Bautista, Fecha: 2025-01-30, Hora: 21:20:00, Dirección: Sector el mirador altura de la alcabala del Conas, Tipo De Procedimiento: Atenciones Paramedicas, Detalles: Accidentes de Transito: Colisión Moto-Moto - 3 Lesionados, Descripcion: (Colisión moto contra moto) -- (Colisión moto contra moto) -- (Colisión moto contra moto), Persona Presente: (Maria Castellanos V-32116309 - 18 añosFemenino [Traumatismos generalizados]) -- (Luz Castellanos V-27892681 - 23 añosFemenino [Traumatismo generalizados y herida a nivel facial]) -- (Jesus Borillo V-10158720 - 55 añosMasculino [Traumatismos generalizados]), Vehiculos: (Loncin A Amarillo 0 - An4b28a) -- (125 Hj Negro 2023 - At1m61a)</w:t>
      </w:r>
    </w:p>
    <w:p>
      <w:pPr>
        <w:pStyle w:val="Heading4"/>
      </w:pPr>
      <w:r>
        <w:t>Tipo de Procedimiento: Rescate</w:t>
      </w:r>
    </w:p>
    <w:p>
      <w:r>
        <w:t>División: Rescate, Solicitante: Teniente Coronel Jhoan Enrique Adrianza Ibarra, Jefe Comisión: Capitán Jackson Jair Ramírez Moreno, Municipio: San Cristobal, Parroquia: San Juan Bautista, Fecha: 2025-01-04, Hora: 18:40:00, Dirección: Centro calle 8 Plaza Sucre, Tipo De Procedimiento: Rescate, Detalles: Rescate de Animal: Canino, Descripcion: Rescate de canino el cual se encontraba dentro de una fuente</w:t>
      </w:r>
    </w:p>
    <w:p>
      <w:r>
        <w:t>División: Rescate, Solicitante: General Antonio José Briceño Angulo, Jefe Comisión: Capitán Jackson Jair Ramírez Moreno, Municipio: San Cristobal, Parroquia: San Juan Bautista, Fecha: 2025-01-21, Hora: 21:30:00, Dirección: La Ermita calle 15 entre carrera 2 y 3, Tipo De Procedimiento: Rescate, Detalles: Rescate de Animal: Felino, Descripcion: Se efectúa. La inspección por posible felino incomunicado dentro de una vivienda desavitada donde se observa que dicho felino tiene libre ingreso por la parte posterior en presencia. Del Sr Alejandro Marquez ci 14265051 permitiendo el ingreso a dicha vivienda</w:t>
      </w:r>
    </w:p>
    <w:p>
      <w:r>
        <w:t>División: Rescate, Solicitante: Teniente Coronel Jhoan Enrique Adrianza Ibarra, Jefe Comisión: Mayor Gerson Alirio Rosales Ramírez, Municipio: San Cristobal, Parroquia: San Juan Bautista, Fecha: 2025-01-22, Hora: 13:48:00, Dirección: La Guallana sector los kioskos calle san Cristóbal casa 1-51, Tipo De Procedimiento: Rescate, Detalles: Rescate de Animal: Ofidio, Descripcion: Se efectúa captura y liberación de ofidio especie béjuca el cual se encontraba dentro de una vivienda propiedad de la Sr Gerardo ballesteros ci 14762005</w:t>
      </w:r>
    </w:p>
    <w:p>
      <w:pPr>
        <w:pStyle w:val="Heading4"/>
      </w:pPr>
      <w:r>
        <w:t>Tipo de Procedimiento: Guardia de Prevencion</w:t>
      </w:r>
    </w:p>
    <w:p>
      <w:r>
        <w:t>División: Rescate, Solicitante: General Antonio José Briceño Angulo, Jefe Comisión: Capitán Jackson Jair Ramírez Moreno, Municipio: Independencia, Parroquia: Otros Municipios, Fecha: 2025-01-05, Hora: 13:20:00, Dirección: Capacho independencia, Tipo De Procedimiento: Guardia de Prevencion, Detalles: Evento Cultural, Descripcion: Se efectúa servicio de prevención por celebración del día de los reyes magos</w:t>
      </w:r>
    </w:p>
    <w:p>
      <w:r>
        <w:t>División: Rescate, Solicitante: General Antonio José Briceño Angulo, Jefe Comisión: Mayor Gerson Alirio Rosales Ramírez, Municipio: San Cristobal, Parroquia: San Juan Bautista, Fecha: 2025-01-07, Hora: 22:50:00, Dirección: Sector la catedral carrera 2 con calle 3, Tipo De Procedimiento: Guardia de Prevencion, Detalles: Evento Cultural, Descripcion: Servicio de prevención por primer bando de la feria internacional de san Sebastián</w:t>
      </w:r>
    </w:p>
    <w:p>
      <w:r>
        <w:t>División: Rescate, Solicitante: Teniente Coronel Jhoan Enrique Adrianza Ibarra, Jefe Comisión: Capitán Jackson Jair Ramírez Moreno, Municipio: San Cristobal, Parroquia: San Juan Bautista, Fecha: 2025-01-12, Hora: 09:10:00, Dirección: Avenida francisco garcia de hevia con calle 16, Tipo De Procedimiento: Guardia de Prevencion, Detalles: Evento deportivo, Descripcion: Servicio de prevención por inicio se la vuelta al Tachira en bicicleta</w:t>
      </w:r>
    </w:p>
    <w:p>
      <w:r>
        <w:t>División: Rescate, Solicitante: Teniente Coronel Jhoan Enrique Adrianza Ibarra, Jefe Comisión: Mayor José Guillermo Alarcón Pacheco, Municipio: San Cristobal, Parroquia: San Juan Bautista, Fecha: 2025-01-12, Hora: 21:10:00, Dirección: Av francisco garcia de hevia con calle 8, Tipo De Procedimiento: Guardia de Prevencion, Detalles: Evento deportivo, Descripcion: Servicio de prevención por inicio de la vuelta al tachira en bicicleta</w:t>
      </w:r>
    </w:p>
    <w:p>
      <w:r>
        <w:t>División: Rescate, Solicitante: General Antonio José Briceño Angulo, Jefe Comisión: Mayor Gerson Alirio Rosales Ramírez, Municipio: San Cristobal, Parroquia: San Juan Bautista, Fecha: 2025-01-18, Hora: 10:00:00, Dirección: Av España, Tipo De Procedimiento: Guardia de Prevencion, Detalles: Evento Cultural, Descripcion: Por desfile de la feria internacional de san Sebastián</w:t>
      </w:r>
    </w:p>
    <w:p>
      <w:r>
        <w:t>División: Rescate, Solicitante: General Antonio José Briceño Angulo, Jefe Comisión: Mayor Gerson Alirio Rosales Ramírez, Municipio: San Cristobal, Parroquia: San Juan Bautista, Fecha: 2025-01-19, Hora: 10:00:00, Dirección: Av España redoma san Cristóbal, Tipo De Procedimiento: Guardia de Prevencion, Detalles: Evento deportivo, Descripcion: Prevención por circuito de la vuelta al Tachira en bicicleta</w:t>
      </w:r>
    </w:p>
    <w:p>
      <w:r>
        <w:t>División: Rescate, Solicitante: Teniente Coronel Jhoan Enrique Adrianza Ibarra, Jefe Comisión: Capitán Jackson Jair Ramírez Moreno, Municipio: San Cristobal, Parroquia: La Concordia, Fecha: 2025-01-24, Hora: 20:00:00, Dirección: Viaducto viejo, Tipo De Procedimiento: Guardia de Prevencion, Detalles: Evento Cultural, Descripcion: Noche de ruanas de la físs 2025</w:t>
      </w:r>
    </w:p>
    <w:p>
      <w:r>
        <w:t>División: Rescate, Solicitante: Teniente Coronel Jhoan Enrique Adrianza Ibarra, Jefe Comisión: Capitán Jackson Jair Ramírez Moreno, Municipio: San Cristobal, Parroquia: San Juan Bautista, Fecha: 2025-01-25, Hora: 17:00:00, Dirección: Estadio de balón mano barrio el lobo, Tipo De Procedimiento: Guardia de Prevencion, Detalles: Evento Cultural, Descripcion: Servicio de prevención por coronación de la reina de la feria internacional de san sabastian 2025</w:t>
      </w:r>
    </w:p>
    <w:p>
      <w:r>
        <w:t>División: Rescate, Solicitante: Teniente Coronel Jhoan Enrique Adrianza Ibarra, Jefe Comisión: Sargento Primero Lanyer Josue González Moncada, Municipio: San Cristobal, Parroquia: San Juan Bautista, Fecha: 2025-01-26, Hora: 16:00:00, Dirección: Plaza ríos reina, Tipo De Procedimiento: Guardia de Prevencion, Detalles: Evento Cultural, Descripcion: Servicios de prevención por festival regional  de danzas 2025 de la Fiss</w:t>
      </w:r>
    </w:p>
    <w:p>
      <w:r>
        <w:t>División: Rescate, Solicitante: Teniente Coronel Jhoan Enrique Adrianza Ibarra, Jefe Comisión: Mayor Gerson Alirio Rosales Ramírez, Municipio: San Cristobal, Parroquia: San Juan Bautista, Fecha: 2025-01-26, Hora: 15:30:00, Dirección: Barrio el lobo gimnasio de balon mano, Tipo De Procedimiento: Guardia de Prevencion, Detalles: Evento Cultural, Descripcion: Coronación de la mini reina fiss 2025</w:t>
      </w:r>
    </w:p>
    <w:p>
      <w:pPr>
        <w:pStyle w:val="Heading4"/>
      </w:pPr>
      <w:r>
        <w:t>Tipo de Procedimiento: Abastecimiento de agua</w:t>
      </w:r>
    </w:p>
    <w:p>
      <w:r>
        <w:t>División: Rescate, Solicitante: General Antonio José Briceño Angulo, Jefe Comisión: Mayor Gerson Alirio Rosales Ramírez, Municipio: San Cristobal, Parroquia: San Juan Bautista, Fecha: 2025-01-06, Hora: 10:00:00, Dirección: Calle 3 en 4ta y 5ta avenida sector catedral, Tipo De Procedimiento: Abastecimiento de agua, Detalles: Instituciones Públicas (Militares, Policiales) 1000 litros - 0 Personas Atendidas, Descripcion: Abastecimiento de agua para fresadora de asfaltado, Persona Presente: Vialidad alcaldía Alcaldía (V-0)</w:t>
      </w:r>
    </w:p>
    <w:p>
      <w:r>
        <w:t>División: Rescate, Solicitante: General Antonio José Briceño Angulo, Jefe Comisión: Mayor Gerson Alirio Rosales Ramírez, Municipio: San Cristobal, Parroquia: San Juan Bautista, Fecha: 2025-01-06, Hora: 13:50:00, Dirección: Calle 3 con 4ta y 5ta avenida sector catedral, Tipo De Procedimiento: Abastecimiento de agua, Detalles: Instituciones Públicas (Militares, Policiales) 1000 litros - 0 Personas Atendidas, Descripcion: Abastecimiento de agua para máquina fresadora de asfaltado, Persona Presente: Vialidad Alcaldía (V-0)</w:t>
      </w:r>
    </w:p>
    <w:p>
      <w:r>
        <w:t>División: Rescate, Solicitante: General Antonio José Briceño Angulo, Jefe Comisión: Mayor Gerson Alirio Rosales Ramírez, Municipio: San Cristobal, Parroquia: San Juan Bautista, Fecha: 2025-01-06, Hora: 18:40:00, Dirección: Calle 3 entre 4ta y 5ta avenida sector catedral, Tipo De Procedimiento: Abastecimiento de agua, Detalles: Instituciones Públicas (Militares, Policiales) 1000 litros - 0 Personas Atendidas, Descripcion: Abastecimiento de agua para máquina fresadora, Persona Presente: Vialidad Alcaldía (V-0)</w:t>
      </w:r>
    </w:p>
    <w:p>
      <w:r>
        <w:t>División: Rescate, Solicitante: General Antonio José Briceño Angulo, Jefe Comisión: Mayor Gerson Alirio Rosales Ramírez, Municipio: San Cristobal, Parroquia: San Juan Bautista, Fecha: 2025-01-07, Hora: 14:50:00, Dirección: La catedral carrera 2, Tipo De Procedimiento: Abastecimiento de agua, Detalles: Instituciones Públicas (Militares, Policiales) 800 litros - 1 Personas Atendidas, Descripcion: Máquina fresadora de asfalto, Persona Presente: Personal de vialidad de. La alcaldía A (V-1)</w:t>
      </w:r>
    </w:p>
    <w:p>
      <w:r>
        <w:t>División: Rescate, Solicitante: General Antonio José Briceño Angulo, Jefe Comisión: Capitán Hender Joseph Alarcón Pacheco, Municipio: San Cristobal, Parroquia: San Juan Bautista, Fecha: 2025-01-08, Hora: 20:50:00, Dirección: Av cuatricentenaria, Tipo De Procedimiento: Abastecimiento de agua, Detalles: Instituciones Públicas (Militares, Policiales) 600 litros - 0 Personas Atendidas, Descripcion: Abastecimiento de agua a la máquina fresadora de asfalto, Persona Presente: Joannelis Suarez (V-14586071)</w:t>
      </w:r>
    </w:p>
    <w:p>
      <w:r>
        <w:t>División: Rescate, Solicitante: General Antonio José Briceño Angulo, Jefe Comisión: Capitán Hender Joseph Alarcón Pacheco, Municipio: San Cristobal, Parroquia: San Juan Bautista, Fecha: 2025-01-09, Hora: 22:30:00, Dirección: Av cuatricentenaria, Tipo De Procedimiento: Abastecimiento de agua, Detalles: Instituciones Públicas (Militares, Policiales) 300 litros - 0 Personas Atendidas, Descripcion: Se efectúa abastecimiento de agua a la máquina fresadora de alfalfo, Persona Presente: Joannelis Suarez (V-14585071)</w:t>
      </w:r>
    </w:p>
    <w:p>
      <w:r>
        <w:t>División: Rescate, Solicitante: General Antonio José Briceño Angulo, Jefe Comisión: Sargento Mayor Miguel Arcángel Albarracín Gutiérrez, Municipio: San Cristobal, Parroquia: San Juan Bautista, Fecha: 2025-01-10, Hora: 15:33:00, Dirección: Av cuatricentenaria, Tipo De Procedimiento: Abastecimiento de agua, Detalles: Instituciones Públicas (Militares, Policiales) 500 litros - 0 Personas Atendidas, Descripcion: Abastecimiento de agua a la máquina fresadora de asfalto de la alcaldía del municipio San Cristóbal, Persona Presente: Joannelis Suarez (V-14586071)</w:t>
      </w:r>
    </w:p>
    <w:p>
      <w:r>
        <w:t>División: Rescate, Solicitante: Teniente Coronel Jhoan Enrique Adrianza Ibarra, Jefe Comisión: Sargento Mayor Miguel Arcángel Albarracín Gutiérrez, Municipio: San Cristobal, Parroquia: San Juan Bautista, Fecha: 2025-01-10, Hora: 17:45:00, Dirección: Av cuatricentenaria, Tipo De Procedimiento: Abastecimiento de agua, Detalles: Instituciones Públicas (Militares, Policiales) 500 litros - 0 Personas Atendidas, Descripcion: Abastecimiento de agua a la máquina fresadora de la alcaldía del municipio San Cristóbal, Persona Presente: Jamnelis Suarez (V-14586071)</w:t>
      </w:r>
    </w:p>
    <w:p>
      <w:r>
        <w:t>División: Rescate, Solicitante: General Antonio José Briceño Angulo, Jefe Comisión: Capitán Hender Joseph Alarcón Pacheco, Municipio: San Cristobal, Parroquia: San Juan Bautista, Fecha: 2025-01-13, Hora: 16:00:00, Dirección: Av cuatricentenaria, Tipo De Procedimiento: Abastecimiento de agua, Detalles: Instituciones Públicas (Militares, Policiales) 500 litros - 0 Personas Atendidas, Descripcion: Suministro de agua a la máquina fresadora de asfalto, Persona Presente: Joannelis Suarez (V-14586071)</w:t>
      </w:r>
    </w:p>
    <w:p>
      <w:r>
        <w:t>División: Rescate, Solicitante: Teniente Coronel Ángel Edecio Escalante Angulo, Jefe Comisión: Teniente Coronel Ángel Edecio Escalante Angulo, Municipio: San Cristobal, Parroquia: San Juan Bautista, Fecha: 2025-01-16, Hora: 22:15:00, Dirección: El mirador, Tipo De Procedimiento: Abastecimiento de agua, Detalles: Instituciones Privadas (Comercios, Empresas) 500 litros - 2 Personas Atendidas, Descripcion: Venta de frutas y verduras, Persona Presente: Frutería el arca A (V-1)</w:t>
      </w:r>
    </w:p>
    <w:p>
      <w:r>
        <w:t>División: Rescate, Solicitante: General Antonio José Briceño Angulo, Jefe Comisión: Capitán Hender Joseph Alarcón Pacheco, Municipio: San Cristobal, Parroquia: San Juan Bautista, Fecha: 2025-01-24, Hora: 13:15:00, Dirección: Av libertador, Tipo De Procedimiento: Abastecimiento de agua, Detalles: Instituciones Públicas (Militares, Policiales) 400 litros - 0 Personas Atendidas, Descripcion: Se llenan dos toneles de aguas para personal de vialidad de la alcaldía, Persona Presente: A A (V-1)</w:t>
      </w:r>
    </w:p>
    <w:p>
      <w:pPr>
        <w:pStyle w:val="Heading4"/>
      </w:pPr>
      <w:r>
        <w:t>Tipo de Procedimiento: Servicios Especiales</w:t>
      </w:r>
    </w:p>
    <w:p>
      <w:r>
        <w:t>División: Rescate, Solicitante: General Antonio José Briceño Angulo, Jefe Comisión: Capitán Jackson Jair Ramírez Moreno, Municipio: San Cristobal, Parroquia: La Concordia, Fecha: 2025-01-24, Hora: 16:00:00, Dirección: Viaducto viejo, Tipo De Procedimiento: Servicios Especiales, Detalles: Colocacion de Drisa, Descripcion: Se efectuó el apoyo en la colocación de banderines alusivos a la feria conjuntamente con personal de la alcaldía del municipio</w:t>
      </w:r>
    </w:p>
    <w:p>
      <w:r>
        <w:t>División: Rescate, Solicitante: Teniente Coronel Jhoan Enrique Adrianza Ibarra, Jefe Comisión: Mayor Gerson Alirio Rosales Ramírez, Municipio: San Cristobal, Parroquia: San Juan Bautista, Fecha: 2025-01-30, Hora: 18:00:00, Dirección: Comando de zona # 21, Tipo De Procedimiento: Servicios Especiales, Detalles: Colocacion de Drisa, Descripcion: Se efectúa la colocación de la driza de asta s la bandera del pabellón nacional</w:t>
      </w:r>
    </w:p>
    <w:p>
      <w:r>
        <w:t>División: Rescate, Solicitante: General Antonio José Briceño Angulo, Jefe Comisión: Mayor Gerson Alirio Rosales Ramírez, Municipio: San Cristobal, Parroquia: Pedro Maria Morantes, Fecha: 2025-01-31, Hora: 17:01:00, Dirección: Av 19 de abril obelisco de los italianos, Tipo De Procedimiento: Servicios Especiales, Detalles: Colocacion de Drisa, Descripcion: Se fue colocado un sisifema de acenso a personal de servicio generales de la alcaldía para efectuar   Lavores  de pintura</w:t>
      </w:r>
    </w:p>
    <w:p>
      <w:pPr>
        <w:pStyle w:val="Heading4"/>
      </w:pPr>
      <w:r>
        <w:t>Tipo de Procedimiento: Evaluación de Riesgos</w:t>
      </w:r>
    </w:p>
    <w:p>
      <w:r>
        <w:t>División: Rescate, Solicitante: General Antonio José Briceño Angulo, Jefe Comisión: General Antonio José Briceño Angulo, Municipio: San Cristobal, Parroquia: San Sebastian, Fecha: 2025-01-25, Hora: 18:45:00, Dirección: Av marginal de torbes puente del barrio el río, Tipo De Procedimiento: Evaluación de Riesgos, Detalles: Desbordamiento de Afluentes Hidricos:, Descripcion: Procedimiento por monitoreo de afluentes hídricos de la quebrada la bermeja donde se observa el. Caudal de aumento moderado</w:t>
      </w:r>
    </w:p>
    <w:p>
      <w:r>
        <w:t>División: Rescate, Solicitante: General Antonio José Briceño Angulo, Jefe Comisión: Capitán Hender Joseph Alarcón Pacheco, Municipio: San Cristobal, Parroquia: San Sebastian, Fecha: 2025-01-25, Hora: 18:50:00, Dirección: Puente de la entrada del barrio el río, Tipo De Procedimiento: Evaluación de Riesgos, Detalles: Desbordamiento de Afluentes Hidricos:, Descripcion: Monitoreo de afluente hídrico del río torbes donde se observa el aumento del. Cause de forma moderada</w:t>
      </w:r>
    </w:p>
    <w:p>
      <w:r>
        <w:t>División: Rescate, Solicitante: General Antonio José Briceño Angulo, Jefe Comisión: Capitán Hender Joseph Alarcón Pacheco, Municipio: San Cristobal, Parroquia: San Juan Bautista, Fecha: 2025-01-25, Hora: 19:00:00, Dirección: Av marginal del torbes puente de la entrada a riveras del torbes, Tipo De Procedimiento: Evaluación de Riesgos, Detalles: Desbordamiento de Afluentes Hidricos:, Descripcion: Monitoreo del río torbes donde se observa el cause de aumento de forma moderada</w:t>
      </w:r>
    </w:p>
    <w:p>
      <w:r>
        <w:t>División: Rescate, Solicitante: General Antonio José Briceño Angulo, Jefe Comisión: Sargento Primero Lanyer Josue González Moncada, Municipio: San Cristobal, Parroquia: La Concordia, Fecha: 2025-01-26, Hora: 21:25:00, Dirección: Prolongación 5ta av viaducto viejo, Tipo De Procedimiento: Evaluación de Riesgos, Detalles: Movimiento Sísmico:, Descripcion: Evaluación y recorrido por. Movimiento  telúrico al viaducto viejo donde no se observó alguna anomalía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