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rPr>
          <w:sz w:val="27"/>
        </w:rPr>
        <w:t>Datos de la hoja: Enfermería</w:t>
      </w:r>
    </w:p>
    <w:p>
      <w:pPr>
        <w:pStyle w:val="Heading3"/>
      </w:pPr>
      <w:r>
        <w:t>Conteo por Tipo de Procedimiento</w:t>
      </w:r>
    </w:p>
    <w:p>
      <w:r>
        <w:t>Cuantificación de Presión Arterial: 72 Procedimientos</w:t>
      </w:r>
    </w:p>
    <w:p>
      <w:r>
        <w:t>Atención Local: 34 Procedimientos</w:t>
      </w:r>
    </w:p>
    <w:p>
      <w:r>
        <w:t>Administración de Medicamentos: 21 Procedimientos</w:t>
      </w:r>
    </w:p>
    <w:p>
      <w:r>
        <w:t>Aerosolterapia: 16 Procedimientos</w:t>
      </w:r>
    </w:p>
    <w:p>
      <w:r>
        <w:t>Administración de Tratamiento: 11 Procedimientos</w:t>
      </w:r>
    </w:p>
    <w:p>
      <w:r>
        <w:t>Cura: 9 Procedimientos</w:t>
      </w:r>
    </w:p>
    <w:p>
      <w:r>
        <w:t>Atención Prehospitalaria: 3 Procedimientos</w:t>
      </w:r>
    </w:p>
    <w:p>
      <w:r>
        <w:t>Cuantificación de Signos Vitales: 2 Procedimientos</w:t>
      </w:r>
    </w:p>
    <w:p>
      <w:r>
        <w:t>Otro: 2 Procedimientos</w:t>
      </w:r>
    </w:p>
    <w:p>
      <w:pPr>
        <w:pStyle w:val="Heading3"/>
      </w:pPr>
      <w:r>
        <w:t>Datos separados por Tipo de Procedimiento</w:t>
      </w:r>
    </w:p>
    <w:p>
      <w:pPr>
        <w:pStyle w:val="Heading4"/>
      </w:pPr>
      <w:r>
        <w:t>Tipo de Procedimiento: Atención Local</w:t>
      </w:r>
    </w:p>
    <w:p>
      <w:r>
        <w:t>División: Enfermeria, Dependencia: Cuartel Central, Encargado Del Area: Lcda Evanny Contreras, Municipio: San Cristobal, Parroquia: Pedro Maria Morantes, Fecha: 2025-01-01, Hora: 16:26:00, Dirección: Av 19 de abril, Tipo De Procedimiento: Atención Local, Descripcion: Escoriasiones generalizadas por derrape en moto, Personas Presentes: Yuderkis andreina Contreras duarte (V-30890909) 21 años Femenino - [4245154825]</w:t>
      </w:r>
    </w:p>
    <w:p>
      <w:r>
        <w:t>División: Enfermeria, Dependencia: Cuartel Central, Encargado Del Area: Lcda Evanny Contreras, Municipio: San Cristobal, Parroquia: Pedro Maria Morantes, Fecha: 2025-01-01, Hora: 18:21:00, Dirección: Av 19 de abril, Tipo De Procedimiento: Atención Local, Descripcion: Lipotimia, Personas Presentes: Angelica María Díaz Montilla (V-24854083) 30 años Femenino - [4241256354]</w:t>
      </w:r>
    </w:p>
    <w:p>
      <w:r>
        <w:t>División: Enfermeria, Dependencia: Cuartel Central, Encargado Del Area: Lcdo Manuel Carrero, Municipio: San Cristobal, Parroquia: Pedro Maria Morantes, Fecha: 2025-01-02, Hora: 16:50:00, Dirección: Cuartel Central Obelisco, Tipo De Procedimiento: Atención Local, Descripcion: Se realiza atención Local a la ciudadana Karla Montaya de 13 años de edad C.I: 34.380.032. por presentar sx emetico, en compañía de la madre Adriana Hereira de 45 años C.I: 14.578.184 el medico Gerardo Sánchez indica 1amp de Ondasetron 8mg ev, una Buscapina compuesta ev y 500cc de Sol 0.9% Endovenoso., Personas Presentes: Karla Montoya (V-34380032) 13 años Femenino - [4247111630]</w:t>
      </w:r>
    </w:p>
    <w:p>
      <w:r>
        <w:t>División: Enfermeria, Dependencia: Estacion 2, Encargado Del Area: Bbro Moisés manjarres, Municipio: San Cristobal, Parroquia: La Concordia, Fecha: 2025-01-07, Hora: 09:30:00, Dirección: Barrió Vera cruz carrera 6 con calle 3, Tipo De Procedimiento: Atención Local, Descripcion: Se efectúa en el área de enfermería atención local al ciudadano Alexis canelones de 23 años , ci 28191368 por presentar escoriaciones en piel y partes blandas, Personas Presentes: Alexis Canelones (V-28191368) 23 años Masculino - [4247162939]</w:t>
      </w:r>
    </w:p>
    <w:p>
      <w:r>
        <w:t>División: Enfermeria, Dependencia: Cuartel Central, Encargado Del Area: Lcdo Roger Rodriguez, Municipio: San Cristobal, Parroquia: Pedro Maria Morantes, Fecha: 2025-01-07, Hora: 17:00:00, Dirección: Avenida 19 de abril diagonal al obelisco de la colonia Italiana, Tipo De Procedimiento: Atención Local, Descripcion: Se realiza valoración y tratamiento por presentar tx cervical, Personas Presentes: Yerli Ortega (V-10152184) 48 años Femenino - [4147380335]</w:t>
      </w:r>
    </w:p>
    <w:p>
      <w:r>
        <w:t>División: Enfermeria, Dependencia: Estacion 2, Encargado Del Area: Bombero Juan García, Municipio: San Cristobal, Parroquia: La Concordia, Fecha: 2025-01-09, Hora: 19:20:00, Dirección: Instalaciones del terminal de pasajeros, Tipo De Procedimiento: Atención Local, Descripcion: Por presentarse cefalea migrañosa en el sitio presente en ciudadano Luis Cárdenas cédula 17208 420, Personas Presentes: Keila Natali Maldonado (V-24338279) 29 años Femenino - [0]</w:t>
      </w:r>
    </w:p>
    <w:p>
      <w:r>
        <w:t>División: Enfermeria, Dependencia: Estacion 2, Encargado Del Area: Bombero Juan García, Municipio: San Cristobal, Parroquia: La Concordia, Fecha: 2025-01-10, Hora: 06:56:00, Dirección: Prolongación de la quinta avenida a la altura del semáforo el terminal de pasajeros, Tipo De Procedimiento: Atención Local, Descripcion: Se le efectúa atención por deshidratación moderada, Personas Presentes: Carlos Manuel Guedes Fuentes (V-28021852) 23 años Masculino - [0]</w:t>
      </w:r>
    </w:p>
    <w:p>
      <w:r>
        <w:t>División: Enfermeria, Dependencia: Cuartel Central, Encargado Del Area: Lcdo Alejandro Andrade, Municipio: San Cristobal, Parroquia: Pedro Maria Morantes, Fecha: 2025-01-10, Hora: 08:30:00, Dirección: Avenida 19 de abril diagonal al obelisco de la colonia italiana., Tipo De Procedimiento: Atención Local, Descripcion: Se efectua en el área de enfermería atención local a usuario quien presenta síndrome alérgico, Personas Presentes: Carlos Ruiz (V-24820877) 30 años Masculino - [4126455055]</w:t>
      </w:r>
    </w:p>
    <w:p>
      <w:r>
        <w:t>División: Enfermeria, Dependencia: Cuartel Central, Encargado Del Area: Lcdo Alejandro Andrade, Municipio: San Cristobal, Parroquia: Pedro Maria Morantes, Fecha: 2025-01-10, Hora: 08:30:00, Dirección: Avenida 19 de abril diagonal al obelisco de la colonia italiana., Tipo De Procedimiento: Atención Local, Descripcion: Se efectúa en el área de enfermería atención local a usuario quien presenta síndrome alérgico, Personas Presentes: Juan Carlos Bello (V-17206102) 39 años Masculino - [2763554344]</w:t>
      </w:r>
    </w:p>
    <w:p>
      <w:r>
        <w:t>División: Enfermeria, Dependencia: Cuartel Central, Encargado Del Area: Lcda Evanny Contreras, Municipio: San Cristobal, Parroquia: Pedro Maria Morantes, Fecha: 2025-01-29, Hora: 16:59:00, Dirección: Av 19 de abril, Tipo De Procedimiento: Atención Local, Descripcion: Herida lacerante de bordes irregulares a nivel de la falange distal del laano izquierda, Personas Presentes: Pablo José Pintoreal (V-5673354) 60 años Masculino - [414290063]</w:t>
      </w:r>
    </w:p>
    <w:p>
      <w:r>
        <w:t>División: Enfermeria, Dependencia: Cuartel Central, Encargado Del Area: Lcdo Roger Rodriguez, Municipio: San Cristobal, Parroquia: Pedro Maria Morantes, Fecha: 2025-01-11, Hora: 16:30:00, Dirección: Avenida 19 de abril diagonal al obelisco de la colonia Italiana, Tipo De Procedimiento: Atención Local, Descripcion: Se suministro omeprazol 40mg vía oral por presentar gastritis, Personas Presentes: Jhony Cardenas (V-13892903) 45 años Masculino - [4247554030]</w:t>
      </w:r>
    </w:p>
    <w:p>
      <w:r>
        <w:t>División: Enfermeria, Dependencia: Estacion 2, Encargado Del Area: Bombero Moisés Manjarrez, Municipio: San Cristobal, Parroquia: La Concordia, Fecha: 2025-01-12, Hora: 03:30:00, Dirección: Carrera 7 calle 3 , vía pública, Tipo De Procedimiento: Atención Local, Descripcion: Dicha ciudadana presentaba lipotimia, se le efectúa la atención local y se le dan las recomendaciones del caso y se retira por sus propios medios, Personas Presentes: Karetzi Romero (V-20624468) 33 años Femenino - [0]</w:t>
      </w:r>
    </w:p>
    <w:p>
      <w:r>
        <w:t>División: Enfermeria, Dependencia: Estacion 2, Encargado Del Area: Sargento segundo Yohandry Castilla, Municipio: San Cristobal, Parroquia: La Concordia, Fecha: 2025-01-29, Hora: 17:00:00, Dirección: Barrio Veracruz calle 2 con carrera 6, Tipo De Procedimiento: Atención Local, Descripcion: Se realiza atención local a ciudadana de 33 años por presentarse, Personas Presentes: Nuvemar Zambrano Bernal (V-19597523) 33 años Femenino - [0]</w:t>
      </w:r>
    </w:p>
    <w:p>
      <w:r>
        <w:t>División: Enfermeria, Dependencia: Estacion 2, Encargado Del Area: Lcdo Jower Torres, Municipio: San Cristobal, Parroquia: La Concordia, Fecha: 2025-01-14, Hora: 09:40:00, Dirección: Barrio vera cruz vereda 6 salida terminal de pasajeros, Tipo De Procedimiento: Atención Local, Descripcion: paciente es valorada por el doctor Julio Campos por presentar celulitis. Se cumple indicaciones médica., Personas Presentes: Francis Díaz (V-28257862) 23 años Femenino - [4247098343]</w:t>
      </w:r>
    </w:p>
    <w:p>
      <w:r>
        <w:t>División: Enfermeria, Dependencia: Cuartel Central, Encargado Del Area: Lcdo Manuel Carrero, Municipio: San Cristobal, Parroquia: Pedro Maria Morantes, Fecha: 2025-01-14, Hora: 17:14:00, Dirección: Cuartel Central Obelisco, Tipo De Procedimiento: Atención Local, Descripcion: Se realiza atención Local por presentar síndrome emetico. Médico Jesús Casanova indica 500cc de sol 0.45% omeprazol 40mg y Ondasetron 8mg., Personas Presentes: Greisi Zambrano (V-27893233) 24 años Femenino - [4247072239]</w:t>
      </w:r>
    </w:p>
    <w:p>
      <w:r>
        <w:t>División: Enfermeria, Dependencia: Cuartel Central, Encargado Del Area: Lcdo Manuel Carrero, Municipio: San Cristobal, Parroquia: Pedro Maria Morantes, Fecha: 2025-01-15, Hora: 18:00:00, Dirección: Cuartel Central Obelisco, Tipo De Procedimiento: Atención Local, Descripcion: Se realiza atención Local por presentar síndrome emetico. Médico Jonathan Martinez indica Ondasetron 8mg., Personas Presentes: Greisi Zambrano (V-27893233) 24 años Femenino - [4247072239]</w:t>
      </w:r>
    </w:p>
    <w:p>
      <w:r>
        <w:t>División: Enfermeria, Dependencia: Cuartel Central, Encargado Del Area: Lcda Evanny Contreras, Municipio: San Cristobal, Parroquia: Pedro Maria Morantes, Fecha: 2025-01-16, Hora: 09:20:00, Dirección: Av 19 de abril frente al obelisco de los italianos, Tipo De Procedimiento: Atención Local, Descripcion: Extracción de una del dedo halux del pie izquierdo, Personas Presentes: Carlos José Ruben cortes (V-3197160) 80 años Femenino - [4120623391]</w:t>
      </w:r>
    </w:p>
    <w:p>
      <w:r>
        <w:t>División: Enfermeria, Dependencia: Cuartel Central, Encargado Del Area: Lcda Evanny Contreras, Municipio: San Cristobal, Parroquia: Pedro Maria Morantes, Fecha: 2025-01-16, Hora: 11:39:00, Dirección: Av 19 de abril frente al obelisco de los italianos, Tipo De Procedimiento: Atención Local, Descripcion: Paciente el cual ingresa por caída de su propia altura, el cual posterior a valoración médica con el Bronce 1 se administra tratamiento analgésico, Personas Presentes: Wilmer Duran (V-26493370) 26 años Masculino - [4160477385]</w:t>
      </w:r>
    </w:p>
    <w:p>
      <w:r>
        <w:t>División: Enfermeria, Dependencia: Cuartel Central, Encargado Del Area: Lcda Evanny Contreras, Municipio: San Cristobal, Parroquia: Pedro Maria Morantes, Fecha: 2025-01-16, Hora: 17:45:00, Dirección: Av 19 de abril, Tipo De Procedimiento: Atención Local, Descripcion: Paciente el cual ingresa por presentar deshidratacion moderada posterior a valoración médica se administrar tratamiento, Personas Presentes: José juaquin Teixeira (V-9145577) 90 años Masculino - [4141770623]</w:t>
      </w:r>
    </w:p>
    <w:p>
      <w:r>
        <w:t>División: Enfermeria, Dependencia: Cuartel Central, Encargado Del Area: Lcda Evanny Contreras, Municipio: San Cristobal, Parroquia: Pedro Maria Morantes, Fecha: 2025-01-17, Hora: 00:45:00, Dirección: Av 19 de abril, Tipo De Procedimiento: Atención Local, Descripcion: Ingresa por presentar coloco nefrótico, Personas Presentes: Freddy Bastos (V-11505308) 49 años Masculino - [4247060830]</w:t>
      </w:r>
    </w:p>
    <w:p>
      <w:r>
        <w:t>División: Enfermeria, Dependencia: Cuartel Central, Encargado Del Area: Lcdo Roger Rodriguez, Municipio: San Cristobal, Parroquia: Pedro Maria Morantes, Fecha: 2025-01-19, Hora: 09:29:00, Dirección: Avenida 19 de abril diagonal al obelisco de la colonia Italiana, Tipo De Procedimiento: Atención Local, Descripcion: De valora y cumplen 500ml de suero fisiológico vev por presentar Deshidratación moderada, Personas Presentes: Jhonatan Martinez (V-17896359) 40 años Masculino - [412641164]</w:t>
      </w:r>
    </w:p>
    <w:p>
      <w:r>
        <w:t>División: Enfermeria, Dependencia: Estacion 2, Encargado Del Area: Bombera Daniela Campos, Municipio: San Cristobal, Parroquia: La Concordia, Fecha: 2025-01-20, Hora: 17:30:00, Dirección: Barrio Veracruz carrera 6 con Calle 2 área enfermería, Tipo De Procedimiento: Atención Local, Descripcion: Presentar lumbalgia y cuál se le administra medicamentos indicados por el doctor Julio Campos, Personas Presentes: Angel Cruz (V-18835534) 36 años Masculino - [4147514250]</w:t>
      </w:r>
    </w:p>
    <w:p>
      <w:r>
        <w:t>División: Enfermeria, Dependencia: Cuartel Central, Encargado Del Area: Lcdo Manuel Carrero, Municipio: San Cristobal, Parroquia: Pedro Maria Morantes, Fecha: 2025-01-20, Hora: 19:00:00, Dirección: Cuartel Central Obelisco, Tipo De Procedimiento: Atención Local, Descripcion: Se realiza atención Local al ciudadano por presentar cuerpo extraño en ojo derecho, el médico Jonathan Martinez realiza lavado ocular., Personas Presentes: Luis Palencia (V-3568618) 73 años Masculino - [2763560037]</w:t>
      </w:r>
    </w:p>
    <w:p>
      <w:r>
        <w:t>División: Enfermeria, Dependencia: Estacion 2, Encargado Del Area: Bbra Daniela Campos, Municipio: San Cristobal, Parroquia: La Concordia, Fecha: 2025-01-21, Hora: 00:03:00, Dirección: Calle 10 frente a la iglesia santa rosa de lima, Tipo De Procedimiento: Atención Local, Descripcion: Se efectúa atención local por pie diabético, en el sitio el ciudadano  Omar Acevedo ci 5032041, Personas Presentes: Gregorio bermon Acevedo (V-5687479) 64 años Masculino - [0]</w:t>
      </w:r>
    </w:p>
    <w:p>
      <w:r>
        <w:t>División: Enfermeria, Dependencia: Cuartel Central, Encargado Del Area: Lcda Evanny Contreras, Municipio: San Cristobal, Parroquia: Pedro Maria Morantes, Fecha: 2025-01-21, Hora: 09:50:00, Dirección: Av 19 de abril, Tipo De Procedimiento: Atención Local, Descripcion: Adolecente la cual ingresa por presentar crisis migrañosa  la cual se encuentra en compañía de su progenitora Karelia Carpo  42 años de edad 15.547.597  posterior a valoración médica del Bronce 1. De administra tratamiento endovenoso, Personas Presentes: María Luisa Carpio (V-34385973) 12 años Femenino - [4247421589]</w:t>
      </w:r>
    </w:p>
    <w:p>
      <w:r>
        <w:t>División: Enfermeria, Dependencia: Cuartel Central, Encargado Del Area: Lcda Evanny Contreras, Municipio: San Cristobal, Parroquia: Pedro Maria Morantes, Fecha: 2025-01-25, Hora: 10:30:00, Dirección: Av 19 de abril, Tipo De Procedimiento: Atención Local, Descripcion: Paciente masculino el cual ingresa por presentar arenilla a nivel ocular , el bronce de guardia procede a realizar lavado, Personas Presentes: Sair Colmenares (V-30724100) 22 años Masculino - [4147579621]</w:t>
      </w:r>
    </w:p>
    <w:p>
      <w:r>
        <w:t>División: Enfermeria, Dependencia: Cuartel Central, Encargado Del Area: Lcda Evanny Contreras, Municipio: San Cristobal, Parroquia: Pedro Maria Morantes, Fecha: 2025-01-26, Hora: 09:55:00, Dirección: Barrio libertador carrera 1 casa 1-50, Tipo De Procedimiento: Atención Local, Descripcion: Se efectua Atención domiciliaria a la ciudadana por presentar estatus convulsivo  no presenciado por los familiares , al momento de valoración se observa en estado de estupor se procede a valoración con T/A 100/80 mmhg , se le cumplen ordenes médicas, Personas Presentes: Angie caterine Cardenas Márquez (V-30443462) 22 años Femenino - [4147355904]</w:t>
      </w:r>
    </w:p>
    <w:p>
      <w:r>
        <w:t>División: Enfermeria, Dependencia: Cuartel Central, Encargado Del Area: Lcdo Jower Torres, Municipio: San Cristobal, Parroquia: Pedro Maria Morantes, Fecha: 2025-01-27, Hora: 00:55:00, Dirección: Avenida 19 de abril cuartel Central, Tipo De Procedimiento: Atención Local, Descripcion: es valorado por el bronce de guardia por presentar: intoxicación medicamentosa., Personas Presentes: Isair Castro (V-27675073) 24 años Masculino - [4147225731]</w:t>
      </w:r>
    </w:p>
    <w:p>
      <w:r>
        <w:t>División: Enfermeria, Dependencia: Cuartel Central, Encargado Del Area: Lcdo Roger Rodriguez, Municipio: San Cristobal, Parroquia: Pedro Maria Morantes, Fecha: 2025-01-27, Hora: 21:25:00, Dirección: Avenida 19 de abril diagonal al obelisco de la colonia Italiana, Tipo De Procedimiento: Atención Local, Descripcion: Se realiza valoración y tratamiento con budesonida indicada por el Dr campos., Personas Presentes: Isais Castro (V-27675073) 24 años Masculino - [4147225731]</w:t>
      </w:r>
    </w:p>
    <w:p>
      <w:r>
        <w:t>División: Enfermeria, Dependencia: Cuartel Central, Encargado Del Area: Lcda Evanny Contreras, Municipio: San Cristobal, Parroquia: Pedro Maria Morantes, Fecha: 2025-01-28, Hora: 18:13:00, Dirección: Av 19 de abril, Tipo De Procedimiento: Atención Local, Descripcion: Intoxicación alimenticia, Personas Presentes: Alejandra Ruiz (V-21413296) 33 años Femenino - [4147540718]</w:t>
      </w:r>
    </w:p>
    <w:p>
      <w:r>
        <w:t>División: Enfermeria, Dependencia: Estacion 2, Encargado Del Area: Sargento Segundo Yohandry Castilla, Municipio: San Cristobal, Parroquia: La Concordia, Fecha: 2025-01-30, Hora: 12:07:00, Dirección: Barrio Veracruz calle 2 con carrera 6, Tipo De Procedimiento: Atención Local, Descripcion: Se efectúa atención local a la Bombera Daniela Campos por  presentar intoxicación alimenticia, Personas Presentes: Daniela Campos (V-24777367) 28 años Femenino - [4247083876]</w:t>
      </w:r>
    </w:p>
    <w:p>
      <w:r>
        <w:t>División: Enfermeria, Dependencia: Cuartel Central, Encargado Del Area: Lcdo Manuel Carrero, Municipio: San Cristobal, Parroquia: Pedro Maria Morantes, Fecha: 2025-01-30, Hora: 15:00:00, Dirección: Cuartel Central Obelisco, Tipo De Procedimiento: Atención Local, Descripcion: Se realiza atención Local por presentar luxación en hombro derecho, el medico Julio Campos realiza tracción e inmovilización del mismo., Personas Presentes: Steve Sánchez (V-27989186) 26 años Masculino - [0]</w:t>
      </w:r>
    </w:p>
    <w:p>
      <w:r>
        <w:t>División: Enfermeria, Dependencia: Cuartel Central, Encargado Del Area: Lcdo Jower Torres, Municipio: San Cristobal, Parroquia: Pedro Maria Morantes, Fecha: 2025-01-31, Hora: 19:05:00, Dirección: Avenida 19 de abril cuartel Central, Tipo De Procedimiento: Atención Local, Descripcion: Se efectúa atención indicada por el doctor Juan Carlos Morera por presentar:  litiasis vesicular (en estudio) Se cumple tratamiento., Personas Presentes: Jhonatan Contreras (V-16231360) 41 años Masculino - [4247137679]</w:t>
      </w:r>
    </w:p>
    <w:p>
      <w:r>
        <w:t>División: Enfermeria, Dependencia: Cuartel Central, Encargado Del Area: Lcdo Jower Torres, Municipio: San Cristobal, Parroquia: Pedro Maria Morantes, Fecha: 2025-01-31, Hora: 22:42:00, Dirección: Avenida 19 de abril cuartel Central, Tipo De Procedimiento: Atención Local, Descripcion: Se efectúa atención local, es valorado por el bronce de guardia por presentar: Etilismo agudo, Personas Presentes: Pedro Sánchez (V-9234657) 60 años Masculino - [2763942016]</w:t>
      </w:r>
    </w:p>
    <w:p>
      <w:pPr>
        <w:pStyle w:val="Heading4"/>
      </w:pPr>
      <w:r>
        <w:t>Tipo de Procedimiento: Cuantificación de Signos Vitales</w:t>
      </w:r>
    </w:p>
    <w:p>
      <w:r>
        <w:t>División: Enfermeria, Dependencia: Estacion 2, Encargado Del Area: Lcdo Jower Torres, Municipio: San Cristobal, Parroquia: La Concordia, Fecha: 2025-01-02, Hora: 13:05:00, Dirección: Barrio vera cruz vereda 6 salida del terminal de pasajeros, Tipo De Procedimiento: Cuantificación de Signos Vitales, Descripcion: Se efectúa cuantificación de presión arterial valor 130/80mmhg, Personas Presentes: Simón Duarte (V-12644283) 39 años Masculino - [4114101872]</w:t>
      </w:r>
    </w:p>
    <w:p>
      <w:r>
        <w:t>División: Enfermeria, Dependencia: Cuartel Central, Encargado Del Area: Lcdo Roger Rodriguez, Municipio: San Cristobal, Parroquia: Pedro Maria Morantes, Fecha: 2025-01-07, Hora: 09:47:00, Dirección: Avenida 19 de abril diagonal al obelisco de la colonia Italiana, Tipo De Procedimiento: Cuantificación de Signos Vitales, Descripcion: Se reporto una temperatura corporal de 37.1°c, Personas Presentes: Belkis Ramirez (V-11772506) 50 años Femenino - [4147570462]</w:t>
      </w:r>
    </w:p>
    <w:p>
      <w:pPr>
        <w:pStyle w:val="Heading4"/>
      </w:pPr>
      <w:r>
        <w:t>Tipo de Procedimiento: Administración de Medicamentos</w:t>
      </w:r>
    </w:p>
    <w:p>
      <w:r>
        <w:t>División: Enfermeria, Dependencia: Cuartel Central, Encargado Del Area: Lcdo Manuel Carrero, Municipio: San Cristobal, Parroquia: Pedro Maria Morantes, Fecha: 2025-01-02, Hora: 12:20:00, Dirección: Cuartel Central Obelisco, Tipo De Procedimiento: Administración de Medicamentos, Descripcion: se realiza administración de tratamiento analgésico Endovenoso al ciudadano Ilvin Rincón de 54 años C.I: 10.168.733. indicado por el médico Gerardo Sánchez., Personas Presentes: Ilvin Rincón (V-10168733) 54 años Masculino - [4269293482]</w:t>
      </w:r>
    </w:p>
    <w:p>
      <w:r>
        <w:t>División: Enfermeria, Dependencia: Cuartel Central, Encargado Del Area: Lcdo Manuel Carrero, Municipio: San Cristobal, Parroquia: Pedro Maria Morantes, Fecha: 2025-01-02, Hora: 14:20:00, Dirección: Cuartel Central Obelisco, Tipo De Procedimiento: Administración de Medicamentos, Descripcion: se realiza administración de tratamiento antibiótico Endovenoso a la ciudadana Shirley Bautista de 45 años C.I: 14.504.966. indicado por la médico familiar Elvia Tovar CMT: 2468., Personas Presentes: Shirley Bautista (V-14504966) 45 años Femenino - [4247264721]</w:t>
      </w:r>
    </w:p>
    <w:p>
      <w:r>
        <w:t>División: Enfermeria, Dependencia: Cuartel Central, Encargado Del Area: Lcdo Manuel Carrero, Municipio: San Cristobal, Parroquia: Pedro Maria Morantes, Fecha: 2025-01-02, Hora: 16:00:00, Dirección: Cuartel Central Obelisco, Tipo De Procedimiento: Administración de Medicamentos, Descripcion: se realiza administración de tratamiento intramuscular (Miovit) al ciudadano Sanyer Andrade de 16 años C.I: 33.214.812. indicado por el médico Jonathan Martinez., Personas Presentes: Sanyer Andrade (V-33214812) 16 años Masculino - [0]</w:t>
      </w:r>
    </w:p>
    <w:p>
      <w:r>
        <w:t>División: Enfermeria, Dependencia: Cuartel Central, Encargado Del Area: Lcdo Manuel Carrero, Municipio: San Cristobal, Parroquia: Pedro Maria Morantes, Fecha: 2025-01-04, Hora: 09:09:00, Dirección: Cuartel Central Obelisco, Tipo De Procedimiento: Administración de Medicamentos, Descripcion: se realiza administración de tratamiento antibiótico intramuscular al ciudadano Gonzalo Jaimes de 49 años C.I: 9.953.324. indicado por el médico Jesús Casanova., Personas Presentes: Gonzalo Jaimes (V-9953324) 49 años Masculino - [0]</w:t>
      </w:r>
    </w:p>
    <w:p>
      <w:r>
        <w:t>División: Enfermeria, Dependencia: Cuartel Central, Encargado Del Area: Lcdo Manuel Carrero, Municipio: San Cristobal, Parroquia: Pedro Maria Morantes, Fecha: 2025-01-04, Hora: 11:20:00, Dirección: Cuartel Central Obelisco, Tipo De Procedimiento: Administración de Medicamentos, Descripcion: Se realiza Administración de Tratamiento intramuscular (miovit) al ciudadano Guillermo Jiménez de 67  años de edad C.I: 5.405.210. indicado por la médico Yaneth Romero CMT:4882., Personas Presentes: Guillermo Jiménez (V-5405210) 67 años Masculino - [4247047532]</w:t>
      </w:r>
    </w:p>
    <w:p>
      <w:r>
        <w:t>División: Enfermeria, Dependencia: Cuartel Central, Encargado Del Area: Lcdo Manuel Carrero, Municipio: San Cristobal, Parroquia: Pedro Maria Morantes, Fecha: 2025-01-06, Hora: 19:40:00, Dirección: Cuartel Central Obelisco, Tipo De Procedimiento: Administración de Medicamentos, Descripcion: se realiza administración de tratamiento analgésico intramuscular (Ketoprofeno) indicado por el médico Juan Morera CMT: 5671., Personas Presentes: Miguel Corredor (V-10165993) 55 años Masculino - [4169733028]</w:t>
      </w:r>
    </w:p>
    <w:p>
      <w:r>
        <w:t>División: Enfermeria, Dependencia: Cuartel Central, Encargado Del Area: Lcdo Roger Rodriguez, Municipio: San Cristobal, Parroquia: Pedro Maria Morantes, Fecha: 2025-01-07, Hora: 18:30:00, Dirección: Avenida 19 de abril diagonal al obelisco de la colonia Italiana, Tipo De Procedimiento: Administración de Medicamentos, Descripcion: Se cumple Betaduo ® indicado por médico privado, Personas Presentes: Yadira García (V-5646191) 63 años Femenino - [4147344758]</w:t>
      </w:r>
    </w:p>
    <w:p>
      <w:r>
        <w:t>División: Enfermeria, Dependencia: Cuartel Central, Encargado Del Area: Lcdo Alejandro Andrade, Municipio: San Cristobal, Parroquia: Pedro Maria Morantes, Fecha: 2025-01-10, Hora: 11:30:00, Dirección: Avenida 19 de abril diagonal al obelisco de la colonia italiana., Tipo De Procedimiento: Administración de Medicamentos, Descripcion: Se efectúa en el área de enfermería administración de medicamento intramuscular como tratamiento ambulatorio., Personas Presentes: Angel Castro (V-9236319) 69 años Masculino - [4147064990]</w:t>
      </w:r>
    </w:p>
    <w:p>
      <w:r>
        <w:t>División: Enfermeria, Dependencia: Estacion 2, Encargado Del Area: Bombero Moisés manjarrez, Municipio: San Cristobal, Parroquia: La Concordia, Fecha: 2025-01-11, Hora: 13:30:00, Dirección: Estación 2 calle 3 con carrera 6 del barrio Vera cruz, Tipo De Procedimiento: Administración de Medicamentos, Descripcion: Se le administra una ampolla de complejo B vía intramuscular indicado por la doctora hilaryt escalante MPPS: 124854, Personas Presentes: William Duque (V-9127827) 61 años Masculino - [0]</w:t>
      </w:r>
    </w:p>
    <w:p>
      <w:r>
        <w:t>División: Enfermeria, Dependencia: Cuartel Central, Encargado Del Area: Lcdo Roger Rodriguez, Municipio: San Cristobal, Parroquia: Pedro Maria Morantes, Fecha: 2025-01-11, Hora: 17:00:00, Dirección: Avenida 19 de abril diagonal al obelisco de la colonia Italiana, Tipo De Procedimiento: Administración de Medicamentos, Descripcion: Se cumple complejo vitamínico EV indicado por médico privado, Personas Presentes: Jhoana Peñaloza (V-15241838) 41 años Femenino - [4149717227]</w:t>
      </w:r>
    </w:p>
    <w:p>
      <w:r>
        <w:t>División: Enfermeria, Dependencia: Cuartel Central, Encargado Del Area: Lcdo Roger Rodriguez, Municipio: San Cristobal, Parroquia: Pedro Maria Morantes, Fecha: 2025-01-11, Hora: 17:10:00, Dirección: Avenida 19 de abril diagonal al obelisco de la colonia Italiana, Tipo De Procedimiento: Administración de Medicamentos, Descripcion: Se cumple completo vitamínico EV indicado por médico privado, Personas Presentes: Arelis Peñaloza (V-17645189) 38 años Femenino - [4149766781]</w:t>
      </w:r>
    </w:p>
    <w:p>
      <w:r>
        <w:t>División: Enfermeria, Dependencia: Cuartel Central, Encargado Del Area: Lcdo Alejandro Andrade, Municipio: San Cristobal, Parroquia: Pedro Maria Morantes, Fecha: 2025-01-12, Hora: 17:51:00, Dirección: Avenida 19 de abril diagonal al obelisco de la colonia italiana., Tipo De Procedimiento: Administración de Medicamentos, Descripcion: Se efectúa en el área de enfermería administración de medicamento intramuscular como tratamiento ambulatorio., Personas Presentes: Daniel Romero (V-14752402) 43 años Masculino - [4247287638]</w:t>
      </w:r>
    </w:p>
    <w:p>
      <w:r>
        <w:t>División: Enfermeria, Dependencia: Cuartel Central, Encargado Del Area: Lcda Evanny Contreras, Municipio: San Cristobal, Parroquia: Pedro Maria Morantes, Fecha: 2025-01-17, Hora: 19:31:00, Dirección: Av 19 de abril, Tipo De Procedimiento: Administración de Medicamentos, Descripcion: Adolecente el cual se encuentra en compañía de su progenitora CAROLINA ROLDAN  48 años c.i: 12.970.284 la cual se le cumple Tratamiento intramuscular bencetazil, Personas Presentes: Maria Zambrano (V-34910819) 12 años Femenino - [4121267530]</w:t>
      </w:r>
    </w:p>
    <w:p>
      <w:r>
        <w:t>División: Enfermeria, Dependencia: Estacion 2, Encargado Del Area: Bbra Daniela Campos, Municipio: San Cristobal, Parroquia: La Concordia, Fecha: 2025-01-20, Hora: 21:02:00, Dirección: Estación 2, Tipo De Procedimiento: Administración de Medicamentos, Descripcion: Admind de diclofenaco indicado por el Julio Campos por presentar lumbalgia, Personas Presentes: Angel Cruz (V-18835534) 36 años Masculino - [0]</w:t>
      </w:r>
    </w:p>
    <w:p>
      <w:r>
        <w:t>División: Enfermeria, Dependencia: Cuartel Central, Encargado Del Area: Lcda Evanny Contreras, Municipio: San Cristobal, Parroquia: Pedro Maria Morantes, Fecha: 2025-01-21, Hora: 16:01:00, Dirección: Av 19 de abril, Tipo De Procedimiento: Administración de Medicamentos, Descripcion: Se efectua la administración de tratamiento intramuscular indicado por la Dra Francy Chacón MPPS 51075  en compañía de su progenitora la sra Vanesa Guerrero 38 años ci: 17.527.066, Personas Presentes: Valery Luzón (V-0) 14 años Femenino - [4147195402]</w:t>
      </w:r>
    </w:p>
    <w:p>
      <w:r>
        <w:t>División: Enfermeria, Dependencia: Cuartel Central, Encargado Del Area: Lcda Evanny Contreras, Municipio: San Cristobal, Parroquia: Pedro Maria Morantes, Fecha: 2025-01-21, Hora: 20:30:00, Dirección: Av 19 de abril, Tipo De Procedimiento: Administración de Medicamentos, Descripcion: Tratamiento endovenoso indicado por la dra silva moreno MPPS 92485, Personas Presentes: Deimar Galaviz (V-11497099) 50 años Femenino - [4149715221]</w:t>
      </w:r>
    </w:p>
    <w:p>
      <w:r>
        <w:t>División: Enfermeria, Dependencia: Cuartel Central, Encargado Del Area: Lcda Evanny Contreras, Municipio: San Cristobal, Parroquia: Pedro Maria Morantes, Fecha: 2025-01-21, Hora: 20:55:00, Dirección: Av 19 de abril, Tipo De Procedimiento: Administración de Medicamentos, Descripcion: Tratamiento indicado por el dr emer Ferreira MPPS 81687 traumatólogo, Personas Presentes: Robin García (V-14282553) 44 años Masculino - [4147029475]</w:t>
      </w:r>
    </w:p>
    <w:p>
      <w:r>
        <w:t>División: Enfermeria, Dependencia: Cuartel Central, Encargado Del Area: Bombera Daniela Campos, Municipio: San Cristobal, Parroquia: Pedro Maria Morantes, Fecha: 2025-01-24, Hora: 17:30:00, Dirección: Avenida 19 abril diagonal al obelisco los italianos, Tipo De Procedimiento: Administración de Medicamentos, Descripcion: Se le administra hidratación con solución Glucofisiologica al adolescente de 14 por presentar crisis de ansiedad, Personas Presentes: Jesús Elías Duque Molina (V-34098859) 14 años Masculino - [4161199226]</w:t>
      </w:r>
    </w:p>
    <w:p>
      <w:r>
        <w:t>División: Enfermeria, Dependencia: Cuartel Central, Encargado Del Area: Bombera Daniela Campos, Municipio: San Cristobal, Parroquia: Pedro Maria Morantes, Fecha: 2025-01-24, Hora: 18:30:00, Dirección: Avenida 19 de abril diagonal al obelisco de los italianos, Tipo De Procedimiento: Administración de Medicamentos, Descripcion: Se administra tratamiento al ciudadano de 63 años de edad por presentar cólico biliar tratamiento indicado por el doctor Jesús Casanova, Personas Presentes: Darío Uzcategui (V-5782567) 63 años Masculino - [4149775880]</w:t>
      </w:r>
    </w:p>
    <w:p>
      <w:r>
        <w:t>División: Enfermeria, Dependencia: Cuartel Central, Encargado Del Area: Bombera Daniela Campos, Municipio: San Cristobal, Parroquia: Pedro Maria Morantes, Fecha: 2025-01-24, Hora: 22:05:00, Dirección: Avenida 19 abril diagonal al obelisco de los italianos, Tipo De Procedimiento: Administración de Medicamentos, Descripcion: Se le administra bomba analgésica con solución 0,9% dipirona ketoprofeno dexametasona y ondasetron indicada por el doctor Jesús Casanova por presentar cefalea tipo migrañosa, Personas Presentes: Eliana Suárez (V-19118176) 37 años Femenino - [4227645884]</w:t>
      </w:r>
    </w:p>
    <w:p>
      <w:r>
        <w:t>División: Enfermeria, Dependencia: Cuartel Central, Encargado Del Area: Lcdo Jower Torres, Municipio: San Cristobal, Parroquia: Pedro Maria Morantes, Fecha: 2025-01-26, Hora: 21:00:00, Dirección: Avenida 19 de abril cuartel Central, Tipo De Procedimiento: Administración de Medicamentos, Descripcion: Se cumple tratamiento indicado el Dr. Juan Carlos Morera  por presentar: infección de tracto Urinario, Personas Presentes: Freddy Chacon (V-5667389) 64 años Masculino - [4148423284]</w:t>
      </w:r>
    </w:p>
    <w:p>
      <w:pPr>
        <w:pStyle w:val="Heading4"/>
      </w:pPr>
      <w:r>
        <w:t>Tipo de Procedimiento: Aerosolterapia</w:t>
      </w:r>
    </w:p>
    <w:p>
      <w:r>
        <w:t>División: Enfermeria, Dependencia: Estacion 2, Encargado Del Area: Lcdo Jower Torres, Municipio: San Cristobal, Parroquia: La Concordia, Fecha: 2025-01-02, Hora: 18:25:00, Dirección: Barrio vera Cruz calle 3 con carrera 6, Tipo De Procedimiento: Aerosolterapia, Descripcion: se efectúa Cuantificación Aerosolterapia indicada por la Dra. Mary Rojas MPPS: 47093, por presentar infección de vías respiratoria baja.  Tratamiento propio, Personas Presentes: Verónica Cuevas (V-16228734) 40 años Femenino - [4247239536]</w:t>
      </w:r>
    </w:p>
    <w:p>
      <w:r>
        <w:t>División: Enfermeria, Dependencia: Cuartel Central, Encargado Del Area: Lcdo Roger Rodriguez, Municipio: San Cristobal, Parroquia: Pedro Maria Morantes, Fecha: 2025-01-07, Hora: 18:50:00, Dirección: Avenida 19 de abril diagonal al obelisco de la colonia Italiana, Tipo De Procedimiento: Aerosolterapia, Descripcion: Se realizan nebuloterapias indicadas por médico de guardia, Personas Presentes: Franklin Mendoza (V-12230478) 49 años Masculino - [4247204174]</w:t>
      </w:r>
    </w:p>
    <w:p>
      <w:r>
        <w:t>División: Enfermeria, Dependencia: Cuartel Central, Encargado Del Area: Lcdo Alejandro Andrade, Municipio: San Cristobal, Parroquia: Pedro Maria Morantes, Fecha: 2025-01-08, Hora: 11:31:00, Dirección: Avenida 19 de abril diagonal al obelisco de la colonia italiana., Tipo De Procedimiento: Aerosolterapia, Descripcion: Se efectúa en el área de enfermería aerosol terapia como tratamiento ambulatorio., Personas Presentes: Franklin Mendoza (V-12230748) 49 años Masculino - [4247204174]</w:t>
      </w:r>
    </w:p>
    <w:p>
      <w:r>
        <w:t>División: Enfermeria, Dependencia: Cuartel Central, Encargado Del Area: Lcdo Alejandro Andrade, Municipio: San Cristobal, Parroquia: Pedro Maria Morantes, Fecha: 2025-01-12, Hora: 10:45:00, Dirección: Avenida 19 de abril diagonal al obelisco de la colonia italiana., Tipo De Procedimiento: Aerosolterapia, Descripcion: Se efectúa en el área de enfermería aerosol terapia como tratamiento ambulatorio., Personas Presentes: Erasmo Marquez (V-28066489) 43 años Masculino - [2763515940]</w:t>
      </w:r>
    </w:p>
    <w:p>
      <w:r>
        <w:t>División: Enfermeria, Dependencia: Cuartel Central, Encargado Del Area: Lcdo Manuel Carrero, Municipio: San Cristobal, Parroquia: Pedro Maria Morantes, Fecha: 2025-01-14, Hora: 18:19:00, Dirección: Cuartel Central Obelisco, Tipo De Procedimiento: Aerosolterapia, Descripcion: se realiza Aerosolterapia por presentar infección de vías respiratorias. Indicado por médico Rossana Burgos MPPS:169617, Personas Presentes: Erasmo Márquez (V-2802489) 83 años Masculino - [0]</w:t>
      </w:r>
    </w:p>
    <w:p>
      <w:r>
        <w:t>División: Enfermeria, Dependencia: Cuartel Central, Encargado Del Area: Lcda Evanny Contreras, Municipio: San Cristobal, Parroquia: Pedro Maria Morantes, Fecha: 2025-01-16, Hora: 18:45:00, Dirección: Av 19 de abril, Tipo De Procedimiento: Aerosolterapia, Descripcion: Aerosol terapia indicada por la Dra Rasana Burgos MPPS 169617, Personas Presentes: Erasmo Marquez (V-2806489) 83 años Masculino - [4147273258]</w:t>
      </w:r>
    </w:p>
    <w:p>
      <w:r>
        <w:t>División: Enfermeria, Dependencia: Cuartel Central, Encargado Del Area: Lcda Evanny Contreras, Municipio: San Cristobal, Parroquia: Pedro Maria Morantes, Fecha: 2025-01-16, Hora: 20:29:00, Dirección: Av 19 de abril, Tipo De Procedimiento: Aerosolterapia, Descripcion: Tratamiento indicado por la Dra yonmar colmenares CMT 5014 pediatra fundación Juan de Dios , pre- escolar la cual ingresa en compañía de su progenitor Leonel Jara 34 años C.I: 19.502.506, Personas Presentes: Ivana Jara (V-0) 2 años Femenino - [4247293006]</w:t>
      </w:r>
    </w:p>
    <w:p>
      <w:r>
        <w:t>División: Enfermeria, Dependencia: Cuartel Central, Encargado Del Area: Lcda Evanny Contreras, Municipio: San Cristobal, Parroquia: Pedro Maria Morantes, Fecha: 2025-01-17, Hora: 08:35:00, Dirección: Av 19 de abril, Tipo De Procedimiento: Aerosolterapia, Descripcion: Tratamiento indicado por la Dra Yanmar colmenares CMT 5014 pediatra la cual ingresa en compañía de su progenitor Leonel Jara 34 años de edad 19502506, Personas Presentes: Ivana Jara (V-0) 2 años Femenino - [4247293006]</w:t>
      </w:r>
    </w:p>
    <w:p>
      <w:r>
        <w:t>División: Enfermeria, Dependencia: Cuartel Central, Encargado Del Area: Lcda Evanny Contreras, Municipio: San Cristobal, Parroquia: Pedro Maria Morantes, Fecha: 2025-01-28, Hora: 08:00:00, Dirección: Av 19 de abril, Tipo De Procedimiento: Aerosolterapia, Descripcion: Tratamiento indicado por el Dr julio campos, Personas Presentes: Antonio Briceño (V-12235511) 48 años Masculino - [4247046259]</w:t>
      </w:r>
    </w:p>
    <w:p>
      <w:r>
        <w:t>División: Enfermeria, Dependencia: Cuartel Central, Encargado Del Area: Lcda Evanny Contreras, Municipio: San Cristobal, Parroquia: Pedro Maria Morantes, Fecha: 2025-01-28, Hora: 15:19:00, Dirección: Av 19 de abril, Tipo De Procedimiento: Aerosolterapia, Descripcion: Tratamiento indicado por el dr julio campos, Personas Presentes: Isay Castro (V-27675073) 24 años Masculino - [4147225731]</w:t>
      </w:r>
    </w:p>
    <w:p>
      <w:r>
        <w:t>División: Enfermeria, Dependencia: Cuartel Central, Encargado Del Area: Bombera Daniela Campos, Municipio: San Cristobal, Parroquia: Pedro Maria Morantes, Fecha: 2025-01-28, Hora: 20:30:00, Dirección: Avenida 19 de abril diagonal al obelisco de los italianos, Tipo De Procedimiento: Aerosolterapia, Descripcion: Se realiza aerosolterapia bajo indicaciones médicas, Personas Presentes: Isaic Castro (V-27675073) 24 años Masculino - [4147225731]</w:t>
      </w:r>
    </w:p>
    <w:p>
      <w:r>
        <w:t>División: Enfermeria, Dependencia: Cuartel Central, Encargado Del Area: Bombera Daniela Campos, Municipio: San Cristobal, Parroquia: Pedro Maria Morantes, Fecha: 2025-01-28, Hora: 21:00:00, Dirección: Avenida 19 abril diagonal al obelisco de los italianos, Tipo De Procedimiento: Aerosolterapia, Descripcion: Se realiza aerosolterapia por indicaciones médicas, Personas Presentes: Antonio Briceño (V-12235511) 48 años Masculino - [4247046259]</w:t>
      </w:r>
    </w:p>
    <w:p>
      <w:r>
        <w:t>División: Enfermeria, Dependencia: Cuartel Central, Encargado Del Area: Lcda Evanny Contreras, Municipio: San Cristobal, Parroquia: Pedro Maria Morantes, Fecha: 2025-01-29, Hora: 11:21:00, Dirección: Av 19 de abril, Tipo De Procedimiento: Aerosolterapia, Descripcion: Tratamiento indicado por el dr julio campos, Personas Presentes: Antonio Briceño (V-12235511) 48 años Masculino - [4247046259]</w:t>
      </w:r>
    </w:p>
    <w:p>
      <w:r>
        <w:t>División: Enfermeria, Dependencia: Cuartel Central, Encargado Del Area: Lcda Evanny Contreras, Municipio: San Cristobal, Parroquia: Pedro Maria Morantes, Fecha: 2025-01-29, Hora: 11:44:00, Dirección: Av 19 de abril, Tipo De Procedimiento: Aerosolterapia, Descripcion: Tratamiento indicado por el dr julio campos, Personas Presentes: Isay Castro (V-27675073) 24 años Masculino - [4147225731]</w:t>
      </w:r>
    </w:p>
    <w:p>
      <w:r>
        <w:t>División: Enfermeria, Dependencia: Cuartel Central, Encargado Del Area: Lcdo Manuel Carrero, Municipio: San Cristobal, Parroquia: Pedro Maria Morantes, Fecha: 2025-01-30, Hora: 17:52:00, Dirección: Cuartel Central Obelisco, Tipo De Procedimiento: Aerosolterapia, Descripcion: Aerosolterapia Budesonida indicado por el Médico Julio Campos, Personas Presentes: Isai Castro (V-27675073) 24 años Masculino - [4147225731]</w:t>
      </w:r>
    </w:p>
    <w:p>
      <w:r>
        <w:t>División: Enfermeria, Dependencia: Cuartel Central, Encargado Del Area: Lcdo Jower Torres, Municipio: San Cristobal, Parroquia: Pedro Maria Morantes, Fecha: 2025-01-31, Hora: 16:25:00, Dirección: Avenida 19 de abril cuartel Central, Tipo De Procedimiento: Aerosolterapia, Descripcion: Se efectúa atención indicada por el doctor Julio Campos por presentar: infección de vías respiratoria bajas., Personas Presentes: Isair Castro (V-27675073) 24 años Masculino - [4147225731]</w:t>
      </w:r>
    </w:p>
    <w:p>
      <w:pPr>
        <w:pStyle w:val="Heading4"/>
      </w:pPr>
      <w:r>
        <w:t>Tipo de Procedimiento: Cuantificación de Presión Arterial</w:t>
      </w:r>
    </w:p>
    <w:p>
      <w:r>
        <w:t>División: Enfermeria, Dependencia: Estacion 2, Encargado Del Area: Lcdo Jower Torres, Municipio: San Cristobal, Parroquia: La Concordia, Fecha: 2025-01-02, Hora: 19:45:00, Dirección: Vereda Veracruz terminal de pasajeros, Tipo De Procedimiento: Cuantificación de Presión Arterial, Descripcion: se efectúa Cuantificación de presión arterial 130/70mmhg., Personas Presentes: Franklin Bustamante (V-13550523) 47 años Masculino - [4244787519]</w:t>
      </w:r>
    </w:p>
    <w:p>
      <w:r>
        <w:t>División: Enfermeria, Dependencia: Cuartel Central, Encargado Del Area: Lcdo Roger Rodriguez, Municipio: San Cristobal, Parroquia: Pedro Maria Morantes, Fecha: 2025-01-03, Hora: 19:09:00, Dirección: Avenida 19 de abril diagonal al obelisco de la colonia Italiana, Tipo De Procedimiento: Cuantificación de Presión Arterial, Descripcion: Se reporto una presión arterial de 136/84mmhg, Personas Presentes: Alexabeth Quintero (V-10174013) 53 años Femenino - [4140755190]</w:t>
      </w:r>
    </w:p>
    <w:p>
      <w:r>
        <w:t>División: Enfermeria, Dependencia: Cuartel Central, Encargado Del Area: Lcdo Manuel Carrero, Municipio: San Cristobal, Parroquia: Pedro Maria Morantes, Fecha: 2025-01-04, Hora: 08:40:00, Dirección: Cuartel Central Obelisco, Tipo De Procedimiento: Cuantificación de Presión Arterial, Descripcion: Se realiza cuántificacion de presión arterial a la ciudadana Ana Ramírez de 53 años de edad C.I: 10.174.013. por control, Valores: 138/88 mmHg., Personas Presentes: Ana Ramirez (V-10174013) 53 años Femenino - [4140755190]</w:t>
      </w:r>
    </w:p>
    <w:p>
      <w:r>
        <w:t>División: Enfermeria, Dependencia: Cuartel Central, Encargado Del Area: Lcda Evanny Contreras, Municipio: San Cristobal, Parroquia: Pedro Maria Morantes, Fecha: 2025-01-05, Hora: 08:42:00, Dirección: Av 19 de abril frente al obelisco de los Italianos, Tipo De Procedimiento: Cuantificación de Presión Arterial, Descripcion: Control diario de tensión arterial 130/80 mmhg, Personas Presentes: Ana Isabel Ramirez (V-10174013) 53 años Femenino - [4140755190]</w:t>
      </w:r>
    </w:p>
    <w:p>
      <w:r>
        <w:t>División: Enfermeria, Dependencia: Cuartel Central, Encargado Del Area: Lcdo Manuel Carrero, Municipio: San Cristobal, Parroquia: Pedro Maria Morantes, Fecha: 2025-01-06, Hora: 10:20:00, Dirección: Cuartel Central Obelisco, Tipo De Procedimiento: Cuantificación de Presión Arterial, Descripcion: Se realiza cuántificacion de presión arterial al ciudadano Guillermo Jiménez de 67 años de edad C.I: 5.405.210. por control, Valores: 136/90mmHg., Personas Presentes: Guillermo Jiménez (V-5405210) 67 años Masculino - [4247047532]</w:t>
      </w:r>
    </w:p>
    <w:p>
      <w:r>
        <w:t>División: Enfermeria, Dependencia: Estacion 2, Encargado Del Area: Lcdo Jower Torres, Municipio: San Cristobal, Parroquia: La Concordia, Fecha: 2025-01-06, Hora: 14:00:00, Dirección: Barrio vera cruz, carrera 6 con calle 3., Tipo De Procedimiento: Cuantificación de Presión Arterial, Descripcion: Se efectúa cuantificación de presión arterial, valor 120/80mmhg., Personas Presentes: Nely Moreno (V-10148581) 60 años Femenino - [4120934530]</w:t>
      </w:r>
    </w:p>
    <w:p>
      <w:r>
        <w:t>División: Enfermeria, Dependencia: Cuartel Central, Encargado Del Area: Lcdo Manuel Carrero, Municipio: San Cristobal, Parroquia: Pedro Maria Morantes, Fecha: 2025-01-06, Hora: 15:40:00, Dirección: Cuartel Central Obelisco, Tipo De Procedimiento: Cuantificación de Presión Arterial, Descripcion: Valores: 140/96 mmHg., Personas Presentes: Ana Ramirez (V-10174013) 53 años Femenino - [0]</w:t>
      </w:r>
    </w:p>
    <w:p>
      <w:r>
        <w:t>División: Enfermeria, Dependencia: Estacion 2, Encargado Del Area: Lcdo Jower Torres, Municipio: San Cristobal, Parroquia: La Concordia, Fecha: 2025-01-06, Hora: 16:55:00, Dirección: Barrio vera cruz, carrera 6 con calle 3., Tipo De Procedimiento: Cuantificación de Presión Arterial, Descripcion: Se efectúa cuantificación de presión arterial valor 130/70mmhg, Personas Presentes: Hugo Guerrero (V-9113305) 62 años Masculino - [4262619830]</w:t>
      </w:r>
    </w:p>
    <w:p>
      <w:r>
        <w:t>División: Enfermeria, Dependencia: Cuartel Central, Encargado Del Area: Lcda Evanny Contreras, Municipio: San Cristobal, Parroquia: Pedro Maria Morantes, Fecha: 2025-01-29, Hora: 19:42:00, Dirección: Av 19 de abril, Tipo De Procedimiento: Cuantificación de Presión Arterial, Descripcion: Control diario 130/90 mmhg, Personas Presentes: Yasmina Villalba (V-19235786) 37 años Femenino - [4247710069]</w:t>
      </w:r>
    </w:p>
    <w:p>
      <w:r>
        <w:t>División: Enfermeria, Dependencia: Cuartel Central, Encargado Del Area: Lcdo Roger Rodriguez, Municipio: San Cristobal, Parroquia: Pedro Maria Morantes, Fecha: 2025-01-07, Hora: 12:55:00, Dirección: Avenida 19 de abril diagonal al obelisco de la colonia Italiana, Tipo De Procedimiento: Cuantificación de Presión Arterial, Descripcion: Se reporto una presión arterial de 140/90mmhg, Personas Presentes: Ana Ramirez (V-10174013) 53 años Femenino - [4140755190]</w:t>
      </w:r>
    </w:p>
    <w:p>
      <w:r>
        <w:t>División: Enfermeria, Dependencia: Cuartel Central, Encargado Del Area: Lcdo Roger Rodriguez, Municipio: San Cristobal, Parroquia: Pedro Maria Morantes, Fecha: 2025-01-07, Hora: 14:38:00, Dirección: Avenida 19 de abril diagonal al obelisco de la colonia Italiana, Tipo De Procedimiento: Cuantificación de Presión Arterial, Descripcion: Se reporto una presión arterial de 110/70mmhg, Personas Presentes: Yelitza Molina (V-15541485) 45 años Femenino - [4162315768]</w:t>
      </w:r>
    </w:p>
    <w:p>
      <w:r>
        <w:t>División: Enfermeria, Dependencia: Estacion 2, Encargado Del Area: Sargento segundo Yohandry Castilla, Municipio: San Cristobal, Parroquia: La Concordia, Fecha: 2025-01-08, Hora: 09:50:00, Dirección: Barrio Vera cruz carrera 6 con calle 2, Tipo De Procedimiento: Cuantificación de Presión Arterial, Descripcion: Cuantificación de signos vitales, Personas Presentes: Carlos Macia (V-16487506) 41 años Masculino - [0]</w:t>
      </w:r>
    </w:p>
    <w:p>
      <w:r>
        <w:t>División: Enfermeria, Dependencia: Cuartel Central, Encargado Del Area: Lcdo Alejandro Andrade, Municipio: San Cristobal, Parroquia: Pedro Maria Morantes, Fecha: 2025-01-08, Hora: 19:40:00, Dirección: Avenida 19 de abril diagonal al obelisco de la colonia italiana., Tipo De Procedimiento: Cuantificación de Presión Arterial, Descripcion: Se efectúa en el área de enfermería cuantificacion de presión arterial para control de salud reportando valores de 130/90mhg, Personas Presentes: Gloria Sánchez (V-9122533) 62 años Femenino - [4147435312]</w:t>
      </w:r>
    </w:p>
    <w:p>
      <w:r>
        <w:t>División: Enfermeria, Dependencia: Cuartel Central, Encargado Del Area: Lcdo Alejandro Andrade, Municipio: San Cristobal, Parroquia: Pedro Maria Morantes, Fecha: 2025-01-08, Hora: 20:52:00, Dirección: Avenida 19 de abril diagonal al obelisco de la colonia italiana., Tipo De Procedimiento: Cuantificación de Presión Arterial, Descripcion: Se efectúa en el área de enfermería cuantificacion de presión arterial para control de salud reportando valores de 130/80mmhg, Personas Presentes: Wilmer Castro (V-17811905) 38 años Masculino - [4247749984]</w:t>
      </w:r>
    </w:p>
    <w:p>
      <w:r>
        <w:t>División: Enfermeria, Dependencia: Estacion 2, Encargado Del Area: Bombero Juan García, Municipio: San Cristobal, Parroquia: La Concordia, Fecha: 2025-01-09, Hora: 17:10:00, Dirección: Barrio Veracruz carrera 6 con calle 2, Tipo De Procedimiento: Cuantificación de Presión Arterial, Descripcion: Motivado a control con valores de 110/60, Personas Presentes: Wilmer William Mendoza Vega (V-9249621) 58 años Masculino - [0]</w:t>
      </w:r>
    </w:p>
    <w:p>
      <w:r>
        <w:t>División: Enfermeria, Dependencia: Cuartel Central, Encargado Del Area: Lcdo Roger Rodriguez, Municipio: San Cristobal, Parroquia: Pedro Maria Morantes, Fecha: 2025-01-11, Hora: 16:00:00, Dirección: Avenida 19 de abril diagonal al obelisco de la colonia Italiana, Tipo De Procedimiento: Cuantificación de Presión Arterial, Descripcion: Se reporto una presión arterial de 124/74mmhg, Personas Presentes: Eduardo Moreno (V-2775965) 81 años Masculino - [4247535928]</w:t>
      </w:r>
    </w:p>
    <w:p>
      <w:r>
        <w:t>División: Enfermeria, Dependencia: Cuartel Central, Encargado Del Area: Lcdo Alejandro Andrade, Municipio: San Cristobal, Parroquia: Pedro Maria Morantes, Fecha: 2025-01-12, Hora: 12:48:00, Dirección: Avenida 19 de abril diagonal al obelisco de la colonia italiana., Tipo De Procedimiento: Cuantificación de Presión Arterial, Descripcion: Se efectúa en el área de enfermería cuantificacion de presión arterial para control de salud reportando valores de 130/80mmhg, Personas Presentes: Graciela Gomez (V-3076600) 83 años Femenino - [4164734734]</w:t>
      </w:r>
    </w:p>
    <w:p>
      <w:r>
        <w:t>División: Enfermeria, Dependencia: Cuartel Central, Encargado Del Area: Lcda Evanny Contreras, Municipio: San Cristobal, Parroquia: Pedro Maria Morantes, Fecha: 2025-01-13, Hora: 11:20:00, Dirección: Av 19 de abril frente al obelisco de los italianos, Tipo De Procedimiento: Cuantificación de Presión Arterial, Descripcion: Control diario 125/80 mmhg, Personas Presentes: Rolando Delgay (V-5029874) 68 años Femenino - [4167497207]</w:t>
      </w:r>
    </w:p>
    <w:p>
      <w:r>
        <w:t>División: Enfermeria, Dependencia: Estacion 2, Encargado Del Area: Lcdo Jower Torres, Municipio: San Cristobal, Parroquia: La Concordia, Fecha: 2025-01-14, Hora: 11:40:00, Dirección: Vereda Veracruz terminal de pasajeros, Tipo De Procedimiento: Cuantificación de Presión Arterial, Descripcion: Se efectúa cuantificación de presión arterial valor 130/80mmhg, Personas Presentes: María Pavón (V-17644221) 37 años Femenino - [4247591882]</w:t>
      </w:r>
    </w:p>
    <w:p>
      <w:r>
        <w:t>División: Enfermeria, Dependencia: Estacion 2, Encargado Del Area: Lcdo Jower Torres, Municipio: San Cristobal, Parroquia: La Concordia, Fecha: 2025-01-14, Hora: 11:55:00, Dirección: Vereda Veracruz terminal de pasajeros, Tipo De Procedimiento: Cuantificación de Presión Arterial, Descripcion: Se efectúa cuantificación de presión arterial valor 100/80mmhg, Personas Presentes: Yesica Escalante (V-20121145) 32 años Femenino - [4247067038]</w:t>
      </w:r>
    </w:p>
    <w:p>
      <w:r>
        <w:t>División: Enfermeria, Dependencia: Cuartel Central, Encargado Del Area: Lcdo Manuel Carrero, Municipio: San Cristobal, Parroquia: Pedro Maria Morantes, Fecha: 2025-01-15, Hora: 09:15:00, Dirección: Cuartel Central Obelisco, Tipo De Procedimiento: Cuantificación de Presión Arterial, Descripcion: Valores:130/70mmHg, Personas Presentes: Yolanda Hernández (V-3073516) 83 años Femenino - [2763533205]</w:t>
      </w:r>
    </w:p>
    <w:p>
      <w:r>
        <w:t>División: Enfermeria, Dependencia: Estacion 2, Encargado Del Area: Cabo primero Francis diaz, Municipio: San Cristobal, Parroquia: La Concordia, Fecha: 2025-01-15, Hora: 15:00:00, Dirección: Estación 2 área de enfermería, Tipo De Procedimiento: Cuantificación de Presión Arterial, Descripcion: Valores: 140/80mmhg, Personas Presentes: Rafael García Rico (V-3061862) 69 años Masculino - [0]</w:t>
      </w:r>
    </w:p>
    <w:p>
      <w:r>
        <w:t>División: Enfermeria, Dependencia: Estacion 2, Encargado Del Area: Cabo primero Francis diaz, Municipio: San Cristobal, Parroquia: La Concordia, Fecha: 2025-01-15, Hora: 15:05:00, Dirección: Estación 2 área de enfermería, Tipo De Procedimiento: Cuantificación de Presión Arterial, Descripcion: Valores: 130/90mmhg, Personas Presentes: Avelino jose Moreno delgado (V-17932033) 38 años Masculino - [0]</w:t>
      </w:r>
    </w:p>
    <w:p>
      <w:r>
        <w:t>División: Enfermeria, Dependencia: Estacion 2, Encargado Del Area: Cabo primero Francis diaz, Municipio: San Cristobal, Parroquia: La Concordia, Fecha: 2025-01-15, Hora: 16:10:00, Dirección: Estación 2 área de enfermería, Tipo De Procedimiento: Cuantificación de Presión Arterial, Descripcion: Valores: 125/80mmhg, Personas Presentes: Jan José Fuentes salcedo (V-31479404) 42 años Masculino - [0]</w:t>
      </w:r>
    </w:p>
    <w:p>
      <w:r>
        <w:t>División: Enfermeria, Dependencia: Estacion 2, Encargado Del Area: Bbra Daniela Campos, Municipio: San Cristobal, Parroquia: La Concordia, Fecha: 2025-01-16, Hora: 10:40:00, Dirección: Estación 2 barrio Vera cruz, Tipo De Procedimiento: Cuantificación de Presión Arterial, Descripcion: Se efectúa cuantificación por control de tensión arterial, Personas Presentes: Manuel Jaimez leal (V-23131031) 59 años Masculino - [0]</w:t>
      </w:r>
    </w:p>
    <w:p>
      <w:r>
        <w:t>División: Enfermeria, Dependencia: Estacion 2, Encargado Del Area: Bbra Daniela Campos, Municipio: San Cristobal, Parroquia: La Concordia, Fecha: 2025-01-16, Hora: 12:08:00, Dirección: Barrio Vera cruz, Tipo De Procedimiento: Cuantificación de Presión Arterial, Descripcion: Se efectúa cuantificación por control, Personas Presentes: Daira Jacqueline Araque moreno (V-31165192) 21 años Femenino - [0]</w:t>
      </w:r>
    </w:p>
    <w:p>
      <w:r>
        <w:t>División: Enfermeria, Dependencia: Cuartel Central, Encargado Del Area: Lcda Evanny Contreras, Municipio: San Cristobal, Parroquia: Pedro Maria Morantes, Fecha: 2025-01-16, Hora: 18:30:00, Dirección: Av 19 de abril, Tipo De Procedimiento: Cuantificación de Presión Arterial, Descripcion: Control diario 135/85 mmhg, Personas Presentes: Aureli Leon (V-1533022) 87 años Femenino - [4147325191]</w:t>
      </w:r>
    </w:p>
    <w:p>
      <w:r>
        <w:t>División: Enfermeria, Dependencia: Cuartel Central, Encargado Del Area: Lcda Evanny Contreras, Municipio: San Cristobal, Parroquia: Pedro Maria Morantes, Fecha: 2025-01-16, Hora: 21:18:00, Dirección: Av 19 de abril, Tipo De Procedimiento: Cuantificación de Presión Arterial, Descripcion: Control diario 135/80 mmhg, Personas Presentes: María Rincón (V-15157399) 59 años Femenino - [4247215260]</w:t>
      </w:r>
    </w:p>
    <w:p>
      <w:r>
        <w:t>División: Enfermeria, Dependencia: Estacion 2, Encargado Del Area: Bombera Daniela Campos, Municipio: San Cristobal, Parroquia: La Concordia, Fecha: 2025-01-16, Hora: 19:55:00, Dirección: Barrio Veracruz carrera 6 con calle 2, Tipo De Procedimiento: Cuantificación de Presión Arterial, Descripcion: Motivado a control de presión arterial con cifras de 140/80mmHg, Personas Presentes: Manuel Jiménez leal (V-23131031) 59 años Masculino - [0]</w:t>
      </w:r>
    </w:p>
    <w:p>
      <w:r>
        <w:t>División: Enfermeria, Dependencia: Cuartel Central, Encargado Del Area: Lcda Evanny Contreras, Municipio: San Cristobal, Parroquia: Pedro Maria Morantes, Fecha: 2025-01-17, Hora: 09:45:00, Dirección: Av 19 de abril, Tipo De Procedimiento: Cuantificación de Presión Arterial, Descripcion: Control diario 130/80 mmhg, Personas Presentes: Josue Moreno (V-2513701) 80 años Masculino - [4247308102]</w:t>
      </w:r>
    </w:p>
    <w:p>
      <w:r>
        <w:t>División: Enfermeria, Dependencia: Estacion 2, Encargado Del Area: Bombero Francisco Pérez, Municipio: San Cristobal, Parroquia: La Concordia, Fecha: 2025-01-17, Hora: 10:30:00, Dirección: barrio Veracruz Carrera 6 con calle 2 en la salida del terminal de pasajeros, Tipo De Procedimiento: Cuantificación de Presión Arterial, Descripcion: Se cuantifica presión arterial por control, Personas Presentes: Manuel Jiménez leal (V-23131031) 59 años Masculino - [2763554524]</w:t>
      </w:r>
    </w:p>
    <w:p>
      <w:r>
        <w:t>División: Enfermeria, Dependencia: Cuartel Central, Encargado Del Area: Lcda Evanny Contreras, Municipio: San Cristobal, Parroquia: Pedro Maria Morantes, Fecha: 2025-01-17, Hora: 19:20:00, Dirección: Av 19 de abril, Tipo De Procedimiento: Cuantificación de Presión Arterial, Descripcion: Control diario 125/80 mmhg, Personas Presentes: Jakabel Rojas (V-17056706) 41 años Femenino - [4247199161]</w:t>
      </w:r>
    </w:p>
    <w:p>
      <w:r>
        <w:t>División: Enfermeria, Dependencia: Estacion 2, Encargado Del Area: Lcdo Jower Torres, Municipio: San Cristobal, Parroquia: La Concordia, Fecha: 2025-01-18, Hora: 16:30:00, Dirección: Barrio vera cruz, carrera 6 con calle 3, Tipo De Procedimiento: Cuantificación de Presión Arterial, Descripcion: Se efectúa cuantificación de presión arterial valor 130/70mmhg, Personas Presentes: Manuel Jiménez (V-23131031) 59 años Masculino - [4247398963]</w:t>
      </w:r>
    </w:p>
    <w:p>
      <w:r>
        <w:t>División: Enfermeria, Dependencia: Estacion 2, Encargado Del Area: Lcdo Jower Torres, Municipio: San Cristobal, Parroquia: La Concordia, Fecha: 2025-01-18, Hora: 22:45:00, Dirección: Barrio vera cruz, carrera 6 con calle 3., Tipo De Procedimiento: Cuantificación de Presión Arterial, Descripcion: Se efectúa cuantificación de presión arterial valor 120/80mmhg, Personas Presentes: Antonio Rojas (V-18186937) 43 años Masculino - [4244006156]</w:t>
      </w:r>
    </w:p>
    <w:p>
      <w:r>
        <w:t>División: Enfermeria, Dependencia: Cuartel Central, Encargado Del Area: Lcdo Roger Rodriguez, Municipio: San Cristobal, Parroquia: Pedro Maria Morantes, Fecha: 2025-01-19, Hora: 08:00:00, Dirección: Avenida 19 de abril diagonal al obelisco de la colonia Italiana, Tipo De Procedimiento: Cuantificación de Presión Arterial, Descripcion: Se reporto una presión arterial de 140/90mmhg, Personas Presentes: Freddy Moreno (V-1016919) 61 años Masculino - [162693795]</w:t>
      </w:r>
    </w:p>
    <w:p>
      <w:r>
        <w:t>División: Enfermeria, Dependencia: Estacion 2, Encargado Del Area: Sargento segundo Yohandry Castilla, Municipio: San Cristobal, Parroquia: La Concordia, Fecha: 2025-01-20, Hora: 10:33:00, Dirección: Barrio Vera cruz calle 6 sale al terminal de pasajeros la Concordia, Tipo De Procedimiento: Cuantificación de Presión Arterial, Descripcion: Femenina la cual se mide cuantificación de presión arterial por control, Personas Presentes: Alexandra Agudelo (V-12973677) 47 años Femenino - [0]</w:t>
      </w:r>
    </w:p>
    <w:p>
      <w:r>
        <w:t>División: Enfermeria, Dependencia: Cuartel Central, Encargado Del Area: Lcdo Manuel Carrero, Municipio: San Cristobal, Parroquia: Pedro Maria Morantes, Fecha: 2025-01-20, Hora: 17:00:00, Dirección: Cuartel Central Obelisco, Tipo De Procedimiento: Cuantificación de Presión Arterial, Descripcion: Valores 110/80 mmHg, Personas Presentes: Javier García (V-11498515) 51 años Masculino - [4146695097]</w:t>
      </w:r>
    </w:p>
    <w:p>
      <w:r>
        <w:t>División: Enfermeria, Dependencia: Estacion 2, Encargado Del Area: Bbra Daniela Campos, Municipio: San Cristobal, Parroquia: La Concordia, Fecha: 2025-01-20, Hora: 08:31:00, Dirección: Estación 2, Tipo De Procedimiento: Cuantificación de Presión Arterial, Descripcion: Atención local por hipo tensión, Personas Presentes: Yolimar Vivas (V-16745395) 39 años Femenino - [0]</w:t>
      </w:r>
    </w:p>
    <w:p>
      <w:r>
        <w:t>División: Enfermeria, Dependencia: Estacion 2, Encargado Del Area: Bbra Daniela Campos, Municipio: San Cristobal, Parroquia: La Concordia, Fecha: 2025-01-20, Hora: 21:05:00, Dirección: Estación 2, Tipo De Procedimiento: Cuantificación de Presión Arterial, Descripcion: Cuantificación de presión arterial por control, Personas Presentes: Manuel Jiménez (V-23131031) 59 años Masculino - [0]</w:t>
      </w:r>
    </w:p>
    <w:p>
      <w:r>
        <w:t>División: Enfermeria, Dependencia: Cuartel Central, Encargado Del Area: Lcda Evanny Contreras, Municipio: San Cristobal, Parroquia: Pedro Maria Morantes, Fecha: 2025-01-21, Hora: 14:40:00, Dirección: Av 19 de abril, Tipo De Procedimiento: Cuantificación de Presión Arterial, Descripcion: Se efectua cuantificación de tensión. Por control diario valores 130/80 mmhg, Personas Presentes: Sara Monsalve (V-4627915) 69 años Femenino - [4247210266]</w:t>
      </w:r>
    </w:p>
    <w:p>
      <w:r>
        <w:t>División: Enfermeria, Dependencia: Cuartel Central, Encargado Del Area: Lcdo Manuel Carrero, Municipio: San Cristobal, Parroquia: Pedro Maria Morantes, Fecha: 2025-01-22, Hora: 11:19:00, Dirección: Cuartel Central Obelisco, Tipo De Procedimiento: Cuantificación de Presión Arterial, Descripcion: Valores: T/A: 136/90, Personas Presentes: Jesús Moreno (V-2513701) 80 años Masculino - [0]</w:t>
      </w:r>
    </w:p>
    <w:p>
      <w:r>
        <w:t>División: Enfermeria, Dependencia: Cuartel Central, Encargado Del Area: Bombero Daniela Campos, Municipio: San Cristobal, Parroquia: Pedro Maria Morantes, Fecha: 2025-01-24, Hora: 08:40:00, Dirección: Avenida 19 abril diagonal al obelisco de los italianos, Tipo De Procedimiento: Cuantificación de Presión Arterial, Descripcion: Cuantificación de presión arterial la ciudad de 50 años con un valor de 110/80 mmHg, Personas Presentes: Rosa Pérez (V-12579638) 50 años Femenino - [4120654367]</w:t>
      </w:r>
    </w:p>
    <w:p>
      <w:r>
        <w:t>División: Enfermeria, Dependencia: Cuartel Central, Encargado Del Area: Bombera Daniela Campos, Municipio: San Cristobal, Parroquia: Pedro Maria Morantes, Fecha: 2025-01-24, Hora: 10:35:00, Dirección: Av 19 de abril diagonal al obelisco de los italianos, Tipo De Procedimiento: Cuantificación de Presión Arterial, Descripcion: Se cuantificación presión arterial por control médico con un valor de 130/80mmHg, Personas Presentes: Josué Moreno Hernández (V-3620986) 77 años Masculino - [0]</w:t>
      </w:r>
    </w:p>
    <w:p>
      <w:r>
        <w:t>División: Enfermeria, Dependencia: Cuartel Central, Encargado Del Area: Bombera Daniela Campos, Municipio: San Cristobal, Parroquia: Pedro Maria Morantes, Fecha: 2025-01-24, Hora: 11:15:00, Dirección: Av 19 de abril diagonal al obelisco de los italianos, Tipo De Procedimiento: Cuantificación de Presión Arterial, Descripcion: Se efectúa cuantificación de presión arterial por control médico con un valor de 140/90mmHg, Personas Presentes: José Gregorio Medina (V-3620986) 77 años Masculino - [4247103419]</w:t>
      </w:r>
    </w:p>
    <w:p>
      <w:r>
        <w:t>División: Enfermeria, Dependencia: Cuartel Central, Encargado Del Area: Bombera Daniela Campos, Municipio: San Cristobal, Parroquia: Pedro Maria Morantes, Fecha: 2025-01-24, Hora: 13:43:00, Dirección: Avenida 19 de abril diagonal al obelisco de los Italianos, Tipo De Procedimiento: Cuantificación de Presión Arterial, Descripcion: Se efectúa cuantificación de presión arterial por control con un valor de 120/60 mmHg, Personas Presentes: Rolando Delgado (V-5024874) 68 años Masculino - [4160497207]</w:t>
      </w:r>
    </w:p>
    <w:p>
      <w:r>
        <w:t>División: Enfermeria, Dependencia: Cuartel Central, Encargado Del Area: Bombera Daniela Campos, Municipio: San Cristobal, Parroquia: Pedro Maria Morantes, Fecha: 2025-01-24, Hora: 14:40:00, Dirección: Avenida 19 de abril diagonal al obelisco de los italianos, Tipo De Procedimiento: Cuantificación de Presión Arterial, Descripcion: Cuantificación de presión arterial por control con un valor de 130/80mmHg, Personas Presentes: Gabriel Ramírez (V-26156893) 27 años Masculino - [4247697255]</w:t>
      </w:r>
    </w:p>
    <w:p>
      <w:r>
        <w:t>División: Enfermeria, Dependencia: Cuartel Central, Encargado Del Area: Bombera Daniela Campos, Municipio: San Cristobal, Parroquia: Pedro Maria Morantes, Fecha: 2025-01-24, Hora: 19:48:00, Dirección: Avenida 19 de abril diagonal al obelisco de los italianos, Tipo De Procedimiento: Cuantificación de Presión Arterial, Descripcion: Se cuantifica presión arterial a la Ciudadana de 37 años por presentar cefaleas intensas, Personas Presentes: Eliana Suárez (V-19118176) 37 años Femenino - [4227645884]</w:t>
      </w:r>
    </w:p>
    <w:p>
      <w:r>
        <w:t>División: Enfermeria, Dependencia: Cuartel Central, Encargado Del Area: Lcda Evanny Contreras, Municipio: San Cristobal, Parroquia: Pedro Maria Morantes, Fecha: 2025-01-25, Hora: 09:04:00, Dirección: Av 19 de abril, Tipo De Procedimiento: Cuantificación de Presión Arterial, Descripcion: Control diario de tensión 130/80 mmhg, Personas Presentes: Rosa Pérez (V-12579687) 50 años Femenino - [4120657363]</w:t>
      </w:r>
    </w:p>
    <w:p>
      <w:r>
        <w:t>División: Enfermeria, Dependencia: Cuartel Central, Encargado Del Area: Lcda Evanny Contreras, Municipio: San Cristobal, Parroquia: Pedro Maria Morantes, Fecha: 2025-01-25, Hora: 10:33:00, Dirección: Av 19 de abril, Tipo De Procedimiento: Cuantificación de Presión Arterial, Descripcion: Se efectua control arterial 130/80 mmhg, Personas Presentes: José gregorio Medina (V-3620986) 77 años Masculino - [4247103419]</w:t>
      </w:r>
    </w:p>
    <w:p>
      <w:r>
        <w:t>División: Enfermeria, Dependencia: Cuartel Central, Encargado Del Area: Lcda Evanny Contreras, Municipio: San Cristobal, Parroquia: Pedro Maria Morantes, Fecha: 2025-01-26, Hora: 09:17:00, Dirección: Av 19 de abril, Tipo De Procedimiento: Cuantificación de Presión Arterial, Descripcion: Se efectua cuantificación diaria con valores 125/80 mmhg, Personas Presentes: Rosa Pérez (V-12579687) 50 años Femenino - [4120657363]</w:t>
      </w:r>
    </w:p>
    <w:p>
      <w:r>
        <w:t>División: Enfermeria, Dependencia: Estacion 2, Encargado Del Area: Cabo 1ero Francis Diaz, Municipio: San Cristobal, Parroquia: La Concordia, Fecha: 2025-01-26, Hora: 15:20:00, Dirección: Barrio Veracruz calle 3 con carrera 6, Tipo De Procedimiento: Cuantificación de Presión Arterial, Descripcion: Valores de 140/80 MMHG, Personas Presentes: Jesús Cruz (V-5739697) 70 años Masculino - [0]</w:t>
      </w:r>
    </w:p>
    <w:p>
      <w:r>
        <w:t>División: Enfermeria, Dependencia: Estacion 2, Encargado Del Area: Cabo 1ero Francis diaz, Municipio: San Cristobal, Parroquia: La Concordia, Fecha: 2025-01-26, Hora: 15:50:00, Dirección: Barrio Veracruz carrera 6 con calle 3, Tipo De Procedimiento: Cuantificación de Presión Arterial, Descripcion: Valores de 160/90, Personas Presentes: Henry Arzola (V-8781096) 61 años Masculino - [0]</w:t>
      </w:r>
    </w:p>
    <w:p>
      <w:r>
        <w:t>División: Enfermeria, Dependencia: Estacion 2, Encargado Del Area: Cabo 1ero Francis Diaz, Municipio: San Cristobal, Parroquia: La Concordia, Fecha: 2025-01-26, Hora: 16:10:00, Dirección: Barrio Veracruz carrera 6 con calle 3, Tipo De Procedimiento: Cuantificación de Presión Arterial, Descripcion: Con valores de 100/80 MMHG, Personas Presentes: Orlymae Camacho (V-27324024) 25 años Femenino - [0]</w:t>
      </w:r>
    </w:p>
    <w:p>
      <w:r>
        <w:t>División: Enfermeria, Dependencia: Cuartel Central, Encargado Del Area: Lcdo Jower Torres, Municipio: San Cristobal, Parroquia: Pedro Maria Morantes, Fecha: 2025-01-26, Hora: 19:40:00, Dirección: Avenida 19 de abril cuartel Central, Tipo De Procedimiento: Cuantificación de Presión Arterial, Descripcion: Se efectúa cuantificación de presión arterial: 120/80mmhg., Personas Presentes: Rosa Pérez (V-12579687) 50 años Femenino - [4120657363]</w:t>
      </w:r>
    </w:p>
    <w:p>
      <w:r>
        <w:t>División: Enfermeria, Dependencia: Cuartel Central, Encargado Del Area: Lcdo Roger Rodriguez, Municipio: San Cristobal, Parroquia: Pedro Maria Morantes, Fecha: 2025-01-27, Hora: 08:38:00, Dirección: Avenida 19 de abril diagonal al obelisco de la colonia Italiana, Tipo De Procedimiento: Cuantificación de Presión Arterial, Descripcion: Se reporto una presión arterial de 140/82mmhg, Personas Presentes: Omar Hernández (V-5643833) 66 años Masculino - [4247662909]</w:t>
      </w:r>
    </w:p>
    <w:p>
      <w:r>
        <w:t>División: Enfermeria, Dependencia: Cuartel Central, Encargado Del Area: Lcdo Roger Rodriguez, Municipio: San Cristobal, Parroquia: Pedro Maria Morantes, Fecha: 2025-01-27, Hora: 09:02:00, Dirección: Avenida 19 de abril diagonal al obelisco de la colonia Italiana, Tipo De Procedimiento: Cuantificación de Presión Arterial, Descripcion: Se reporto una presión arterial de 122/86mmhg, Personas Presentes: Tosa Pérez (V-12579687) 50 años Femenino - [4120657363]</w:t>
      </w:r>
    </w:p>
    <w:p>
      <w:r>
        <w:t>División: Enfermeria, Dependencia: Cuartel Central, Encargado Del Area: Lcdo Roger Rodriguez, Municipio: San Cristobal, Parroquia: Pedro Maria Morantes, Fecha: 2025-01-27, Hora: 10:54:00, Dirección: Avenida 19 de abril diagonal al obelisco de la colonia Italiana, Tipo De Procedimiento: Cuantificación de Presión Arterial, Descripcion: Se reporto una presión arterial de 132/80mmhg, Personas Presentes: Inocencia Araque (V-3076842) 90 años Femenino - [0]</w:t>
      </w:r>
    </w:p>
    <w:p>
      <w:r>
        <w:t>División: Enfermeria, Dependencia: Cuartel Central, Encargado Del Area: Lcdo Roger Rodriguez, Municipio: San Cristobal, Parroquia: Pedro Maria Morantes, Fecha: 2025-01-27, Hora: 10:56:00, Dirección: Avenida 19 de abril diagonal al obelisco de la colonia Italiana, Tipo De Procedimiento: Cuantificación de Presión Arterial, Descripcion: Se reporto una presión arterial de 136/76mmhg, Personas Presentes: Pedro Pérez (V-3621756) 73 años Masculino - [4247839955]</w:t>
      </w:r>
    </w:p>
    <w:p>
      <w:r>
        <w:t>División: Enfermeria, Dependencia: Cuartel Central, Encargado Del Area: Lcdo Roger Rodriguez, Municipio: San Cristobal, Parroquia: Pedro Maria Morantes, Fecha: 2025-01-27, Hora: 21:00:00, Dirección: Avenida 19 de abril diagonal al obelisco de la colonia Italiana, Tipo De Procedimiento: Cuantificación de Presión Arterial, Descripcion: Se reporto una presión arterial de 136/84mmhg, Personas Presentes: Vicente Roa (V-6593081) 64 años Masculino - [4129912198]</w:t>
      </w:r>
    </w:p>
    <w:p>
      <w:r>
        <w:t>División: Enfermeria, Dependencia: Cuartel Central, Encargado Del Area: Lcda Evanny Contreras, Municipio: San Cristobal, Parroquia: Pedro Maria Morantes, Fecha: 2025-01-28, Hora: 09:20:00, Dirección: Av 19 de abril, Tipo De Procedimiento: Cuantificación de Presión Arterial, Descripcion: Control diario 111/80 mmhg, Personas Presentes: Rosa Pérez (V-12579687) 50 años Femenino - [4120657363]</w:t>
      </w:r>
    </w:p>
    <w:p>
      <w:r>
        <w:t>División: Enfermeria, Dependencia: Cuartel Central, Encargado Del Area: Lcda Evanny Contreras, Municipio: San Cristobal, Parroquia: Pedro Maria Morantes, Fecha: 2025-01-28, Hora: 15:14:00, Dirección: Av 19 de abril, Tipo De Procedimiento: Cuantificación de Presión Arterial, Descripcion: Control diario 140/80 mmhg, Personas Presentes: Sara Monsalve (V-4627915) 69 años Femenino - [4247210266]</w:t>
      </w:r>
    </w:p>
    <w:p>
      <w:r>
        <w:t>División: Enfermeria, Dependencia: Cuartel Central, Encargado Del Area: Lcda Evanny Contreras, Municipio: San Cristobal, Parroquia: Pedro Maria Morantes, Fecha: 2025-01-29, Hora: 09:57:00, Dirección: Av 19 de abril, Tipo De Procedimiento: Cuantificación de Presión Arterial, Descripcion: Control diario 130/85 mmhg, Personas Presentes: José gregorio Medina (V-3620986) 77 años Masculino - [4247103419]</w:t>
      </w:r>
    </w:p>
    <w:p>
      <w:r>
        <w:t>División: Enfermeria, Dependencia: Cuartel Central, Encargado Del Area: Lcda Evanny Contreras, Municipio: San Cristobal, Parroquia: Pedro Maria Morantes, Fecha: 2025-01-29, Hora: 10:07:00, Dirección: Av 19 de abril, Tipo De Procedimiento: Cuantificación de Presión Arterial, Descripcion: Control diario 135/85 mmhg, Personas Presentes: Jose Manzully (V-9235978) 61 años Masculino - [4247591466]</w:t>
      </w:r>
    </w:p>
    <w:p>
      <w:r>
        <w:t>División: Enfermeria, Dependencia: Cuartel Central, Encargado Del Area: Lcdo Manuel Carrero, Municipio: San Cristobal, Parroquia: Pedro Maria Morantes, Fecha: 2025-01-30, Hora: 10:10:00, Dirección: Cuartel Central Obelisco, Tipo De Procedimiento: Cuantificación de Presión Arterial, Descripcion: T/A 116/70mmHg, Personas Presentes: Lola Durán (V-9226271) 58 años Femenino - [4247437874]</w:t>
      </w:r>
    </w:p>
    <w:p>
      <w:r>
        <w:t>División: Enfermeria, Dependencia: Estacion 2, Encargado Del Area: Bbro Rainer Daza, Municipio: San Cristobal, Parroquia: La Concordia, Fecha: 2025-01-30, Hora: 08:50:00, Dirección: Barrio Veracruz carrera 6 con calle 3, Tipo De Procedimiento: Cuantificación de Presión Arterial, Descripcion: Valores de 150/100 mmhg, Personas Presentes: Julio Lagos (V-23545080) 74 años Masculino - [0]</w:t>
      </w:r>
    </w:p>
    <w:p>
      <w:r>
        <w:t>División: Enfermeria, Dependencia: Estacion 2, Encargado Del Area: Bbro Rainer Daza, Municipio: San Cristobal, Parroquia: La Concordia, Fecha: 2025-01-30, Hora: 12:00:00, Dirección: Barrio Veracruz carrera 6 con calle 3, Tipo De Procedimiento: Cuantificación de Presión Arterial, Descripcion: Valores de 130/90 mmhg, Personas Presentes: Blanca Caicedo (V-5672637) 63 años Femenino - [0]</w:t>
      </w:r>
    </w:p>
    <w:p>
      <w:r>
        <w:t>División: Enfermeria, Dependencia: Cuartel Central, Encargado Del Area: Lcdo Manuel Carrero, Municipio: San Cristobal, Parroquia: Pedro Maria Morantes, Fecha: 2025-01-30, Hora: 13:56:00, Dirección: Cuartel Central Obelisco, Tipo De Procedimiento: Cuantificación de Presión Arterial, Descripcion: T/A: 120/70mmHg, Personas Presentes: Ariyuri Blanco (V-10729550) 55 años Femenino - [4140766806]</w:t>
      </w:r>
    </w:p>
    <w:p>
      <w:r>
        <w:t>División: Enfermeria, Dependencia: Cuartel Central, Encargado Del Area: Lcdo Manuel Carrero, Municipio: San Cristobal, Parroquia: Pedro Maria Morantes, Fecha: 2025-01-30, Hora: 13:50:00, Dirección: Cuartel Central Obelisco, Tipo De Procedimiento: Cuantificación de Presión Arterial, Descripcion: T/A: 130/80mmHg, Personas Presentes: Isbel Guerrero (V-9218386) 60 años Masculino - [4163736659]</w:t>
      </w:r>
    </w:p>
    <w:p>
      <w:r>
        <w:t>División: Enfermeria, Dependencia: Cuartel Central, Encargado Del Area: Lcdo Manuel Carrero, Municipio: San Cristobal, Parroquia: Pedro Maria Morantes, Fecha: 2025-01-30, Hora: 17:42:00, Dirección: Cuartel Central Obelisco, Tipo De Procedimiento: Cuantificación de Presión Arterial, Descripcion: T/A: 116/70mmHg, Personas Presentes: Johana Arias (V-26209361) 26 años Femenino - [4247245641]</w:t>
      </w:r>
    </w:p>
    <w:p>
      <w:r>
        <w:t>División: Enfermeria, Dependencia: Cuartel Central, Encargado Del Area: Lcdo Jower Torres, Municipio: San Cristobal, Parroquia: Pedro Maria Morantes, Fecha: 2025-01-31, Hora: 10:30:00, Dirección: Avenida 19 de abril cuartel Central, Tipo De Procedimiento: Cuantificación de Presión Arterial, Descripcion: Se efectúa cuantificación de presión arterial valor 120/70mmhg, Personas Presentes: Lola Duran (V-9226271) 58 años Femenino - [4247437874]</w:t>
      </w:r>
    </w:p>
    <w:p>
      <w:r>
        <w:t>División: Enfermeria, Dependencia: Cuartel Central, Encargado Del Area: Lcdo Jower Torres, Municipio: San Cristobal, Parroquia: Pedro Maria Morantes, Fecha: 2025-01-31, Hora: 15:00:00, Dirección: Avenida 19 de abril cuartel Central, Tipo De Procedimiento: Cuantificación de Presión Arterial, Descripcion: Se efectúa cuantificación de presión arterial valor 120/80mmhg, Personas Presentes: Gabriel Ramírez (V-26156893) 27 años Masculino - [4247697255]</w:t>
      </w:r>
    </w:p>
    <w:p>
      <w:r>
        <w:t>División: Enfermeria, Dependencia: Cuartel Central, Encargado Del Area: Lcdo Jower Torres, Municipio: San Cristobal, Parroquia: Pedro Maria Morantes, Fecha: 2025-01-31, Hora: 16:15:00, Dirección: Avenida 19 de abril cuartel Central, Tipo De Procedimiento: Cuantificación de Presión Arterial, Descripcion: Se efectúa cuantificación de presión arterial valor 130/80mmhg, Personas Presentes: Lorenzo Chacon (V-1530501) 90 años Masculino - [4147325191]</w:t>
      </w:r>
    </w:p>
    <w:p>
      <w:pPr>
        <w:pStyle w:val="Heading4"/>
      </w:pPr>
      <w:r>
        <w:t>Tipo de Procedimiento: Administración de Tratamiento</w:t>
      </w:r>
    </w:p>
    <w:p>
      <w:r>
        <w:t>División: Enfermeria, Dependencia: Estacion 2, Encargado Del Area: Sargento segundo Yohandry Castilla, Municipio: San Cristobal, Parroquia: La Concordia, Fecha: 2025-01-08, Hora: 12:40:00, Dirección: Barrio Veracruz carrera 6 con calle 2, Tipo De Procedimiento: Administración de Tratamiento, Descripcion: Se le efectuó administración de medicamento al ciudadano Efrén Enrique de 78 años cédula 2,763 699 se le administra betagen vía intramuscular por orden de médica del doctor Carlos Benítez mpps 166,256 por presentar bursitis, Personas Presentes: Efrén Enrique Janzen Maneiro (V-2763699) 78 años Masculino - [0]</w:t>
      </w:r>
    </w:p>
    <w:p>
      <w:r>
        <w:t>División: Enfermeria, Dependencia: Cuartel Central, Encargado Del Area: Lcdo Roger Rodriguez, Municipio: San Cristobal, Parroquia: Pedro Maria Morantes, Fecha: 2025-01-11, Hora: 22:05:00, Dirección: Avenida 19 de abril diagonal al obelisco de la colonia Italiana, Tipo De Procedimiento: Administración de Tratamiento, Descripcion: Se cumple complejo vitamínico EV indicado por médico privado, Personas Presentes: Andrea Veloz (V-21222396) 31 años Femenino - [4247146960]</w:t>
      </w:r>
    </w:p>
    <w:p>
      <w:r>
        <w:t>División: Enfermeria, Dependencia: Cuartel Central, Encargado Del Area: Lcdo Manuel Carrero, Municipio: San Cristobal, Parroquia: Pedro Maria Morantes, Fecha: 2025-01-15, Hora: 11:40:00, Dirección: Cuartel Central Obelisco, Tipo De Procedimiento: Administración de Tratamiento, Descripcion: se realiza administración de tratamiento esteroide intramuscular (Betagen), Personas Presentes: Aglae Dueñas (V-12229553) 47 años Femenino - [4141775248]</w:t>
      </w:r>
    </w:p>
    <w:p>
      <w:r>
        <w:t>División: Enfermeria, Dependencia: Cuartel Central, Encargado Del Area: Lcda Evanny Contreras, Municipio: San Cristobal, Parroquia: Pedro Maria Morantes, Fecha: 2025-01-17, Hora: 16:00:00, Dirección: Av 19 de abril, Tipo De Procedimiento: Administración de Tratamiento, Descripcion: Tratamiento indicado por el dr Pascuale Santucci    cm 1.928, Personas Presentes: Rigoberto Marquez (V-1792488) 86 años Masculino - [3556671]</w:t>
      </w:r>
    </w:p>
    <w:p>
      <w:r>
        <w:t>División: Enfermeria, Dependencia: Cuartel Central, Encargado Del Area: Lcda Evanny Contreras, Municipio: San Cristobal, Parroquia: Pedro Maria Morantes, Fecha: 2025-01-17, Hora: 16:35:00, Dirección: Av 19 de abril, Tipo De Procedimiento: Administración de Tratamiento, Descripcion: Tratamiento indicado por el Dr. Elio guerrero   CM 2737 urologo, Personas Presentes: Jesus Leonardo Sánchez Arellano (V-16408737) 41 años Masculino - [3560712]</w:t>
      </w:r>
    </w:p>
    <w:p>
      <w:r>
        <w:t>División: Enfermeria, Dependencia: Estacion 2, Encargado Del Area: Lcdo Jower Torres, Municipio: San Cristobal, Parroquia: La Concordia, Fecha: 2025-01-18, Hora: 22:55:00, Dirección: Barrio vera cruz, carrera 6 con calle 3, Tipo De Procedimiento: Administración de Tratamiento, Descripcion: se efectúa administración de tratamiento indicado por el doctor Julio Campos por presentar celulitis., Personas Presentes: Francis Díaz (V-28257862) 23 años Femenino - [4247098343]</w:t>
      </w:r>
    </w:p>
    <w:p>
      <w:r>
        <w:t>División: Enfermeria, Dependencia: Cuartel Central, Encargado Del Area: Lcdo Manuel Carrero, Municipio: San Cristobal, Parroquia: Pedro Maria Morantes, Fecha: 2025-01-22, Hora: 08:22:00, Dirección: Cuartel Central Obelisco, Tipo De Procedimiento: Administración de Tratamiento, Descripcion: Se realiza Administración de tratamiento antibiótico Endovenoso a la ciudadana, indicado por la Médico Silva Moreno MPPS: 92485, Personas Presentes: Deimar Galaviz (V-11497099) 50 años Femenino - [4149715221]</w:t>
      </w:r>
    </w:p>
    <w:p>
      <w:r>
        <w:t>División: Enfermeria, Dependencia: Cuartel Central, Encargado Del Area: Lcdo Roger Rodriguez, Municipio: San Cristobal, Parroquia: Pedro Maria Morantes, Fecha: 2025-01-23, Hora: 08:05:00, Dirección: Avenida 19 de abril diagonal al obelisco de la colonia Italiana, Tipo De Procedimiento: Administración de Tratamiento, Descripcion: Se cumple ciprofloxacino+ omeprazol EV indicado por médico privado, Personas Presentes: Deimar Galaviz (V-11497099) 50 años Femenino - [4149715221]</w:t>
      </w:r>
    </w:p>
    <w:p>
      <w:r>
        <w:t>División: Enfermeria, Dependencia: Cuartel Central, Encargado Del Area: Lcdo Roger Rodriguez, Municipio: San Cristobal, Parroquia: Pedro Maria Morantes, Fecha: 2025-01-23, Hora: 19:28:00, Dirección: Avenida 19 de abril diagonal al obelisco de la colonia Italiana, Tipo De Procedimiento: Administración de Tratamiento, Descripcion: Se cumple tiocolchicosido IM indicado por medico de turno, Personas Presentes: Luz Hernández (V-10160077) 57 años Femenino - [0]</w:t>
      </w:r>
    </w:p>
    <w:p>
      <w:r>
        <w:t>División: Enfermeria, Dependencia: Cuartel Central, Encargado Del Area: Bombera Daniela Campos, Municipio: San Cristobal, Parroquia: Pedro Maria Morantes, Fecha: 2025-01-24, Hora: 08:30:00, Dirección: Av 19 de abril diagonal al obelisco de los italianos, Tipo De Procedimiento: Administración de Tratamiento, Descripcion: Administración de medicamento o femenina de 50 años de edad se le administra ciprofloxacino 200 mg indicado por la doctora Silvana B. Médico general cédula 7206648, Personas Presentes: Deymar Faray Galaviz (V-12579636) 50 años Femenino - [4149715221]</w:t>
      </w:r>
    </w:p>
    <w:p>
      <w:r>
        <w:t>División: Enfermeria, Dependencia: Cuartel Central, Encargado Del Area: Bombero Daniela Campos, Municipio: San Cristobal, Parroquia: Pedro Maria Morantes, Fecha: 2025-01-24, Hora: 10:17:00, Dirección: Avenida 19 abril diagonal al obelisco los italianos, Tipo De Procedimiento: Administración de Tratamiento, Descripcion: Se le administra diclofenac de 75 mg indicado por el doctor Jesús Casanova mpps 15 1642 por presentar Limbalgia, Personas Presentes: Yeritzon Carrero (V-29929221) 21 años Masculino - [4265717306]</w:t>
      </w:r>
    </w:p>
    <w:p>
      <w:pPr>
        <w:pStyle w:val="Heading4"/>
      </w:pPr>
      <w:r>
        <w:t>Tipo de Procedimiento: Atención Prehospitalaria</w:t>
      </w:r>
    </w:p>
    <w:p>
      <w:r>
        <w:t>División: Enfermeria, Dependencia: Estacion 2, Encargado Del Area: Sargento segundo Yohandry Castilla, Municipio: San Cristobal, Parroquia: La Concordia, Fecha: 2025-01-08, Hora: 01:38:00, Dirección: Barrio Veracruz carrera 6 con calle 2, Tipo De Procedimiento: Atención Prehospitalaria, Descripcion: Por presentar herida dedo índice izquierdo Motivo herida por arma blanca (Cúter), Personas Presentes: Alexander José Maldonado (V-21420497) 34 años Masculino - [4164757477]</w:t>
      </w:r>
    </w:p>
    <w:p>
      <w:r>
        <w:t>División: Enfermeria, Dependencia: Cuartel Central, Encargado Del Area: Lcdo Alejandro Andrade, Municipio: San Cristobal, Parroquia: Pedro Maria Morantes, Fecha: 2025-01-09, Hora: 03:40:00, Dirección: Avenida 19 de abril diagonal al obelisco de la colonia italiana., Tipo De Procedimiento: Atención Prehospitalaria, Descripcion: Se efectúa en el área de enfermería atención prehospitalaria a usuario quien presenta herida lacerante en región occipital, Personas Presentes: Aurelio Zambrano (V-1529202) 89 años Masculino - [4247336868]</w:t>
      </w:r>
    </w:p>
    <w:p>
      <w:r>
        <w:t>División: Enfermeria, Dependencia: Cuartel Central, Encargado Del Area: Lcda Evanny Contreras, Municipio: San Cristobal, Parroquia: Pedro Maria Morantes, Fecha: 2025-01-17, Hora: 08:45:00, Dirección: Av 19 de abril, Tipo De Procedimiento: Atención Prehospitalaria, Descripcion: Atención a ciudadanos por caída de su propia altura presentando traumatismo cerrado de tobillo derecho se realiza inmovilización por parte del bronce 1, Personas Presentes: Pedro jose Cuadros (V-15501117) 43 años Masculino - [4122556539]</w:t>
      </w:r>
    </w:p>
    <w:p>
      <w:pPr>
        <w:pStyle w:val="Heading4"/>
      </w:pPr>
      <w:r>
        <w:t>Tipo de Procedimiento: Cura</w:t>
      </w:r>
    </w:p>
    <w:p>
      <w:r>
        <w:t>División: Enfermeria, Dependencia: Cuartel Central, Encargado Del Area: Lcda Evanny Contreras, Municipio: San Cristobal, Parroquia: Pedro Maria Morantes, Fecha: 2025-01-29, Hora: 16:55:00, Dirección: Av 19 de abril, Tipo De Procedimiento: Cura, Descripcion: Cura a nivel del pie derecho, Personas Presentes: José ramon Bocaneja (V-23151145) 63 años Masculino - [4247334951]</w:t>
      </w:r>
    </w:p>
    <w:p>
      <w:r>
        <w:t>División: Enfermeria, Dependencia: Cuartel Central, Encargado Del Area: Lcda Evanny Contreras, Municipio: San Cristobal, Parroquia: Pedro Maria Morantes, Fecha: 2025-01-13, Hora: 10:50:00, Dirección: Av 19 de abril frente al obelisco de los italianos, Tipo De Procedimiento: Cura, Descripcion: Cura de quemadura de 2 do grado en extremidad inferior izquierda a nivel del pie, Personas Presentes: Milagros Tovar (V-17107327) 39 años Femenino - [4147129215]</w:t>
      </w:r>
    </w:p>
    <w:p>
      <w:r>
        <w:t>División: Enfermeria, Dependencia: Cuartel Central, Encargado Del Area: Lcda Evanny Contreras, Municipio: San Cristobal, Parroquia: Pedro Maria Morantes, Fecha: 2025-01-16, Hora: 10:00:00, Dirección: Av 19 de abril frente al obelisco de los italianos, Tipo De Procedimiento: Cura, Descripcion: Quemadura de segundo tercer  grado en extremidad inferior izquierda a nivel del pie, Personas Presentes: Milagros Tovar (V-17107325) 39 años Femenino - [4147129215]</w:t>
      </w:r>
    </w:p>
    <w:p>
      <w:r>
        <w:t>División: Enfermeria, Dependencia: Cuartel Central, Encargado Del Area: Lcda Evanny Contreras, Municipio: San Cristobal, Parroquia: Pedro Maria Morantes, Fecha: 2025-01-17, Hora: 09:00:00, Dirección: Av 19 de abril, Tipo De Procedimiento: Cura, Descripcion: Cura de quemadura de segundo grado en extremidad inferior izquierda a nivel del pie, Personas Presentes: Milagros Tovar (V-17107327) 39 años Femenino - [4147129215]</w:t>
      </w:r>
    </w:p>
    <w:p>
      <w:r>
        <w:t>División: Enfermeria, Dependencia: Cuartel Central, Encargado Del Area: Lcdo Manuel Carrero, Municipio: San Cristobal, Parroquia: Pedro Maria Morantes, Fecha: 2025-01-22, Hora: 12:04:00, Dirección: Cuartel Central Obelisco, Tipo De Procedimiento: Cura, Descripcion: Médico Julio Campos realiza cura al ciudadano por presentar herida en región media de pierna derecha secundario a caída., Personas Presentes: Jorge Sánchez (V-9234150) 61 años Masculino - [0]</w:t>
      </w:r>
    </w:p>
    <w:p>
      <w:r>
        <w:t>División: Enfermeria, Dependencia: Cuartel Central, Encargado Del Area: Lcdo Roger Rodriguez, Municipio: San Cristobal, Parroquia: Pedro Maria Morantes, Fecha: 2025-01-27, Hora: 09:53:00, Dirección: Avenida 19 de abril diagonal al obelisco de la colonia Italiana, Tipo De Procedimiento: Cura, Descripcion: Se realiza cura por presentar onicocriptosis en hallux derecho, Personas Presentes: Margarita Bautista (V-22678622) 74 años Femenino - [4247419649]</w:t>
      </w:r>
    </w:p>
    <w:p>
      <w:r>
        <w:t>División: Enfermeria, Dependencia: Cuartel Central, Encargado Del Area: Lcda Evanny Contreras, Municipio: San Cristobal, Parroquia: Pedro Maria Morantes, Fecha: 2025-01-28, Hora: 08:55:00, Dirección: Av 19 de abril, Tipo De Procedimiento: Cura, Descripcion: Cura de herida ulserosa en pie derecho, Personas Presentes: José Ramón (V-23151145) 63 años Masculino - [4247334951]</w:t>
      </w:r>
    </w:p>
    <w:p>
      <w:r>
        <w:t>División: Enfermeria, Dependencia: Cuartel Central, Encargado Del Area: Lcda Evanny Contreras, Municipio: San Cristobal, Parroquia: Pedro Maria Morantes, Fecha: 2025-01-28, Hora: 13:25:00, Dirección: Av 19 de abril, Tipo De Procedimiento: Cura, Descripcion: Drenaje de ceroma a nivel abdominal realizado por el Dr julio Campos, Personas Presentes: Yenifer Ramirez (V-23098559) 34 años Femenino - [4247307401]</w:t>
      </w:r>
    </w:p>
    <w:p>
      <w:r>
        <w:t>División: Enfermeria, Dependencia: Cuartel Central, Encargado Del Area: Lcdo Manuel Carrero, Municipio: San Cristobal, Parroquia: Pedro Maria Morantes, Fecha: 2025-01-30, Hora: 14:50:00, Dirección: Cuartel Central Obelisco, Tipo De Procedimiento: Cura, Descripcion: Medico Julio Campos realiza Cura al ciudadano por herida post operatoria en pie izquierdo, Personas Presentes: Douglas Pacheco (V-16655652) 41 años Masculino - [0]</w:t>
      </w:r>
    </w:p>
    <w:p>
      <w:pPr>
        <w:pStyle w:val="Heading4"/>
      </w:pPr>
      <w:r>
        <w:t>Tipo de Procedimiento: Otro</w:t>
      </w:r>
    </w:p>
    <w:p>
      <w:r>
        <w:t>División: Enfermeria, Dependencia: Cuartel Central, Encargado Del Area: Lcdo Manuel Carrero, Municipio: San Cristobal, Parroquia: Pedro Maria Morantes, Fecha: 2025-01-14, Hora: 08:50:00, Dirección: Cuartel Central Obelisco, Tipo De Procedimiento: Otro, Descripcion: Ciudadano quien se encuentra ingresado en el área de enfermería con Dx. 1. IVRB 1.1 Neumonía atípica a cargo de los servicios médicos., Personas Presentes: Gerardo Sánchez (V-19389554) 31 años Masculino - [4241757301]</w:t>
      </w:r>
    </w:p>
    <w:p>
      <w:r>
        <w:t>División: Enfermeria, Dependencia: Cuartel Central, Encargado Del Area: Lcda Evanny Contreras, Municipio: San Cristobal, Parroquia: Pedro Maria Morantes, Fecha: 2025-01-28, Hora: 11:05:00, Dirección: Av 19 de abril, Tipo De Procedimiento: Otro, Descripcion: Paciente el cual ingresa al área para observación del cumplimiento de reposo medico por 21 días con un diagnóstico de LUMBOCITALGIA y Hematoma de glúteo derecho posterior a caída de vehículo tipo moto, Personas Presentes: Ángel Guillermo Cruz meta (V-18835534) 36 años Masculino - [4147514250]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