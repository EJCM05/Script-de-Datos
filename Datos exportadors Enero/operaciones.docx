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rPr>
          <w:sz w:val="27"/>
        </w:rPr>
        <w:t>Datos de la hoja: Operaciones</w:t>
      </w:r>
    </w:p>
    <w:p>
      <w:pPr>
        <w:pStyle w:val="Heading3"/>
      </w:pPr>
      <w:r>
        <w:t>Conteo por Tipo de Procedimiento</w:t>
      </w:r>
    </w:p>
    <w:p>
      <w:r>
        <w:t>Abastecimiento de agua: 62 Procedimientos</w:t>
      </w:r>
    </w:p>
    <w:p>
      <w:r>
        <w:t>Servicios Especiales: 46 Procedimientos</w:t>
      </w:r>
    </w:p>
    <w:p>
      <w:r>
        <w:t>Incendios: 28 Procedimientos</w:t>
      </w:r>
    </w:p>
    <w:p>
      <w:r>
        <w:t>Mitigación de Riesgos: 17 Procedimientos</w:t>
      </w:r>
    </w:p>
    <w:p>
      <w:r>
        <w:t>Evaluación de Riesgos: 10 Procedimientos</w:t>
      </w:r>
    </w:p>
    <w:p>
      <w:r>
        <w:t>Atenciones Paramedicas: 9 Procedimientos</w:t>
      </w:r>
    </w:p>
    <w:p>
      <w:r>
        <w:t>Apoyo a Otras Unidades: 7 Procedimientos</w:t>
      </w:r>
    </w:p>
    <w:p>
      <w:r>
        <w:t>Guardia de Prevencion: 6 Procedimientos</w:t>
      </w:r>
    </w:p>
    <w:p>
      <w:r>
        <w:t>Despliegue de Seguridad: 4 Procedimientos</w:t>
      </w:r>
    </w:p>
    <w:p>
      <w:r>
        <w:t>Rescate: 3 Procedimientos</w:t>
      </w:r>
    </w:p>
    <w:p>
      <w:r>
        <w:t>Retención Preventiva: 1 Procedimientos</w:t>
      </w:r>
    </w:p>
    <w:p>
      <w:r>
        <w:t>Falsa Alarma: 1 Procedimientos</w:t>
      </w:r>
    </w:p>
    <w:p>
      <w:pPr>
        <w:pStyle w:val="Heading3"/>
      </w:pPr>
      <w:r>
        <w:t>Datos separados por Tipo de Procedimiento</w:t>
      </w:r>
    </w:p>
    <w:p>
      <w:pPr>
        <w:pStyle w:val="Heading4"/>
      </w:pPr>
      <w:r>
        <w:t>Tipo de Procedimiento: Abastecimiento de agua</w:t>
      </w:r>
    </w:p>
    <w:p>
      <w:r>
        <w:t>División: Operaciones, Solicitante: General Antonio José Briceño Angulo, Jefe Comisión: Mayor Marcos Morales Rosales, Municipio: San Cristobal, Parroquia: San Juan Bautista, Fecha: 2025-01-01, Hora: 13:50:00, Dirección: Sector puerta del sol calle 18 carreras 3 y 4, Tipo De Procedimiento: Abastecimiento de agua, Detalles: Comunidades 2500 litros - 20 Personas Atendidas, Descripcion: Se efectuó abastecimiento de agua en el sitio antes indicado, Persona Presente: Javier Mesa (V-18880468)</w:t>
      </w:r>
    </w:p>
    <w:p>
      <w:r>
        <w:t>División: Operaciones, Solicitante: General Antonio José Briceño Angulo, Jefe Comisión: Teniente Coronel Edisson Enrique Colmenares, Municipio: San Cristobal, Parroquia: San Juan Bautista, Fecha: 2025-01-02, Hora: 10:59:00, Dirección: Banco sofitasa prolongación de la 7ma avenida, Tipo De Procedimiento: Abastecimiento de agua, Detalles: Instituciones Privadas (Comercios, Empresas) 2000 litros - 20 Personas Atendidas, Descripcion: Se efectuó suministro de agua en las instalaciones del banco sofitasa, Persona Presente: Maria Ramirez (V-12227744)</w:t>
      </w:r>
    </w:p>
    <w:p>
      <w:r>
        <w:t>División: Operaciones, Solicitante: Teniente Coronel Jhoan Enrique Adrianza Ibarra, Jefe Comisión: Mayor José Guillermo Alarcón Pacheco, Municipio: San Cristobal, Parroquia: San Juan Bautista, Fecha: 2025-01-03, Hora: 13:00:00, Dirección: Avenida libertador por la pasarela, Tipo De Procedimiento: Abastecimiento de agua, Detalles: Comunidades 500 litros - 20 Personas Atendidas, Descripcion: Se efectuó suministro agua a la máquina fresadora la alcaldía, Persona Presente: Carlos Perez (V-102523565)</w:t>
      </w:r>
    </w:p>
    <w:p>
      <w:r>
        <w:t>División: Operaciones, Solicitante: Teniente Coronel Jhoan Enrique Adrianza Ibarra, Jefe Comisión: Mayor José Guillermo Alarcón Pacheco, Municipio: San Cristobal, Parroquia: San Juan Bautista, Fecha: 2025-01-03, Hora: 14:22:00, Dirección: En la avenida libertador, Tipo De Procedimiento: Abastecimiento de agua, Detalles: Instituciones Públicas (Militares, Policiales) 500 litros - 20 Personas Atendidas, Descripcion: Ya eres efectuado suministro agua a la máquina fresadora a la alcaldía, Persona Presente: Jeannelis Suares (V-14526071)</w:t>
      </w:r>
    </w:p>
    <w:p>
      <w:r>
        <w:t>División: Operaciones, Solicitante: Teniente Coronel Jhoan Enrique Adrianza Ibarra, Jefe Comisión: Mayor José Guillermo Alarcón Pacheco, Municipio: San Cristobal, Parroquia: San Juan Bautista, Fecha: 2025-01-03, Hora: 16:41:00, Dirección: Avenida libertador frente bop, Tipo De Procedimiento: Abastecimiento de agua, Detalles: Instituciones Públicas (Militares, Policiales) 500 litros - 20 Personas Atendidas, Descripcion: Ya era efectuado procedimiento por suministro de agua a la máquina expresadora la alcaldía, Persona Presente: Joannelis Suares (V-14586071)</w:t>
      </w:r>
    </w:p>
    <w:p>
      <w:r>
        <w:t>División: Operaciones, Solicitante: General Antonio José Briceño Angulo, Jefe Comisión: Mayor Leopoldo Hernández Hernández, Municipio: San Cristobal, Parroquia: Pedro Maria Morantes, Fecha: 2025-01-04, Hora: 11:00:00, Dirección: Barrio obrero calle 14 carrera 21 super frescos, Tipo De Procedimiento: Abastecimiento de agua, Detalles: Instituciones Privadas (Comercios, Empresas) 5000 litros - 10 Personas Atendidas, Descripcion: Defectuoso ministro de agua en la presencia de la señora Bárbara Suárez, Persona Presente: Bárbara Suarez (V-16610024)</w:t>
      </w:r>
    </w:p>
    <w:p>
      <w:r>
        <w:t>División: Operaciones, Solicitante: General Antonio José Briceño Angulo, Jefe Comisión: Mayor Leopoldo Hernández Hernández, Municipio: San Cristobal, Parroquia: San Juan Bautista, Fecha: 2025-01-05, Hora: 14:38:00, Dirección: Avenida cuatricentenaria, Tipo De Procedimiento: Abastecimiento de agua, Detalles: Instituciones Públicas (Militares, Policiales) 300 litros - 10 Personas Atendidas, Descripcion: Se efectuó suministro de agua a la máquina fresadora y vibrocompactadora de asfalto, Persona Presente: Ig. Joannellis Suarez (V-14586071)</w:t>
      </w:r>
    </w:p>
    <w:p>
      <w:r>
        <w:t>División: Operaciones, Solicitante: General Antonio José Briceño Angulo, Jefe Comisión: Mayor José Guillermo Alarcón Pacheco, Municipio: San Cristobal, Parroquia: Pedro Maria Morantes, Fecha: 2025-01-06, Hora: 10:58:00, Dirección: Barrio obrero carrera 20 con calle 13 y 14 restaurant  Martina, Tipo De Procedimiento: Abastecimiento de agua, Detalles: Instituciones Educativas (Privadas) 6000 litros - 20 Personas Atendidas, Descripcion: Se efectuó abastecimiento de agua en comercio denominado casa mantina, Persona Presente: Juan Luna (V-9216036)</w:t>
      </w:r>
    </w:p>
    <w:p>
      <w:r>
        <w:t>División: Operaciones, Solicitante: Teniente Coronel Jhoan Enrique Adrianza Ibarra, Jefe Comisión: Mayor Marcos Morales Rosales, Municipio: San Cristobal, Parroquia: Pedro Maria Morantes, Fecha: 2025-01-07, Hora: 17:55:00, Dirección: Barrio Obrero Carrera 20 calle 13 y 14, Tipo De Procedimiento: Abastecimiento de agua, Detalles: Instituciones Privadas (Comercios, Empresas) 6000 litros - 10 Personas Atendidas, Descripcion: Suministro de agua en el restaurante casa Mantina, Persona Presente: Juan Luna (V-9210636)</w:t>
      </w:r>
    </w:p>
    <w:p>
      <w:r>
        <w:t>División: Operaciones, Solicitante: Teniente Coronel Jhoan Enrique Adrianza Ibarra, Jefe Comisión: Mayor Leopoldo Hernández Hernández, Municipio: San Cristobal, Parroquia: San Juan Bautista, Fecha: 2025-01-08, Hora: 00:50:00, Dirección: intersección avenida Antonio José de sucre con avenida cuatricentenaria., Tipo De Procedimiento: Abastecimiento de agua, Detalles: Instituciones Públicas (Militares, Policiales) 300 litros - 1 Personas Atendidas, Descripcion: Se efectuó suministro de agua a la máquina fresadora de asfalto de la alcaldía del municipio San Cristóbal, Persona Presente: Joannellis Suarez (V-14586071)</w:t>
      </w:r>
    </w:p>
    <w:p>
      <w:r>
        <w:t>División: Operaciones, Solicitante: Teniente Coronel Jhoan Enrique Adrianza Ibarra, Jefe Comisión: Mayor José Guillermo Alarcón Pacheco, Municipio: San Cristobal, Parroquia: San Juan Bautista, Fecha: 2025-01-10, Hora: 09:50:00, Dirección: Av. Cuatricentenario, Tipo De Procedimiento: Abastecimiento de agua, Detalles: Instituciones Públicas (Militares, Policiales) 400 litros - 1 Personas Atendidas, Descripcion: Se efectuó suministro de agua a la máquina fresadora., Persona Presente: Joannelis Suárez (V-14586071)</w:t>
      </w:r>
    </w:p>
    <w:p>
      <w:r>
        <w:t>División: Operaciones, Solicitante: General Antonio José Briceño Angulo, Jefe Comisión: Mayor José Guillermo Alarcón Pacheco, Municipio: San Cristobal, Parroquia: San Juan Bautista, Fecha: 2025-01-11, Hora: 11:00:00, Dirección: Av Cuatricentenaria, Tipo De Procedimiento: Abastecimiento de agua, Detalles: Instituciones Privadas (Comercios, Empresas) 1500 litros - 5 Personas Atendidas, Descripcion: Suministro de agua a la máquina fresadora, Persona Presente: Joannesllis Suarez (V-14586071)</w:t>
      </w:r>
    </w:p>
    <w:p>
      <w:r>
        <w:t>División: Operaciones, Solicitante: General Antonio José Briceño Angulo, Jefe Comisión: Mayor José Guillermo Alarcón Pacheco, Municipio: San Cristobal, Parroquia: Pedro Maria Morantes, Fecha: 2025-01-11, Hora: 10:10:00, Dirección: Barrio Obrero carrera 20 calle 14 restaurante casa mantina, Tipo De Procedimiento: Abastecimiento de agua, Detalles: Instituciones Privadas (Comercios, Empresas) 4000 litros - 10 Personas Atendidas, Descripcion: Se efectuó el suministro de agua en casa mantina, Persona Presente: Vily Rangel (V-11498842)</w:t>
      </w:r>
    </w:p>
    <w:p>
      <w:r>
        <w:t>División: Operaciones, Solicitante: Teniente Coronel Jhoan Enrique Adrianza Ibarra, Jefe Comisión: Mayor Leopoldo Hernández Hernández, Municipio: San Cristobal, Parroquia: San Juan Bautista, Fecha: 2025-01-12, Hora: 21:10:00, Dirección: Avenida cuatricentenaria frente a techos cordillera, Tipo De Procedimiento: Abastecimiento de agua, Detalles: Comunidades 250 litros - 20 Personas Atendidas, Descripcion: Se efectuó suministro de agua a la máquina fresadora de la alcaldía por obra vial, Persona Presente: Jhoannelis Suárez (V-14586071)</w:t>
      </w:r>
    </w:p>
    <w:p>
      <w:r>
        <w:t>División: Operaciones, Solicitante: General Antonio José Briceño Angulo, Jefe Comisión: Primer Teniente Freddy Asdrubal Bastos Gereda, Municipio: San Cristobal, Parroquia: La Concordia, Fecha: 2025-01-13, Hora: 20:28:00, Dirección: Avenida marginal del torbes, sede de tránsito terrestre, Tipo De Procedimiento: Abastecimiento de agua, Detalles: Instituciones Públicas (Militares, Policiales) 2500 litros - 30 Personas Atendidas, Descripcion: Cae todo cada y si, Persona Presente: Frank Rolón (V-14695342)</w:t>
      </w:r>
    </w:p>
    <w:p>
      <w:r>
        <w:t>División: Operaciones, Solicitante: General Antonio José Briceño Angulo, Jefe Comisión: Mayor José Guillermo Alarcón Pacheco, Municipio: San Cristobal, Parroquia: Pedro Maria Morantes, Fecha: 2025-01-14, Hora: 09:48:00, Dirección: Barrio obrero carrera 20 calle 14  restaurante casa Mantina encontraba, Tipo De Procedimiento: Abastecimiento de agua, Detalles: Instituciones Privadas (Comercios, Empresas) 5000 litros - 20 Personas Atendidas, Descripcion: Tanque de agua, Persona Presente: Vily Rangel (V-11498842)</w:t>
      </w:r>
    </w:p>
    <w:p>
      <w:r>
        <w:t>División: Operaciones, Solicitante: General Antonio José Briceño Angulo, Jefe Comisión: Mayor José Guillermo Alarcón Pacheco, Municipio: San Cristobal, Parroquia: Pedro Maria Morantes, Fecha: 2025-01-14, Hora: 11:04:00, Dirección: Calle 13 carrera 10 y 11 barrio San Carlos agropecuaria odila, Tipo De Procedimiento: Abastecimiento de agua, Detalles: Instituciones Privadas (Comercios, Empresas) 5000 litros - 10 Personas Atendidas, Descripcion: Suministro de agua al tanque, Persona Presente: Yohana Sánchez (V-18989300)</w:t>
      </w:r>
    </w:p>
    <w:p>
      <w:r>
        <w:t>División: Operaciones, Solicitante: General Antonio José Briceño Angulo, Jefe Comisión: Mayor José Guillermo Alarcón Pacheco, Municipio: San Cristobal, Parroquia: Pedro Maria Morantes, Fecha: 2025-01-14, Hora: 13:26:00, Dirección: Calle 14 carrera 22 carrera  súper fresco barrio obrero, Tipo De Procedimiento: Abastecimiento de agua, Detalles: Instituciones Privadas (Comercios, Empresas) 5000 litros - 10 Personas Atendidas, Descripcion: Tanque de agua, Persona Presente: Susana Camacho (V-10172416)</w:t>
      </w:r>
    </w:p>
    <w:p>
      <w:r>
        <w:t>División: Operaciones, Solicitante: General Antonio José Briceño Angulo, Jefe Comisión: Mayor José Guillermo Alarcón Pacheco, Municipio: San Cristobal, Parroquia: Pedro Maria Morantes, Fecha: 2025-01-14, Hora: 14:30:00, Dirección: Calle 14  carrera 22 barrio Obrero sede del CNE, Tipo De Procedimiento: Abastecimiento de agua, Detalles: Instituciones Públicas (Militares, Policiales) 5000 litros - 10 Personas Atendidas, Descripcion: Tanque de agua, Persona Presente: Mileidi García (V-13453245)</w:t>
      </w:r>
    </w:p>
    <w:p>
      <w:r>
        <w:t>División: Operaciones, Solicitante: General Antonio José Briceño Angulo, Jefe Comisión: Mayor Leopoldo Hernández Hernández, Municipio: San Cristobal, Parroquia: San Juan Bautista, Fecha: 2025-01-29, Hora: 08:50:00, Dirección: Avenida Antonio José de Sucre restaurante sogueros brasa, Tipo De Procedimiento: Abastecimiento de agua, Detalles: Instituciones Públicas (Militares, Policiales) 5000 litros - 5 Personas Atendidas, Descripcion: Se efectuó Suministro de agua estando presente el ciudadano José gonzalez, Persona Presente: Jose González (V-25876290)</w:t>
      </w:r>
    </w:p>
    <w:p>
      <w:r>
        <w:t>División: Operaciones, Solicitante: General Antonio José Briceño Angulo, Jefe Comisión: Mayor José Guillermo Alarcón Pacheco, Municipio: San Cristobal, Parroquia: San Juan Bautista, Fecha: 2025-01-14, Hora: 20:21:00, Dirección: Av Cuatricentenaria, Tipo De Procedimiento: Abastecimiento de agua, Detalles: Instituciones Educativas (Publicas) 4000 litros - 8 Personas Atendidas, Descripcion: Se efectuó suministro de agua fresadora, Persona Presente: Joannellis Suarez (V-14586071)</w:t>
      </w:r>
    </w:p>
    <w:p>
      <w:r>
        <w:t>División: Operaciones, Solicitante: General Antonio José Briceño Angulo, Jefe Comisión: Mayor Marcos Morales Rosales, Municipio: San Cristobal, Parroquia: La Concordia, Fecha: 2025-01-15, Hora: 08:30:00, Dirección: Avenida Rotaria con calle bravo del este Terraza 2, Tipo De Procedimiento: Abastecimiento de agua, Detalles: Comunidades 5000 litros - 10 Personas Atendidas, Descripcion: Suministro, Persona Presente: Rafael Medina (V-15028674)</w:t>
      </w:r>
    </w:p>
    <w:p>
      <w:r>
        <w:t>División: Operaciones, Solicitante: General Antonio José Briceño Angulo, Jefe Comisión: Mayor Marcos Morales Rosales, Municipio: San Cristobal, Parroquia: San Juan Bautista, Fecha: 2025-01-15, Hora: 09:40:00, Dirección: Geriátrico medarda Piñero carrera 9 calle 10 y 11, Tipo De Procedimiento: Abastecimiento de agua, Detalles: Comunidades 5000 litros - 20 Personas Atendidas, Descripcion: Se presentó procedimiento de abastecimiento agua, Persona Presente: Ludy Marropero (V-15503633)</w:t>
      </w:r>
    </w:p>
    <w:p>
      <w:r>
        <w:t>División: Operaciones, Solicitante: Teniente Coronel Jhoan Enrique Adrianza Ibarra, Jefe Comisión: Mayor Marcos Morales Rosales, Municipio: San Cristobal, Parroquia: San Juan Bautista, Fecha: 2025-01-15, Hora: 11:20:00, Dirección: Avenida cuatricentenaria, Tipo De Procedimiento: Abastecimiento de agua, Detalles: Instituciones Públicas (Militares, Policiales) 1000 litros - 10 Personas Atendidas, Descripcion: Suministro de agua a la máquina fresadora, Persona Presente: Joannellis Suarez (V-14586071)</w:t>
      </w:r>
    </w:p>
    <w:p>
      <w:r>
        <w:t>División: Operaciones, Solicitante: General Antonio José Briceño Angulo, Jefe Comisión: Mayor Miguel Andrés Corredor Carrero, Municipio: San Cristobal, Parroquia: La Concordia, Fecha: 2025-01-15, Hora: 15:30:00, Dirección: Av 19 de abril complejo deportivo gimnasio arminio Gutiérrez castro, Tipo De Procedimiento: Abastecimiento de agua, Detalles: Comunidades 38000 litros - 20 Personas Atendidas, Descripcion: Suministro a la piscina del gimnasio arminio Gutiérrez castro, Persona Presente: Rosario Saavedra (V-3311974)</w:t>
      </w:r>
    </w:p>
    <w:p>
      <w:r>
        <w:t>División: Operaciones, Solicitante: General Antonio José Briceño Angulo, Jefe Comisión: Mayor Leopoldo Hernández Hernández, Municipio: San Cristobal, Parroquia: Pedro Maria Morantes, Fecha: 2025-01-16, Hora: 09:40:00, Dirección: Barrio obrero, restaurante casa mantina, Tipo De Procedimiento: Abastecimiento de agua, Detalles: Instituciones Privadas (Comercios, Empresas) 3000 litros - 1 Personas Atendidas, Descripcion: Se efectuó suministro de agua, en el sitio se encontraba el ciudadano Juan Bautista Luna CI.9210636, Persona Presente: Juan Bautista Luna (V-9210636)</w:t>
      </w:r>
    </w:p>
    <w:p>
      <w:r>
        <w:t>División: Operaciones, Solicitante: General Antonio José Briceño Angulo, Jefe Comisión: Primer Teniente José Filadelfo Rojas Rivas, Municipio: San Cristobal, Parroquia: San Juan Bautista, Fecha: 2025-01-16, Hora: 10:30:00, Dirección: Calle 13 y 14,carrera 3 y 4, mercado la Ermita, Tipo De Procedimiento: Abastecimiento de agua, Detalles: Instituciones Privadas (Comercios, Empresas) 6000 litros - 1 Personas Atendidas, Descripcion: Se Efectuó abastecimiento de agua en el mercado Municipal la Ermita donde fueron beneficiados 50 locales comerciales  en 7 tanques aeros en presencia del coordinador Licdo Rogelio Valero C I 16.281.383 telf.04241550131, Persona Presente: Rogelio Valero (V-16281383)</w:t>
      </w:r>
    </w:p>
    <w:p>
      <w:r>
        <w:t>División: Operaciones, Solicitante: General Antonio José Briceño Angulo, Jefe Comisión: Primer Teniente Freddy Asdrubal Bastos Gereda, Municipio: San Cristobal, Parroquia: La Concordia, Fecha: 2025-01-16, Hora: 14:30:00, Dirección: Urbanización santa rosa casa  #184 Av.Millan, Tipo De Procedimiento: Abastecimiento de agua, Detalles: Instituciones Privadas (Comercios, Empresas) 700 litros - 1 Personas Atendidas, Descripcion: se efectuó abastecimiento de agua en la residencia de la diputada Nellyver Lugo  en el sitio se encontraba presente la joven Oriana Camacho CI. 19858291, Persona Presente: Oriana Camacho (V-19858291)</w:t>
      </w:r>
    </w:p>
    <w:p>
      <w:r>
        <w:t>División: Operaciones, Solicitante: General Antonio José Briceño Angulo, Jefe Comisión: Mayor Leopoldo Hernández Hernández, Municipio: San Cristobal, Parroquia: San Juan Bautista, Fecha: 2025-01-16, Hora: 13:30:00, Dirección: Pueblo nuevo, Avenida universidad frente al velodromo, Tipo De Procedimiento: Abastecimiento de agua, Detalles: Instituciones Públicas (Militares, Policiales) 300 litros - 1 Personas Atendidas, Descripcion: Se efectuó suministro de agua a la máquina fresadora de asfalto de la alcaldía del municipio San Cristóbal,estando presente el ciudadano Joel Ruiz CI.26675499, Persona Presente: Joel Ruiz (V-26675499)</w:t>
      </w:r>
    </w:p>
    <w:p>
      <w:r>
        <w:t>División: Operaciones, Solicitante: General Antonio José Briceño Angulo, Jefe Comisión: Mayor Leopoldo Hernández Hernández, Municipio: San Cristobal, Parroquia: Pedro Maria Morantes, Fecha: 2025-01-16, Hora: 14:10:00, Dirección: Barrio obrero, plaza María del Carmen Ramírez , Centro de recaudación de impuestos calle 11 entre carreras 21 y 22, Tipo De Procedimiento: Abastecimiento de agua, Detalles: Instituciones Públicas (Militares, Policiales) 300 litros - 1 Personas Atendidas, Descripcion: Se efectuó Suministro de Agua en el sitio se encontraba presente la oficial de la policía municipal Eddy Niño, Persona Presente: Eddy Niño (V-0)</w:t>
      </w:r>
    </w:p>
    <w:p>
      <w:r>
        <w:t>División: Operaciones, Solicitante: Teniente Coronel Anderson Teodoro Vivas Rico, Jefe Comisión: Mayor Leopoldo Hernández Hernández, Municipio: San Cristobal, Parroquia: Pedro Maria Morantes, Fecha: 2025-01-16, Hora: 17:30:00, Dirección: Barrio obrero calle 14 carrera 20 y 21, restaurante Manakish, Tipo De Procedimiento: Abastecimiento de agua, Detalles: Instituciones Privadas (Comercios, Empresas) 600 litros - 1 Personas Atendidas, Descripcion: Se efectuó Suministro de Agua en el sitio se encontraba presente en señor José Gregorio Freites CI.16.540515, Persona Presente: José Gregorio Freites (V-16540515)</w:t>
      </w:r>
    </w:p>
    <w:p>
      <w:r>
        <w:t>División: Operaciones, Solicitante: General Antonio José Briceño Angulo, Jefe Comisión: Mayor Leopoldo Hernández Hernández, Municipio: Cárdenas, Parroquia: Otros Municipios, Fecha: 2025-01-29, Hora: 10:15:00, Dirección: Sede operacional de PDVSA en barrancas, Tipo De Procedimiento: Abastecimiento de agua, Detalles: Instituciones Privadas (Comercios, Empresas) 5000 litros - 10 Personas Atendidas, Descripcion: Se efectuó Suministro de agua estando presente la ciudadana Daniel Castillo, Persona Presente: Daniela Castillo (V-176444447)</w:t>
      </w:r>
    </w:p>
    <w:p>
      <w:r>
        <w:t>División: Operaciones, Solicitante: General Antonio José Briceño Angulo, Jefe Comisión: General Antonio José Briceño Angulo, Municipio: San Cristobal, Parroquia: La Concordia, Fecha: 2025-01-17, Hora: 08:40:00, Dirección: Avenida rotaría a la altura del terminal privado de expresos los llanos, Tipo De Procedimiento: Abastecimiento de agua, Detalles: Comunidades 8000 litros - 50 Personas Atendidas, Descripcion: Se efectuó suministro de agua en la dirección antes mencionada, Persona Presente: Rafael Medina (V-15028674)</w:t>
      </w:r>
    </w:p>
    <w:p>
      <w:r>
        <w:t>División: Operaciones, Solicitante: General Antonio José Briceño Angulo, Jefe Comisión: Cabo Primero Daniel Enrique Romero Leal, Municipio: San Cristobal, Parroquia: La Concordia, Fecha: 2025-01-17, Hora: 08:45:00, Dirección: Avenida rotaría a la altura del conjunto residencial serranía, Tipo De Procedimiento: Abastecimiento de agua, Detalles: Comunidades 15000 litros - 50 Personas Atendidas, Descripcion: Se efectuó suministro en la dirección antes indicada, Persona Presente: Armando Díaz (V-12261568)</w:t>
      </w:r>
    </w:p>
    <w:p>
      <w:r>
        <w:t>División: Operaciones, Solicitante: General Antonio José Briceño Angulo, Jefe Comisión: Cabo Primero Daniel Enrique Romero Leal, Municipio: San Cristobal, Parroquia: Pedro Maria Morantes, Fecha: 2025-01-18, Hora: 11:30:00, Dirección: Barrio obrero carrera 18 entre calles 13 y 14, Tipo De Procedimiento: Abastecimiento de agua, Detalles: Instituciones Hospitalarias 12000 litros - 30 Personas Atendidas, Descripcion: Se efectuó servicio por abastecimiento de agua en el centro de diálisis los Andes cedianca, Persona Presente: Delia Alarcón (V-9232493)</w:t>
      </w:r>
    </w:p>
    <w:p>
      <w:r>
        <w:t>División: Operaciones, Solicitante: General Antonio José Briceño Angulo, Jefe Comisión: Mayor José Guillermo Alarcón Pacheco, Municipio: San Cristobal, Parroquia: San Juan Bautista, Fecha: 2025-01-18, Hora: 15:00:00, Dirección: Carrera 6 calle 3 y 4 centro banco sofitasa, Tipo De Procedimiento: Abastecimiento de agua, Detalles: Instituciones Privadas (Comercios, Empresas) 6000 litros - 0 Personas Atendidas, Descripcion: Se efectuó servicio por abastecimiento de agua, Persona Presente: Luis Luna (V-5027810)</w:t>
      </w:r>
    </w:p>
    <w:p>
      <w:r>
        <w:t>División: Operaciones, Solicitante: General Antonio José Briceño Angulo, Jefe Comisión: Mayor José Guillermo Alarcón Pacheco, Municipio: San Cristobal, Parroquia: Pedro Maria Morantes, Fecha: 2025-01-19, Hora: 10:30:00, Dirección: Barro obrero casa mantina, Tipo De Procedimiento: Abastecimiento de agua, Detalles: Instituciones Privadas (Comercios, Empresas) 6000 litros - 10 Personas Atendidas, Descripcion: Abastecimiento de a gua al restaurante casa mantina, Persona Presente: Juan Bautista Luna (V-9210636)</w:t>
      </w:r>
    </w:p>
    <w:p>
      <w:r>
        <w:t>División: Operaciones, Solicitante: General Antonio José Briceño Angulo, Jefe Comisión: Mayor Leopoldo Hernández Hernández, Municipio: San Cristobal, Parroquia: Pedro Maria Morantes, Fecha: 2025-01-20, Hora: 08:50:00, Dirección: Barrio obrero calle 14 clínica CEDIANCA, Tipo De Procedimiento: Abastecimiento de agua, Detalles: Instituciones Hospitalarias 5000 litros - 50 Personas Atendidas, Descripcion: Se efectuó suministro de agua a la clínica de diálisis en la dirección antes mencionada, Persona Presente: Carlos rojas (V-5644001)</w:t>
      </w:r>
    </w:p>
    <w:p>
      <w:r>
        <w:t>División: Operaciones, Solicitante: General Antonio José Briceño Angulo, Jefe Comisión: Mayor Leopoldo Hernández Hernández, Municipio: San Cristobal, Parroquia: Pedro Maria Morantes, Fecha: 2025-01-20, Hora: 10:13:00, Dirección: Barrio obrero restaurante casa matina, Tipo De Procedimiento: Abastecimiento de agua, Detalles: Instituciones Privadas (Comercios, Empresas) 5000 litros - 30 Personas Atendidas, Descripcion: Se efectuó abastecimiento de agua al sitio antes mencionado, Persona Presente: Juan Bautista Luna (V-9210636)</w:t>
      </w:r>
    </w:p>
    <w:p>
      <w:r>
        <w:t>División: Operaciones, Solicitante: General Antonio José Briceño Angulo, Jefe Comisión: Mayor Leopoldo Hernández Hernández, Municipio: San Cristobal, Parroquia: San Juan Bautista, Fecha: 2025-01-20, Hora: 11:37:00, Dirección: Avenida rotaría a la altura del autolavado bioauto service, Tipo De Procedimiento: Abastecimiento de agua, Detalles: Instituciones Privadas (Comercios, Empresas) 5000 litros - 15 Personas Atendidas, Descripcion: Se efectuó suministro de agua en la dirección antes indicada, Persona Presente: Marino García (V-2554289)</w:t>
      </w:r>
    </w:p>
    <w:p>
      <w:r>
        <w:t>División: Operaciones, Solicitante: General Antonio José Briceño Angulo, Jefe Comisión: Mayor Leopoldo Hernández Hernández, Municipio: San Cristobal, Parroquia: La Concordia, Fecha: 2025-01-21, Hora: 16:50:00, Dirección: Redi los andes quinta avenida entre calle 3, Tipo De Procedimiento: Abastecimiento de agua, Detalles: Instituciones Públicas (Militares, Policiales) 5000 litros - 8 Personas Atendidas, Descripcion: Se efectuó Suministro de agua en parecencia del primer oficial angler reaño, Persona Presente: Primer oficial angler Reaño (V-25375359)</w:t>
      </w:r>
    </w:p>
    <w:p>
      <w:r>
        <w:t>División: Operaciones, Solicitante: General Antonio José Briceño Angulo, Jefe Comisión: Mayor Leopoldo Hernández Hernández, Municipio: San Cristobal, Parroquia: San Juan Bautista, Fecha: 2025-01-21, Hora: 20:40:00, Dirección: Banco sofitasa carrera 6 calle 3 del centro, Tipo De Procedimiento: Abastecimiento de agua, Detalles: Instituciones Privadas (Comercios, Empresas) 4000 litros - 5 Personas Atendidas, Descripcion: Se efectuó Suministro de agua en parecencia, Persona Presente: Franyer Gutiérrez (V-31217722)</w:t>
      </w:r>
    </w:p>
    <w:p>
      <w:r>
        <w:t>División: Operaciones, Solicitante: General Antonio José Briceño Angulo, Jefe Comisión: Mayor José Guillermo Alarcón Pacheco, Municipio: San Cristobal, Parroquia: La Concordia, Fecha: 2025-01-22, Hora: 10:40:00, Dirección: REDI Los Andes 5ta. Av. con Calle 3, Tipo De Procedimiento: Abastecimiento de agua, Detalles: Instituciones Públicas (Militares, Policiales) 5000 litros - 1 Personas Atendidas, Descripcion: Se efectuó el suministro de agua en el sitio antes mencionado., Persona Presente: Daniela Pereira (V-32792563)</w:t>
      </w:r>
    </w:p>
    <w:p>
      <w:r>
        <w:t>División: Operaciones, Solicitante: General Antonio José Briceño Angulo, Jefe Comisión: Mayor José Guillermo Alarcón Pacheco, Municipio: San Cristobal, Parroquia: San Juan Bautista, Fecha: 2025-01-22, Hora: 16:30:00, Dirección: Carrera 2 Calle 13 y 14 la Ermita IPASME, Tipo De Procedimiento: Abastecimiento de agua, Detalles: Instituciones Públicas (Militares, Policiales) 5000 litros - 1 Personas Atendidas, Descripcion: Se efectuó suministro de agua al sitio antes mencionado., Persona Presente: Victor Gonzales (V-18878533)</w:t>
      </w:r>
    </w:p>
    <w:p>
      <w:r>
        <w:t>División: Operaciones, Solicitante: General Antonio José Briceño Angulo, Jefe Comisión: Mayor José Guillermo Alarcón Pacheco, Municipio: San Cristobal, Parroquia: La Concordia, Fecha: 2025-01-22, Hora: 11:20:00, Dirección: Sede PNB Av. Marginal del torbes, Tipo De Procedimiento: Abastecimiento de agua, Detalles: Instituciones Públicas (Militares, Policiales) 5000 litros - 1 Personas Atendidas, Descripcion: Se efectuó suministro de agua en el sitio antes mencionado., Persona Presente: Andri Sánchez (V-21418237)</w:t>
      </w:r>
    </w:p>
    <w:p>
      <w:r>
        <w:t>División: Operaciones, Solicitante: General Antonio José Briceño Angulo, Jefe Comisión: Teniente Jarwin Norender Jiménez Morales, Municipio: San Cristobal, Parroquia: San Juan Bautista, Fecha: 2025-01-22, Hora: 19:30:00, Dirección: Av. Libertador Hotel Las Lomas, Tipo De Procedimiento: Abastecimiento de agua, Detalles: Comunidades 25000 litros - 1 Personas Atendidas, Descripcion: Se efectuó suministro de agua en el sitio antes indicado., Persona Presente: Edy Ortiz (V-10168367)</w:t>
      </w:r>
    </w:p>
    <w:p>
      <w:r>
        <w:t>División: Operaciones, Solicitante: General Antonio José Briceño Angulo, Jefe Comisión: Mayor Marcos Morales Rosales, Municipio: San Cristobal, Parroquia: San Juan Bautista, Fecha: 2025-01-23, Hora: 09:05:00, Dirección: Av universidad aeropuerto de paramillo, Tipo De Procedimiento: Abastecimiento de agua, Detalles: Instituciones Públicas (Militares, Policiales) 5000 litros - 10 Personas Atendidas, Descripcion: Suministro de agua la brigada de defensa aérea los Andes, Persona Presente: Sargento mayor de segunda Fabián Guarra (V-18255248)</w:t>
      </w:r>
    </w:p>
    <w:p>
      <w:r>
        <w:t>División: Operaciones, Solicitante: General Antonio José Briceño Angulo, Jefe Comisión: Teniente Jarwin Norender Jiménez Morales, Municipio: San Cristobal, Parroquia: San Juan Bautista, Fecha: 2025-01-23, Hora: 10:30:00, Dirección: Avenida libertador hotel las lomas, Tipo De Procedimiento: Abastecimiento de agua, Detalles: Instituciones Privadas (Comercios, Empresas) 30000 litros - 10 Personas Atendidas, Descripcion: Suministro de agua al hotel las lomas, Persona Presente: Edy Ortiz (V-10168367)</w:t>
      </w:r>
    </w:p>
    <w:p>
      <w:r>
        <w:t>División: Operaciones, Solicitante: General Antonio José Briceño Angulo, Jefe Comisión: Teniente Jarwin Norender Jiménez Morales, Municipio: San Cristobal, Parroquia: San Juan Bautista, Fecha: 2025-01-23, Hora: 11:53:00, Dirección: Sector cueva el oso hospital militar, Tipo De Procedimiento: Abastecimiento de agua, Detalles: Instituciones Hospitalarias 17000 litros - 10 Personas Atendidas, Descripcion: Suministro de agua en el hospital militar, Persona Presente: Xavier Orta (V-19359762)</w:t>
      </w:r>
    </w:p>
    <w:p>
      <w:r>
        <w:t>División: Operaciones, Solicitante: General Antonio José Briceño Angulo, Jefe Comisión: Mayor Leopoldo Hernández Hernández, Municipio: San Cristobal, Parroquia: Pedro Maria Morantes, Fecha: 2025-01-24, Hora: 21:50:00, Dirección: Restaurante casa martina, Tipo De Procedimiento: Abastecimiento de agua, Detalles: Instituciones Privadas (Comercios, Empresas) 4000 litros - 10 Personas Atendidas, Descripcion: Se efectuó Suministro de agua en el sitio se encontraba presente el señor Juan Bautista, Persona Presente: Juan Bautista (V-9210636)</w:t>
      </w:r>
    </w:p>
    <w:p>
      <w:r>
        <w:t>División: Operaciones, Solicitante: General Antonio José Briceño Angulo, Jefe Comisión: Primer Teniente José Filadelfo Rojas Rivas, Municipio: San Cristobal, Parroquia: San Juan Bautista, Fecha: 2025-01-24, Hora: 09:40:00, Dirección: Aeropuerto de paramillo, Tipo De Procedimiento: Abastecimiento de agua, Detalles: Instituciones Públicas (Militares, Policiales) 4000 litros - 10 Personas Atendidas, Descripcion: Se efectuó Suministro de agua brigada de defensa aérea los Andes, Persona Presente: Gabriel Chacon (V-27235419)</w:t>
      </w:r>
    </w:p>
    <w:p>
      <w:r>
        <w:t>División: Operaciones, Solicitante: General Antonio José Briceño Angulo, Jefe Comisión: Mayor Leopoldo Hernández Hernández, Municipio: San Cristobal, Parroquia: San Juan Bautista, Fecha: 2025-01-24, Hora: 10:30:00, Dirección: Banco sofitasa 7ma avenida con calle 3, Tipo De Procedimiento: Abastecimiento de agua, Detalles: Instituciones Privadas (Comercios, Empresas) 3000 litros - 10 Personas Atendidas, Descripcion: Se efectuó Suministro de agua en el sitio se encontraba la ciudadana lisbeiry melgarejo, Persona Presente: Lisbeiry Malgarejo (V-31180941)</w:t>
      </w:r>
    </w:p>
    <w:p>
      <w:r>
        <w:t>División: Operaciones, Solicitante: General Antonio José Briceño Angulo, Jefe Comisión: Mayor Leopoldo Hernández Hernández, Municipio: San Cristobal, Parroquia: La Concordia, Fecha: 2025-01-24, Hora: 13:00:00, Dirección: Plaza Miranda la concordia, Tipo De Procedimiento: Abastecimiento de agua, Detalles: Instituciones Públicas (Militares, Policiales) 500 litros - 10 Personas Atendidas, Descripcion: Se efectuó Suministro de agua a la maquina vibró compactadora de asfalto, Persona Presente: Joel Ruiz (V-26675499)</w:t>
      </w:r>
    </w:p>
    <w:p>
      <w:r>
        <w:t>División: Operaciones, Solicitante: General Antonio José Briceño Angulo, Jefe Comisión: Primer Teniente Freddy Asdrubal Bastos Gereda, Municipio: San Cristobal, Parroquia: San Juan Bautista, Fecha: 2025-01-24, Hora: 15:30:00, Dirección: Av Ferrero Tamayo diagonal al hiper barata, Tipo De Procedimiento: Abastecimiento de agua, Detalles: Instituciones Privadas (Comercios, Empresas) 5000 litros - 8 Personas Atendidas, Descripcion: Se efectuó Suministro de agua al restaurante el bolalon, Persona Presente: Yuliani Gonzales (V-32967272)</w:t>
      </w:r>
    </w:p>
    <w:p>
      <w:r>
        <w:t>División: Operaciones, Solicitante: General Antonio José Briceño Angulo, Jefe Comisión: Sargento Mayor Humberto Jesús Camacho Useche, Municipio: San Cristobal, Parroquia: San Juan Bautista, Fecha: 2025-01-24, Hora: 19:40:00, Dirección: Av Antonio José de Sucre, Tipo De Procedimiento: Abastecimiento de agua, Detalles: Instituciones Públicas (Militares, Policiales) 6000 litros - 10 Personas Atendidas, Descripcion: Se efectuó abastecimiento de agua en la fuente del avión, Persona Presente: Maria Perez (V-14418307)</w:t>
      </w:r>
    </w:p>
    <w:p>
      <w:r>
        <w:t>División: Operaciones, Solicitante: General Antonio José Briceño Angulo, Jefe Comisión: Primer Teniente Freddy Asdrubal Bastos Gereda, Municipio: San Cristobal, Parroquia: Pedro Maria Morantes, Fecha: 2025-01-25, Hora: 00:30:00, Dirección: Barrio obrero , calle 14 al lado del CNE, Tipo De Procedimiento: Abastecimiento de agua, Detalles: Instituciones Privadas (Comercios, Empresas) 4500 litros - 1 Personas Atendidas, Descripcion: Se efectuó suministro de agua al comercio súper fresco, Persona Presente: Marioxy Morales (V-25684998)</w:t>
      </w:r>
    </w:p>
    <w:p>
      <w:r>
        <w:t>División: Operaciones, Solicitante: General Antonio José Briceño Angulo, Jefe Comisión: Primer Teniente Freddy Asdrubal Bastos Gereda, Municipio: San Cristobal, Parroquia: San Juan Bautista, Fecha: 2025-01-25, Hora: 15:30:00, Dirección: Av Ferrero Tamayo diagonal al hiper barata, Tipo De Procedimiento: Abastecimiento de agua, Detalles: Instituciones Privadas (Comercios, Empresas) 4000 litros - 1 Personas Atendidas, Descripcion: Se efectuó suministro de agua al comercio el botalon, Persona Presente: Alexander Gómez (V-16955421)</w:t>
      </w:r>
    </w:p>
    <w:p>
      <w:r>
        <w:t>División: Operaciones, Solicitante: General Antonio José Briceño Angulo, Jefe Comisión: Mayor José Guillermo Alarcón Pacheco, Municipio: San Cristobal, Parroquia: Pedro Maria Morantes, Fecha: 2025-01-26, Hora: 13:00:00, Dirección: Barrio obrero casa Mantina Restaurante, Tipo De Procedimiento: Abastecimiento de agua, Detalles: Instituciones Privadas (Comercios, Empresas) 5 litros - 0 Personas Atendidas, Descripcion: Se efectuó suministro de agua, Persona Presente: Juan Bautista (V-9210936)</w:t>
      </w:r>
    </w:p>
    <w:p>
      <w:r>
        <w:t>División: Operaciones, Solicitante: General Antonio José Briceño Angulo, Jefe Comisión: Mayor José Guillermo Alarcón Pacheco, Municipio: San Cristobal, Parroquia: San Juan Bautista, Fecha: 2025-01-27, Hora: 13:54:00, Dirección: Barrió Lourdes templete Antonio Aragón, Tipo De Procedimiento: Abastecimiento de agua, Detalles: Comunidades 1000 litros - 8 Personas Atendidas, Descripcion: Abastecimiento de agua a la maquinaria compactadora de la alcaldía de municipio san Cristobal, Persona Presente: José Duque (V-15644923)</w:t>
      </w:r>
    </w:p>
    <w:p>
      <w:r>
        <w:t>División: Operaciones, Solicitante: General Antonio José Briceño Angulo, Jefe Comisión: Mayor José Guillermo Alarcón Pacheco, Municipio: San Cristobal, Parroquia: San Juan Bautista, Fecha: 2025-01-27, Hora: 16:59:00, Dirección: Aeropuerto de paramillo, Tipo De Procedimiento: Abastecimiento de agua, Detalles: Instituciones Públicas (Militares, Policiales) 6000 litros - 4 Personas Atendidas, Descripcion: Se efectúa abatimiento de agua, Persona Presente: Jose Beloy (V-24741642)</w:t>
      </w:r>
    </w:p>
    <w:p>
      <w:r>
        <w:t>División: Operaciones, Solicitante: General Antonio José Briceño Angulo, Jefe Comisión: Mayor Miguel Andrés Corredor Carrero, Municipio: San Cristobal, Parroquia: San Juan Bautista, Fecha: 2025-01-30, Hora: 11:25:00, Dirección: Final de la Av universidad aeropuerto de paramillo, Tipo De Procedimiento: Abastecimiento de agua, Detalles: Instituciones Públicas (Militares, Policiales) 6000 litros - 10 Personas Atendidas, Descripcion: Suministro de agua al comando de defensa aéreo, Persona Presente: Cabo 1 José Beloi (V-24741642)</w:t>
      </w:r>
    </w:p>
    <w:p>
      <w:r>
        <w:t>División: Operaciones, Solicitante: General Antonio José Briceño Angulo, Jefe Comisión: Mayor Marcos Morales Rosales, Municipio: San Cristobal, Parroquia: Pedro Maria Morantes, Fecha: 2025-01-30, Hora: 21:17:00, Dirección: Barrio obrero restaurante casa mantina, Tipo De Procedimiento: Abastecimiento de agua, Detalles: Instituciones Privadas (Comercios, Empresas) 6000 litros - 10 Personas Atendidas, Descripcion: Se efectuo suministro de agua al restaurante casa mantina, Persona Presente: Juan Bautista (V-9210636)</w:t>
      </w:r>
    </w:p>
    <w:p>
      <w:pPr>
        <w:pStyle w:val="Heading4"/>
      </w:pPr>
      <w:r>
        <w:t>Tipo de Procedimiento: Incendios</w:t>
      </w:r>
    </w:p>
    <w:p>
      <w:r>
        <w:t>División: Operaciones, Solicitante: Sargento Mayor Víctor Alfonso Contreras Villanueva, Jefe Comisión: Mayor Marcos Morales Rosales, Municipio: San Cristobal, Parroquia: San Juan Bautista, Fecha: 2025-01-01, Hora: 21:00:00, Dirección: Barrio Unión sector de pueblo nuevo carrera 3, Tipo De Procedimiento: Incendios, Detalles: Incendio de Vegetacion, Descripcion: Se efectuó sofocación de incendio de desechos sólidos con emanación de humo donde se refrescó y se utilizó maniobras de remoción dejando de emanar humo que afectaba a los vecinos</w:t>
      </w:r>
    </w:p>
    <w:p>
      <w:r>
        <w:t>División: Operaciones, Solicitante: Bombero Franklin Enrique Rodríguez Cañas, Jefe Comisión: Mayor José Guillermo Alarcón Pacheco, Municipio: Cárdenas, Parroquia: Otros Municipios, Fecha: 2025-01-02, Hora: 14:49:00, Dirección: Las Vegas de tariba urbanización trinitaria, Tipo De Procedimiento: Incendios, Detalles: Incendio de Estructura, Descripcion: Por incendio de múltiples vehículos y estructura, Persona Presente: José Ignacio Rico Navas (V-26595747 - 27 años)</w:t>
      </w:r>
    </w:p>
    <w:p>
      <w:r>
        <w:t>División: Operaciones, Solicitante: Bombero Greisi Naidelin Zambrano Martínez, Jefe Comisión: Mayor José Guillermo Alarcón Pacheco, Municipio: San Cristobal, Parroquia: Pedro Maria Morantes, Fecha: 2025-01-04, Hora: 06:10:00, Dirección: Las Acacias Urbanización Villa Hermosa Casa # 06, Tipo De Procedimiento: Incendios, Detalles: Incendio de Estructura, Descripcion: Sofocacion de incendio de estructura en el  balcon de la plata superior de la vivienda donde se ve afectado parte del machimbre y vigas de soporte de madera, Persona Presente: Rosalba Gandica (V-4093664 - 56 años)</w:t>
      </w:r>
    </w:p>
    <w:p>
      <w:r>
        <w:t>División: Operaciones, Solicitante: General Antonio José Briceño Angulo, Jefe Comisión: General Antonio José Briceño Angulo, Municipio: San Cristobal, Parroquia: San Juan Bautista, Fecha: 2025-01-04, Hora: 17:50:00, Dirección: Calle 9 entre pasajes Teófilo Cárdenas y pasaje yagual, Tipo De Procedimiento: Incendios, Detalles: Incendio de Estructura, Descripcion: Se efectuó apoyo a la unidad 39 de rescate al mando del capitán Ender Alarcón por procedimiento de incendio de estructura en la dirección de calle 9 entre pasaje Teófilo Cárdenas y pasaje yagual el cual se encontraban en su fase latente realizando maniobras de enfriamiento y sofocación propiedad del ciudadano Carlos Hernando cerrada bello ci. 5028024 tlf. 04247232381 donde afectó el techado y mampostería efectuando retención preventiva de cuatro cilindros de glp y posterior entrega al propietario, Persona Presente: Carlos Hernando Carrads bello (V-5028024 - 70 años)</w:t>
      </w:r>
    </w:p>
    <w:p>
      <w:r>
        <w:t>División: Operaciones, Solicitante: General Antonio José Briceño Angulo, Jefe Comisión: Teniente Jarwin Norender Jiménez Morales, Municipio: San Cristobal, Parroquia: San Juan Bautista, Fecha: 2025-01-06, Hora: 13:02:00, Dirección: Av Ferrero tamayo, Tipo De Procedimiento: Incendios, Detalles: Escape de GLP, Descripcion: Con la novedad de haber efectuado escapé de GLP tanque a granel de 500galones serial 707  de compañía muferca en la cual presentaba falla tubería de cobre, Persona Presente: Edgar Mora (V-9126597 - 0 años)</w:t>
      </w:r>
    </w:p>
    <w:p>
      <w:r>
        <w:t>División: Operaciones, Solicitante: Eduardo Rojas, Jefe Comisión: Mayor José Guillermo Alarcón Pacheco, Municipio: San Cristobal, Parroquia: Pedro Maria Morantes, Fecha: 2025-01-03, Hora: 18:30:00, Dirección: Las Acacias Carrera 5 # 1-138, Tipo De Procedimiento: Incendios, Detalles: Escape de GLP, Descripcion: se efectúa procedimiento por fuga en un cilindro de 43 kilogramos de la compañia PDVSA gas comunal, el cual presenta daños en la conexion de la valvula de servivios, Persona Presente: Eduardo ROJAS (V-3033688 - 4122468898 años)</w:t>
      </w:r>
    </w:p>
    <w:p>
      <w:r>
        <w:t>División: Operaciones, Solicitante: Sargento Mayor Breyner Jesus Vanegas Moncada, Jefe Comisión: Mayor José Guillermo Alarcón Pacheco, Municipio: San Cristobal, Parroquia: Pedro Maria Morantes, Fecha: 2025-01-07, Hora: 11:22:00, Dirección: barrio obrero carrera 19-20 con calle 09-10 número 9-18, Tipo De Procedimiento: Incendios, Detalles: Incendio de Estructura, Descripcion: Sofocacion de incendio de un nivel superior una estructura multifamiliar, Persona Presente: Maria Natali Palacios (V-17501224 - 4143715695 años)</w:t>
      </w:r>
    </w:p>
    <w:p>
      <w:r>
        <w:t>División: Operaciones, Solicitante: Sargento Mayor Breyner Jesus Vanegas Moncada, Jefe Comisión: Mayor José Guillermo Alarcón Pacheco, Municipio: San Cristobal, Parroquia: La Concordia, Fecha: 2025-01-07, Hora: 20:20:00, Dirección: Prolongación 8 AVDA sede de Alconza, Tipo De Procedimiento: Incendios, Detalles: Otro, Descripcion: Sofocacion de incendio de desechos vegetales, Persona Presente: Tideo Vargas Gill (V-4160749 - 4160715146 años)</w:t>
      </w:r>
    </w:p>
    <w:p>
      <w:r>
        <w:t>División: Operaciones, Solicitante: Sargento segundo Yedelbert Ángel Duran Daza, Jefe Comisión: Mayor Leopoldo Hernández Hernández, Municipio: San Cristobal, Parroquia: La Concordia, Fecha: 2025-01-08, Hora: 11:10:00, Dirección: Unidad vecinal bloque 19 apto 2-B, Tipo De Procedimiento: Incendios, Detalles: Escape de GLP, Descripcion: Procedimiento en un cilindro de 27 Kg empresa PDVsa Gas Comunal el cual presenta fuga por el casquete inferior, Persona Presente: Luisa Elena Galán Guerrero (V-3790929 - 0 años)</w:t>
      </w:r>
    </w:p>
    <w:p>
      <w:r>
        <w:t>División: Operaciones, Solicitante: Sargento segundo Yedelbert Ángel Duran Daza, Jefe Comisión: Mayor Leopoldo Hernández Hernández, Municipio: San Cristobal, Parroquia: San Juan Bautista, Fecha: 2025-01-08, Hora: 18:30:00, Dirección: Quinta avenida entre calles 12 y 13, sector centro, parroquia San Juan Bautista, Tipo De Procedimiento: Incendios, Detalles: Fase Incipiente, Descripcion: Sofocacion de Incendio de Comercio, en su fase incipiente en una estructura vertical de tres niveles sobre la calzada. estructura en el nivel superior en el sitio se encontraba presente el ciudadano  Alirio Sánchez C.I 13.199.706 Teléfono 04142454480, en el sitio se hicieron presentes las unidades lince al mando del cabo Jesús Ariza, Super cisterna 01 al mando del teniente Freddy Basto, Unidad alfa 04 al mando del bombéro Juan García</w:t>
      </w:r>
    </w:p>
    <w:p>
      <w:r>
        <w:t>División: Operaciones, Solicitante: Sargento segundo Yedelbert Ángel Duran Daza, Jefe Comisión: Mayor Leopoldo Hernández Hernández, Municipio: San Cristobal, Parroquia: La Concordia, Fecha: 2025-01-08, Hora: 21:15:00, Dirección: Urbanización Rómulo Colmenares,Calle 2,Casa #38, Tipo De Procedimiento: Incendios, Detalles: Escape de GLP, Descripcion: Se efectuo procedimiento por escape de glp, producto del  deterioro del regulador y manguera de servicio. Dónde se promedio a desconectar el cilindro.estando presente la señora. Julia cira colmenares molina 3791972</w:t>
      </w:r>
    </w:p>
    <w:p>
      <w:r>
        <w:t>División: Operaciones, Solicitante: Sargento segundo Yedelbert Ángel Duran Daza, Jefe Comisión: Primer Teniente Freddy Asdrubal Bastos Gereda, Municipio: San Cristobal, Parroquia: San Juan Bautista, Fecha: 2025-01-08, Hora: 15:32:00, Dirección: Pueblo nuevo(residencia CANTV), Tipo De Procedimiento: Incendios, Detalles: Escape de GLP, Descripcion: Se efectuó procedimiento por escape de GLP de un tanque a granel de 500 kls  de la empresa PDVSA gas comunal serial 3134,el cual  presento descargas de alivio  por las fuertes temperatura donde se hizo pruebas de fugas. No presentando ninguna., Persona Presente: Ana Elsa Contreras (V-9335645 - 0 años)</w:t>
      </w:r>
    </w:p>
    <w:p>
      <w:r>
        <w:t>División: Operaciones, Solicitante: Elizabeth Sánchez, Jefe Comisión: Mayor Leopoldo Hernández Hernández, Municipio: San Cristobal, Parroquia: Pedro Maria Morantes, Fecha: 2025-01-09, Hora: 18:50:00, Dirección: Calle 9 carrera 14 y 15 de barrio obrero, Tipo De Procedimiento: Incendios, Detalles: Escape de GLP, Descripcion: Se efectuó procedimiento por Escape de GLP en cilindro de la 43kg serial 0162.propiedad de la señora Elizabeth Sánchez ci. 4635299 dicho cilindro presenta fuga por el maneral</w:t>
      </w:r>
    </w:p>
    <w:p>
      <w:r>
        <w:t>División: Operaciones, Solicitante: General Antonio José Briceño Angulo, Jefe Comisión: Mayor Leopoldo Hernández Hernández, Municipio: San Cristobal, Parroquia: La Concordia, Fecha: 2025-01-13, Hora: 15:00:00, Dirección: La castra, calle el cafetal, casa, Tipo De Procedimiento: Incendios, Detalles: Escape de GLP, Descripcion: Se efectuó procedimiento por escape de GLP de un cilindro de 18kg, Persona Presente: Zaida lisbeth Fuentes (V-13145284 - 4247058423 años)</w:t>
      </w:r>
    </w:p>
    <w:p>
      <w:r>
        <w:t>División: Operaciones, Solicitante: General Antonio José Briceño Angulo, Jefe Comisión: Mayor Leopoldo Hernández Hernández, Municipio: San Cristobal, Parroquia: La Concordia, Fecha: 2025-01-13, Hora: 17:00:00, Dirección: Urbanización Rafael Urdaneta parte alta calle 5 casa 64-100, Tipo De Procedimiento: Incendios, Detalles: Escape de GLP, Descripcion: Se efectuó mitigación de riesgo por escape de GLP, Retención Preventiva: GLP - 27kgs - 041411 - 000120 - Propietario: Madixon Parada (V-26566931)</w:t>
      </w:r>
    </w:p>
    <w:p>
      <w:r>
        <w:t>División: Operaciones, Solicitante: General Antonio José Briceño Angulo, Jefe Comisión: Teniente Coronel Anderson Teodoro Vivas Rico, Municipio: San Cristobal, Parroquia: Pedro Maria Morantes, Fecha: 2025-01-13, Hora: 17:30:00, Dirección: Calle 11 con carrera 22 de barrio obrero, Tipo De Procedimiento: Incendios, Detalles: Incendio Equipos Electricos, Descripcion: Se efectuó sofocación de incendio de transformador, Persona Presente: Carlos Chacón (V-23590916 - 4121844252 años)</w:t>
      </w:r>
    </w:p>
    <w:p>
      <w:r>
        <w:t>División: Operaciones, Solicitante: General Antonio José Briceño Angulo, Jefe Comisión: Primer Teniente Freddy Asdrubal Bastos Gereda, Municipio: San Cristobal, Parroquia: San Juan Bautista, Fecha: 2025-01-16, Hora: 19:30:00, Dirección: Via principal la machiri a la altura de la antigua rotaria, Tipo De Procedimiento: Incendios, Detalles: Incendio de Vegetacion, Descripcion: se efectuó procedimiento de sofocación de conato de incendio de vegetación, donde se quemo 50 metros cuadrados, donde se salvaron 450 metros cuadrados aproximadamente</w:t>
      </w:r>
    </w:p>
    <w:p>
      <w:r>
        <w:t>División: Operaciones, Solicitante: General Antonio José Briceño Angulo, Jefe Comisión: Mayor Leopoldo Hernández Hernández, Municipio: San Cristobal, Parroquia: La Concordia, Fecha: 2025-01-17, Hora: 11:30:00, Dirección: Avenida rotaria a la altura del conjunto residencial serranía, Tipo De Procedimiento: Incendios, Detalles: Fase Incipiente, Descripcion: Se efectuó sofocación de incendio de material hidrocarburo que iba a ser destinado a la obra de vialidad</w:t>
      </w:r>
    </w:p>
    <w:p>
      <w:r>
        <w:t>División: Operaciones, Solicitante: General Antonio José Briceño Angulo, Jefe Comisión: Primer Teniente Freddy Asdrubal Bastos Gereda, Municipio: San Cristobal, Parroquia: La Concordia, Fecha: 2025-01-25, Hora: 13:30:00, Dirección: La Castra, edificios frailejon, Tipo De Procedimiento: Incendios, Detalles: Incendio de Vegetacion, Descripcion: Se efectuó procedimiento Por sofocacion  de incendio de vegetación en un terreno de la parte posterior de los edificios frailejon de la castra  donde se quemaron 20 metros cuadrados. Y se salvó 400 metros</w:t>
      </w:r>
    </w:p>
    <w:p>
      <w:r>
        <w:t>División: Operaciones, Solicitante: General Antonio José Briceño Angulo, Jefe Comisión: Primer Teniente José Filadelfo Rojas Rivas, Municipio: San Cristobal, Parroquia: Pedro Maria Morantes, Fecha: 2025-01-25, Hora: 13:10:00, Dirección: Pirineos 2 calle 3, parroquia Pedro María Morantes, Tipo De Procedimiento: Incendios, Detalles: Incendio de Vegetacion, Descripcion: se efectuó procedimiento de sofocación de conato de incendio de vegetación, donde se quemo 40 metros cuadrados, se salvaron 100 metros cuadrados aproximadamente, en el sitio se encontraba presente el ciudadano Gustavo Zambrano cédula entidad venezolano 4204388, Persona Presente: Gustavo Zambrano (V-4204388 - 0 años)</w:t>
      </w:r>
    </w:p>
    <w:p>
      <w:r>
        <w:t>División: Operaciones, Solicitante: Bombero Franklin Enrique Rodríguez Cañas, Jefe Comisión: Mayor José Guillermo Alarcón Pacheco, Municipio: San Cristobal, Parroquia: Otros Municipios, Fecha: 2025-01-26, Hora: 20:30:00, Dirección: Barrio obrero carrera 14 calle 8 y 9 frente a la casa # 8-57, Tipo De Procedimiento: Incendios, Detalles: Incendio de Vehiculo, Descripcion: Sofocación de vehículo Tipo Motocicleta en su fase le libre combustion ,propiedad del señor Santos Moncada CI 20425039 teléfono 04145388060, Vehiculos: Moto TX TX Negro 2014 - AB2N12T</w:t>
      </w:r>
    </w:p>
    <w:p>
      <w:r>
        <w:t>División: Operaciones, Solicitante: General Antonio José Briceño Angulo, Jefe Comisión: Teniente Jarwin Norender Jiménez Morales, Municipio: San Cristobal, Parroquia: La Concordia, Fecha: 2025-01-27, Hora: 19:41:00, Dirección: Parque Nacional chorro el indio, Tipo De Procedimiento: Incendios, Detalles: Incendio de Vegetacion, Descripcion: Donde se efectuó 50 metros cuadrados aproximadamente área protegida</w:t>
      </w:r>
    </w:p>
    <w:p>
      <w:r>
        <w:t>División: Operaciones, Solicitante: General Antonio José Briceño Angulo, Jefe Comisión: Mayor Leopoldo Hernández Hernández, Municipio: Torbes, Parroquia: Otros Municipios, Fecha: 2025-01-28, Hora: 10:50:00, Dirección: Vertedero de desechos sólidos de San Jocesito, Tipo De Procedimiento: Incendios, Detalles: Incendio Desechos Solidos, Descripcion: Se efectuaron maniobras de enfriamiento y sofocación de incendios en el sitio antes mencionado</w:t>
      </w:r>
    </w:p>
    <w:p>
      <w:r>
        <w:t>División: Operaciones, Solicitante: General Antonio José Briceño Angulo, Jefe Comisión: Teniente Coronel Edisson Enrique Colmenares, Municipio: Torbes, Parroquia: Otros Municipios, Fecha: 2025-01-29, Hora: 12:15:00, Dirección: Vertedero de desechos y sólidos de san Josécito, Tipo De Procedimiento: Incendios, Detalles: Incendio Desechos Solidos, Descripcion: Se efectúan labores de sofocacion del incendio de desechos sólidos (Mixtos)</w:t>
      </w:r>
    </w:p>
    <w:p>
      <w:r>
        <w:t>División: Operaciones, Solicitante: General Antonio José Briceño Angulo, Jefe Comisión: Mayor José Guillermo Alarcón Pacheco, Municipio: Torbes, Parroquia: Otros Municipios, Fecha: 2025-01-30, Hora: 09:30:00, Dirección: Vertedero municipal, Tipo De Procedimiento: Incendios, Detalles: Incendio Desechos Solidos, Descripcion: Se efectuo procedimiento por incendio de desechos solidos</w:t>
      </w:r>
    </w:p>
    <w:p>
      <w:r>
        <w:t>División: Operaciones, Solicitante: Teniente Coronel Jhoan Enrique Adrianza Ibarra, Jefe Comisión: General Antonio José Briceño Angulo, Municipio: San Cristobal, Parroquia: La Concordia, Fecha: 2025-01-30, Hora: 11:45:00, Dirección: Urbanización Merida, Calle 4 con Avenida Alberto Carnevalli y Avenida Oriental, sede de la Alcaldía, Tipo De Procedimiento: Incendios, Detalles: Incendio Equipos Electricos, Descripcion: Se efectuo procedimiento por equipo eléctrico</w:t>
      </w:r>
    </w:p>
    <w:p>
      <w:r>
        <w:t>División: Operaciones, Solicitante: Gladis Araque, Jefe Comisión: Mayor José Guillermo Alarcón Pacheco, Municipio: San Cristobal, Parroquia: La Concordia, Fecha: 2025-01-31, Hora: 09:30:00, Dirección: Barrio las delicias carrera 14 #2-23, Tipo De Procedimiento: Incendios, Detalles: Escape de GLP, Descripcion: Procedimiento por escape de GLP cilindro de 18 kg de la compañía PDVSA gas comunal la cual presentaba fuga por la válvula de servicio</w:t>
      </w:r>
    </w:p>
    <w:p>
      <w:r>
        <w:t>División: Operaciones, Solicitante: Bombero María de Jesús Morales Suarez, Jefe Comisión: Mayor José Guillermo Alarcón Pacheco, Municipio: San Cristobal, Parroquia: La Concordia, Fecha: 2025-01-31, Hora: 10:55:00, Dirección: Avenida rotaria semáforo MacDonalds, Tipo De Procedimiento: Incendios, Detalles: Incendio de Vehiculo, Descripcion: Procedimiento por face incipiente de vehículo en el área del motor, Vehiculos: Aveo Chevrolet Aveo Plateado 2007 - AC4202ZT</w:t>
      </w:r>
    </w:p>
    <w:p>
      <w:pPr>
        <w:pStyle w:val="Heading4"/>
      </w:pPr>
      <w:r>
        <w:t>Tipo de Procedimiento: Mitigación de Riesgos</w:t>
      </w:r>
    </w:p>
    <w:p>
      <w:r>
        <w:t>División: Operaciones, Solicitante: Teniente Coronel Jhoan Enrique Adrianza Ibarra, Jefe Comisión: Teniente Jarwin Norender Jiménez Morales, Municipio: San Cristobal, Parroquia: La Concordia, Fecha: 2025-01-02, Hora: 10:46:00, Dirección: Unidad vecinal frente a la estación de servicio la unidad vecinal, Tipo De Procedimiento: Mitigación de Riesgos, Detalles: Roleada de Árbol, Descripcion: Por rama que cae en vía pública</w:t>
      </w:r>
    </w:p>
    <w:p>
      <w:r>
        <w:t>División: Operaciones, Solicitante: Coronel Eduard Yulian Casas, Jefe Comisión: Coronel Eduard Yulian Casas, Municipio: San Cristobal, Parroquia: Pedro Maria Morantes, Fecha: 2025-01-02, Hora: 16:20:00, Dirección: Plaza los mangos carrera 21 y 22 con calle 11 y12, Tipo De Procedimiento: Mitigación de Riesgos, Detalles: Poda de Árbol, Descripcion: Poda de 2 arboles de la especie hoity</w:t>
      </w:r>
    </w:p>
    <w:p>
      <w:r>
        <w:t>División: Operaciones, Solicitante: Sargento Mayor Breyner Jesus Vanegas Moncada, Jefe Comisión: Mayor José Guillermo Alarcón Pacheco, Municipio: San Cristobal, Parroquia: San Juan Bautista, Fecha: 2025-01-03, Hora: 03:24:00, Dirección: Av gran avenida, Tipo De Procedimiento: Mitigación de Riesgos, Detalles: Derrame de Combustible, Descripcion: Procedimiento por accidente de tránsito el cual derraman combustible</w:t>
      </w:r>
    </w:p>
    <w:p>
      <w:r>
        <w:t>División: Operaciones, Solicitante: General Antonio José Briceño Angulo, Jefe Comisión: Mayor Leopoldo Hernández Hernández, Municipio: San Cristobal, Parroquia: Pedro Maria Morantes, Fecha: 2025-01-05, Hora: 11:30:00, Dirección: Barro obrero carrera 22 con calle 15 casa 15 - 101, Tipo De Procedimiento: Mitigación de Riesgos, Detalles: Procedimiento por Himenopteros, Descripcion: Se efectuuó procedimiento por Enjambre de abejas transitorio estado presente la señora Belkis maharrez ci. 4597774</w:t>
      </w:r>
    </w:p>
    <w:p>
      <w:r>
        <w:t>División: Operaciones, Solicitante: General Antonio José Briceño Angulo, Jefe Comisión: Mayor Leopoldo Hernández Hernández, Municipio: San Cristobal, Parroquia: San Juan Bautista, Fecha: 2025-01-05, Hora: 18:10:00, Dirección: El mirador vía zorca a 200 mts del conas, Tipo De Procedimiento: Mitigación de Riesgos, Detalles: Derrame de Combustible, Descripcion: Se efectuó procedimiento por derrame de combustible sobre el asfalto derrame de aproximadamente 10 mts</w:t>
      </w:r>
    </w:p>
    <w:p>
      <w:r>
        <w:t>División: Operaciones, Solicitante: Teniente Coronel Jhoan Enrique Adrianza Ibarra, Jefe Comisión: Mayor José Guillermo Alarcón Pacheco, Municipio: San Cristobal, Parroquia: La Concordia, Fecha: 2025-01-06, Hora: 18:12:00, Dirección: Caminaría la nevada 600 metros más arriba de la entrada la rotaria, Tipo De Procedimiento: Mitigación de Riesgos, Detalles: Roleada de Árbol, Descripcion: Roleada por árbol caído en vía pública</w:t>
      </w:r>
    </w:p>
    <w:p>
      <w:r>
        <w:t>División: Operaciones, Solicitante: Mayor José Guillermo Alarcón Pacheco, Jefe Comisión: Mayor José Guillermo Alarcón Pacheco, Municipio: San Cristobal, Parroquia: Pedro Maria Morantes, Fecha: 2025-01-06, Hora: 17:00:00, Dirección: Avenida 19 de Abril, frente al centro Comercial la O, Tipo De Procedimiento: Mitigación de Riesgos, Detalles: Derrame de Combustible, Descripcion: Se efectúa dispersión de aceite sobre de la calzada, proveniente de un camión compactador de desechos sólidos</w:t>
      </w:r>
    </w:p>
    <w:p>
      <w:r>
        <w:t>División: Operaciones, Solicitante: General Antonio José Briceño Angulo, Jefe Comisión: Teniente Jarwin Norender Jiménez Morales, Municipio: San Cristobal, Parroquia: La Concordia, Fecha: 2025-01-10, Hora: 17:00:00, Dirección: Desde Toyotachira hasta Residencias la O, toda la avenida., Tipo De Procedimiento: Mitigación de Riesgos, Detalles: Poda de Árbol, Descripcion: Se realiza la poda de árboles para el despeje de señalizaciones en la vía.</w:t>
      </w:r>
    </w:p>
    <w:p>
      <w:r>
        <w:t>División: Operaciones, Solicitante: General Antonio José Briceño Angulo, Jefe Comisión: Mayor José Guillermo Alarcón Pacheco, Municipio: San Cristobal, Parroquia: San Juan Bautista, Fecha: 2025-01-11, Hora: 10:45:00, Dirección: Debajo del elevado de puente real, Tipo De Procedimiento: Mitigación de Riesgos, Detalles: Derrame de Combustible, Descripcion: Procedimiento por derrame de combustible (Gasoil) donde se efectúa la mitigación de riesgo</w:t>
      </w:r>
    </w:p>
    <w:p>
      <w:r>
        <w:t>División: Operaciones, Solicitante: General Antonio José Briceño Angulo, Jefe Comisión: Mayor Marcos Morales Rosales, Municipio: San Cristobal, Parroquia: Pedro Maria Morantes, Fecha: 2025-01-14, Hora: 09:22:00, Dirección: Av principal de Pirineos con Av Juan Maldonado, Tipo De Procedimiento: Mitigación de Riesgos, Detalles: Derrame de Combustible, Descripcion: Hecho vial entre moto Dt Bera placa AU6SO4V  y vehículo carro marca sedan Hyundai ano 2006 con placa SAY97V</w:t>
      </w:r>
    </w:p>
    <w:p>
      <w:r>
        <w:t>División: Operaciones, Solicitante: General Antonio José Briceño Angulo, Jefe Comisión: Mayor Miguel Andrés Corredor Carrero, Municipio: San Cristobal, Parroquia: Pedro Maria Morantes, Fecha: 2025-01-14, Hora: 12:02:00, Dirección: Av 19 de Abril diagonal toyotachira, Tipo De Procedimiento: Mitigación de Riesgos, Detalles: Poda de Árbol, Descripcion: Se efectúa poda de tres arboles de diferentes especies</w:t>
      </w:r>
    </w:p>
    <w:p>
      <w:r>
        <w:t>División: Operaciones, Solicitante: General Antonio José Briceño Angulo, Jefe Comisión: General Antonio José Briceño Angulo, Municipio: San Cristobal, Parroquia: San Juan Bautista, Fecha: 2025-01-14, Hora: 11:50:00, Dirección: Calle cafetal casa C -170 en cueva oso, Tipo De Procedimiento: Mitigación de Riesgos, Detalles: Tala de Árbol, Descripcion: A ver efectuado la tala de un árbol</w:t>
      </w:r>
    </w:p>
    <w:p>
      <w:r>
        <w:t>División: Operaciones, Solicitante: General Antonio José Briceño Angulo, Jefe Comisión: Coronel Eduard Yulian Casas, Municipio: San Cristobal, Parroquia: La Concordia, Fecha: 2025-01-16, Hora: 17:00:00, Dirección: Plaza Miranda, Tipo De Procedimiento: Mitigación de Riesgos, Detalles: Poda de Árbol, Descripcion: Se realizó poda selectiva a 7 arboles</w:t>
      </w:r>
    </w:p>
    <w:p>
      <w:r>
        <w:t>División: Operaciones, Solicitante: General Antonio José Briceño Angulo, Jefe Comisión: Coronel Eduard Yulian Casas, Municipio: San Cristobal, Parroquia: La Concordia, Fecha: 2025-01-16, Hora: 18:00:00, Dirección: Avenida rotaría con cruce a la gran parada via pública, Tipo De Procedimiento: Mitigación de Riesgos, Detalles: Tala de Árbol, Descripcion: Se efectúa tala y poda de 2 árboles</w:t>
      </w:r>
    </w:p>
    <w:p>
      <w:r>
        <w:t>División: Operaciones, Solicitante: General Antonio José Briceño Angulo, Jefe Comisión: Mayor Leopoldo Hernández Hernández, Municipio: San Cristobal, Parroquia: La Concordia, Fecha: 2025-01-16, Hora: 18:20:00, Dirección: Avenida principal de la urbanización Coromoto, Tipo De Procedimiento: Mitigación de Riesgos, Detalles: Procedimiento por Himenopteros, Descripcion: Se efectuó procedimiento por himinopteros,estando presente el señor Armando Chaparro CI.3.075.039</w:t>
      </w:r>
    </w:p>
    <w:p>
      <w:r>
        <w:t>División: Operaciones, Solicitante: General Antonio José Briceño Angulo, Jefe Comisión: Mayor José Guillermo Alarcón Pacheco, Municipio: San Cristobal, Parroquia: Otros Municipios, Fecha: 2025-01-26, Hora: 10:15:00, Dirección: Avenida 19 de abril frente al círculo militar, Tipo De Procedimiento: Mitigación de Riesgos, Detalles: Roleada de Árbol, Descripcion: Se efectuó roleada de una rama caída en vía principal</w:t>
      </w:r>
    </w:p>
    <w:p>
      <w:r>
        <w:t>División: Operaciones, Solicitante: General Antonio José Briceño Angulo, Jefe Comisión: Primer Teniente Freddy Asdrubal Bastos Gereda, Municipio: San Cristobal, Parroquia: Pedro Maria Morantes, Fecha: 2025-01-28, Hora: 16:50:00, Dirección: Avenida 19 de abril a la altura del parque metropolitano, Tipo De Procedimiento: Mitigación de Riesgos, Detalles: Roleada de Árbol, Descripcion: Se efectuó roleada de árbol en el sitio antes mencionado</w:t>
      </w:r>
    </w:p>
    <w:p>
      <w:pPr>
        <w:pStyle w:val="Heading4"/>
      </w:pPr>
      <w:r>
        <w:t>Tipo de Procedimiento: Atenciones Paramedicas</w:t>
      </w:r>
    </w:p>
    <w:p>
      <w:r>
        <w:t>División: Operaciones, Solicitante: Bombero Franklin Enrique Rodríguez Cañas, Jefe Comisión: Mayor José Guillermo Alarcón Pacheco, Municipio: San Cristobal, Parroquia: Pedro Maria Morantes, Fecha: 2025-01-02, Hora: 23:16:00, Dirección: Avenida España frente al hotel pirineos, Tipo De Procedimiento: Atenciones Paramedicas, Detalles: Accidentes de Transito: Arrollados - 1 Lesionados, Descripcion: (Arrollamiento), Persona Presente: (No aporto datos No aporto datos nacionalidad V-0 - 0 añosMasculino [Traumatismo craneal]), Traslados: Traslado: Hospital central - Gerardo Sánchez - 000, Vehiculos: (Modelo Aveo Chevrolet Dorado 2011 - Ad547iv)</w:t>
      </w:r>
    </w:p>
    <w:p>
      <w:r>
        <w:t>División: Operaciones, Solicitante: Bombero Greisi Naidelin Zambrano Martínez, Jefe Comisión: Mayor José Guillermo Alarcón Pacheco, Municipio: San Cristobal, Parroquia: Pedro Maria Morantes, Fecha: 2025-01-02, Hora: 23:28:00, Dirección: Avenida principal de Quinimary, Tipo De Procedimiento: Atenciones Paramedicas, Detalles: Accidentes de Transito: Colision Vehiculo-Moto-Objeto Fijo - 2 Lesionados, Vehiculos: (Moto bewis Bera Rojo 2016 - AA3121n)</w:t>
      </w:r>
    </w:p>
    <w:p>
      <w:r>
        <w:t>División: Operaciones, Solicitante: General Antonio José Briceño Angulo, Jefe Comisión: Mayor Leopoldo Hernández Hernández, Municipio: San Cristobal, Parroquia: Pedro Maria Morantes, Fecha: 2025-01-05, Hora: 23:20:00, Dirección: Barrio san Carlos calle 9 carrera 12 y 13, Tipo De Procedimiento: Atenciones Paramedicas, Detalles: Accidentes de Transito: Colision Vehiculo-Moto - 1 Lesionados, Descripcion: (Se efectuó procedimiento por accidente de tránsito colección entre dos vehículos (carro- moto) carro marcaquía modelo río color blanco año 2009 condido por el ciu julio Altamiranda ci. 30297748 y moto marca qué Guay modelo EK xpress 150 color azul año 2023 condido por el ciudadano Manuel chirinos ci. 26827641), Persona Presente: (Manuel José Chirinos miranda V-26827641 - 25 añosMasculino [Trau en partes blandas]), Vehiculos: (Río stylus Kia Blanco 2009 - 7A4A2TM) -- (Ek xpress 150 Keeway Azul 2023 - AG4H94U)</w:t>
      </w:r>
    </w:p>
    <w:p>
      <w:r>
        <w:t>División: Operaciones, Solicitante: Mayor José Guillermo Alarcón Pacheco, Jefe Comisión: Bombero Leandro José Rodríguez Soto, Municipio: San Cristobal, Parroquia: Pedro Maria Morantes, Fecha: 2025-01-07, Hora: 01:30:00, Dirección: Barrio libertador carrera 4  casa2-51, Tipo De Procedimiento: Atenciones Paramedicas, Detalles: Emergencias Medicas, Descripcion: Haber efectuado atención prehospitalaria a la ciudadana Rosa mansuli de 78 años  de edad ci 3310121 la cual presentaba crisis hipertensiva con valores de 145/100mmhg la cual se le ha dado recomendaciones del caso tle 04149769797, Persona Presente: Rosa Mansuli (V-3310121) 78 años - Femenino [Crisis hipertensiva]</w:t>
      </w:r>
    </w:p>
    <w:p>
      <w:r>
        <w:t>División: Operaciones, Solicitante: Teniente Coronel Jhoan Enrique Adrianza Ibarra, Jefe Comisión: Bombero Gabriel Alejandro Vivas Ramirez, Municipio: San Cristobal, Parroquia: Pedro Maria Morantes, Fecha: 2025-01-07, Hora: 14:37:00, Dirección: Barrio libertador carrera 3 casa 3-27, Tipo De Procedimiento: Atenciones Paramedicas, Detalles: Emergencias Medicas, Descripcion: Valores 100/70 mmhg, Persona Presente: Gladys Marlene Martinez (V-5656671) 65 años - Femenino [Crisis hipertensiva]</w:t>
      </w:r>
    </w:p>
    <w:p>
      <w:r>
        <w:t>División: Operaciones, Solicitante: Maria Sanchez, Jefe Comisión: Bombero Gabriel Alejandro Vivas Ramirez, Municipio: San Cristobal, Parroquia: Pedro Maria Morantes, Fecha: 2025-01-07, Hora: 19:47:00, Dirección: Barrio obrero calle 15 entre carreras 22 y 23 pizzería el punto, Tipo De Procedimiento: Atenciones Paramedicas, Detalles: Emergencias Medicas, Descripcion: Atención local, Persona Presente: Ruth Rincon (V-30841242) 22 años - Femenino [Alguna lumbar]</w:t>
      </w:r>
    </w:p>
    <w:p>
      <w:r>
        <w:t>División: Operaciones, Solicitante: Bombero Franklin Enrique Rodríguez Cañas, Jefe Comisión: Cabo Segundo Isaí Daniel Castro Manosalva, Municipio: San Cristobal, Parroquia: Pedro Maria Morantes, Fecha: 2025-01-12, Hora: 01:16:00, Dirección: Calle 9 carrera 13, Tipo De Procedimiento: Atenciones Paramedicas, Detalles: Accidentes de Transito: Colision Vehiculo-Vehiculo - 1 Lesionados, Vehiculos: (Mégane Renault Vinotinto 2009 - AA146DS) -- (Wagon Kia Azul 2011 - AA569WL)</w:t>
      </w:r>
    </w:p>
    <w:p>
      <w:r>
        <w:t>División: Operaciones, Solicitante: Teniente Coronel Jhoan Enrique Adrianza Ibarra, Jefe Comisión: Mayor José Guillermo Alarcón Pacheco, Municipio: Lobatera, Parroquia: Otros Municipios, Fecha: 2025-01-22, Hora: 17:50:00, Dirección: Constitución - Palo Grande troncal 1 100 metros antes de la entrada a Borota, Tipo De Procedimiento: Atenciones Paramedicas, Detalles: Accidentes de Transito: Vehículo que cae al vacío - 2 Lesionados, Descripcion: (Fue atendido el lesionado motivado a volcamiento de vehículo que cae al vacío.) -- (se atendió procedimiento por un vehiculo de carga que trasnsporta cilidnro de G.L.P (8 unidades de diferentes tamaños) el cual cae al vaio aproximadamente 60 metros, los lesionados fueron trasladado por la unidad ambulancia alfa 08 de protección civil Táchira aun centro Hospitalario), Persona Presente: (Leonardo Rojas V-13349804 - 45 añosMasculino [Quemaduras de 2do grado]) -- (Guillermo Rodríguez V-19776303 - 40 añosMasculino [Quemaduras de segundo grado]), Vehiculos: (Ford Cargo 815 blanco 2012 - No reconocida)</w:t>
      </w:r>
    </w:p>
    <w:p>
      <w:r>
        <w:t>División: Operaciones, Solicitante: Bombero María de Jesús Morales Suarez, Jefe Comisión: Mayor José Guillermo Alarcón Pacheco, Municipio: San Cristobal, Parroquia: Pedro Maria Morantes, Fecha: 2025-01-31, Hora: 10:30:00, Dirección: Barrio Sucre parte alta calle 3 carrera 1, Tipo De Procedimiento: Atenciones Paramedicas, Detalles: Accidentes de Transito: Colision Vehiculo-Moto - 1 Lesionados, Vehiculos: (Aveo Chevrolet spark Plateado 2011 - AC364BA) -- (Zusuki Zusuki Negro 2013 - 7AA2B7G)</w:t>
      </w:r>
    </w:p>
    <w:p>
      <w:pPr>
        <w:pStyle w:val="Heading4"/>
      </w:pPr>
      <w:r>
        <w:t>Tipo de Procedimiento: Evaluación de Riesgos</w:t>
      </w:r>
    </w:p>
    <w:p>
      <w:r>
        <w:t>División: Operaciones, Solicitante: Bombero Franklin Enrique Rodríguez Cañas, Jefe Comisión: Mayor José Guillermo Alarcón Pacheco, Municipio: San Cristobal, Parroquia: Pedro Maria Morantes, Fecha: 2025-01-02, Hora: 20:31:00, Dirección: Pirineos 1 lote y casa 15, Tipo De Procedimiento: Evaluación de Riesgos, Detalles: Inundacion:, Descripcion: Procedimiento por inundación en la dirección antes mencionada dónde se le dan las recomendaciones del caso a los habitantes de la vivienda</w:t>
      </w:r>
    </w:p>
    <w:p>
      <w:r>
        <w:t>División: Operaciones, Solicitante: General Antonio José Briceño Angulo, Jefe Comisión: Primer Teniente Freddy Asdrubal Bastos Gereda, Municipio: San Cristobal, Parroquia: San Sebastian, Fecha: 2025-01-05, Hora: 12:30:00, Dirección: 23 de enero quebrada la bermeja, Tipo De Procedimiento: Evaluación de Riesgos, Detalles: Desbordamiento de Afluentes Hidricos:, Descripcion: Se efectuó monitoreo en la quebrada la bermeja altura de la invasión del 23 de enero</w:t>
      </w:r>
    </w:p>
    <w:p>
      <w:r>
        <w:t>División: Operaciones, Solicitante: General Antonio José Briceño Angulo, Jefe Comisión: Primer Teniente Freddy Asdrubal Bastos Gereda, Municipio: San Cristobal, Parroquia: San Juan Bautista, Fecha: 2025-01-05, Hora: 12:35:00, Dirección: Barrio el río. río tordes, Tipo De Procedimiento: Evaluación de Riesgos, Detalles: Desbordamiento de Afluentes Hidricos:, Descripcion: Se efectuó monitoreo en el río torbes altura de barrio el río en su cause normal</w:t>
      </w:r>
    </w:p>
    <w:p>
      <w:r>
        <w:t>División: Operaciones, Solicitante: General Antonio José Briceño Angulo, Jefe Comisión: Primer Teniente Freddy Asdrubal Bastos Gereda, Municipio: San Cristobal, Parroquia: La Concordia, Fecha: 2025-01-05, Hora: 12:48:00, Dirección: Avenida la Chucurí con el empalme del barrio Marco Tulio Rangel, Tipo De Procedimiento: Evaluación de Riesgos, Detalles: Desbordamiento de Afluentes Hidricos:, Descripcion: Se efectúan monitoreo en la quebrada la Chucuríd en su cause normal</w:t>
      </w:r>
    </w:p>
    <w:p>
      <w:r>
        <w:t>División: Operaciones, Solicitante: General Antonio José Briceño Angulo, Jefe Comisión: Primer Teniente Freddy Asdrubal Bastos Gereda, Municipio: San Cristobal, Parroquia: La Concordia, Fecha: 2025-01-05, Hora: 13:40:00, Dirección: Centro turístico Parque Nacional el chorro el indio, Tipo De Procedimiento: Evaluación de Riesgos, Detalles: Desbordamiento de Afluentes Hidricos:, Descripcion: Se efectuó monitoreo en complejo turístico del Parque Nacional del chorro el indio observando con un fuerte caudal donde se le dio recomendaciones y despeje del balniario</w:t>
      </w:r>
    </w:p>
    <w:p>
      <w:r>
        <w:t>División: Operaciones, Solicitante: General Antonio José Briceño Angulo, Jefe Comisión: Sargento Mayor Humberto Jesús Camacho Useche, Municipio: San Cristobal, Parroquia: Pedro Maria Morantes, Fecha: 2025-01-25, Hora: 19:20:00, Dirección: Av.19 de abril, Quebrada la Bermeja, Tipo De Procedimiento: Evaluación de Riesgos, Detalles: Desbordamiento de Afluentes Hidricos:, Descripcion: Se efectuó monitoreo en la quebrada la Bermeja , altura centro comercial la O,en su caudal normal</w:t>
      </w:r>
    </w:p>
    <w:p>
      <w:r>
        <w:t>División: Operaciones, Solicitante: General Antonio José Briceño Angulo, Jefe Comisión: Sargento Mayor Humberto Jesús Camacho Useche, Municipio: San Cristobal, Parroquia: San Juan Bautista, Fecha: 2025-01-25, Hora: 19:30:00, Dirección: Entrada a la Invasión del barrio monseñor Ramírez , quebrada la Bermeja, Tipo De Procedimiento: Evaluación de Riesgos, Detalles: Desbordamiento de Afluentes Hidricos:, Descripcion: Se efectuó monitoreo en la quebrada la Bermeja altura de la entrada a la invasión del barrio monseñor Ramírez, en su caudal normal</w:t>
      </w:r>
    </w:p>
    <w:p>
      <w:r>
        <w:t>División: Operaciones, Solicitante: General Antonio José Briceño Angulo, Jefe Comisión: Sargento Mayor Humberto Jesús Camacho Useche, Municipio: San Cristobal, Parroquia: San Juan Bautista, Fecha: 2025-01-25, Hora: 19:42:00, Dirección: Entrada al barrio el rio,Río Torbes, Tipo De Procedimiento: Evaluación de Riesgos, Detalles: Desbordamiento de Afluentes Hidricos:, Descripcion: Se efectuó monitoreo al río Torbes en la entrada del barrio el rio, en su caudal normal</w:t>
      </w:r>
    </w:p>
    <w:p>
      <w:r>
        <w:t>División: Operaciones, Solicitante: General Antonio José Briceño Angulo, Jefe Comisión: Sargento Mayor Humberto Jesús Camacho Useche, Municipio: San Cristobal, Parroquia: La Concordia, Fecha: 2025-01-25, Hora: 19:56:00, Dirección: Enlace la chucury con marcotulio rangel parte baja, Tipo De Procedimiento: Evaluación de Riesgos, Detalles: Desbordamiento de Afluentes Hidricos:, Descripcion: Se efectuó monitoreo a la quebrada la chucury en su caudal normal</w:t>
      </w:r>
    </w:p>
    <w:p>
      <w:r>
        <w:t>División: Operaciones, Solicitante: General Antonio José Briceño Angulo, Jefe Comisión: Mayor José Guillermo Alarcón Pacheco, Municipio: San Cristobal, Parroquia: La Concordia, Fecha: 2025-01-26, Hora: 23:31:00, Dirección: Avenida Lucio oquendo Sede del Hospital Central Dr José María Vargas, Tipo De Procedimiento: Evaluación de Riesgos, Detalles: Movimiento Sísmico:, Descripcion: Se efectuo recorrido a diferentes aérea del hospital, donde se observó en el piso 07 sala de quirófano de Parto desprendimiento de elementos decorativos, en el piso 10 área de traumatología se observa grieta lateral y vertical de la placa y en la columna, el tanque de oxígeno medicinal sin ninguna afectación</w:t>
      </w:r>
    </w:p>
    <w:p>
      <w:pPr>
        <w:pStyle w:val="Heading4"/>
      </w:pPr>
      <w:r>
        <w:t>Tipo de Procedimiento: Servicios Especiales</w:t>
      </w:r>
    </w:p>
    <w:p>
      <w:r>
        <w:t>División: Operaciones, Solicitante: General Antonio José Briceño Angulo, Jefe Comisión: Teniente Coronel Javier Noé Daza Murillo, Municipio: San Cristobal, Parroquia: San Juan Bautista, Fecha: 2025-01-03, Hora: 13:16:00, Dirección: Vía El mirador, Tipo De Procedimiento: Servicios Especiales, Detalles: Lavado, Descripcion: Se efectúa el lavado del muro de Villa al mirador</w:t>
      </w:r>
    </w:p>
    <w:p>
      <w:r>
        <w:t>División: Operaciones, Solicitante: General Antonio José Briceño Angulo, Jefe Comisión: Mayor José Guillermo Alarcón Pacheco, Municipio: San Cristobal, Parroquia: La Concordia, Fecha: 2025-01-03, Hora: 14:18:00, Dirección: En la avenida losio Oquendo en el hospital central, Tipo De Procedimiento: Servicios Especiales, Detalles: Lavado, Descripcion: De haber efectuado servicio especial lavado en el amor del hospital central</w:t>
      </w:r>
    </w:p>
    <w:p>
      <w:r>
        <w:t>División: Operaciones, Solicitante: Teniente Coronel Javier Noé Daza Murillo, Jefe Comisión: Mayor Leopoldo Hernández Hernández, Municipio: San Cristobal, Parroquia: San Juan Bautista, Fecha: 2025-01-04, Hora: 06:30:00, Dirección: Av. Cuatricentenaria a 200 metros de la brigada de orden publico, Tipo De Procedimiento: Servicios Especiales, Detalles: Lavado, Descripcion: Se efectuó lavado de dispersión de oarticulas</w:t>
      </w:r>
    </w:p>
    <w:p>
      <w:r>
        <w:t>División: Operaciones, Solicitante: General Antonio José Briceño Angulo, Jefe Comisión: Mayor Leopoldo Hernández Hernández, Municipio: San Cristobal, Parroquia: La Concordia, Fecha: 2025-01-04, Hora: 12:20:00, Dirección: La Concordia prolongación de la Quinta Avenida depósito de pdval, Tipo De Procedimiento: Servicios Especiales, Detalles: Lavado, Descripcion: Descripción se efectuó el lavado En el área de depósitos oficinas área de refrigeración y estacionamiento principal en presencia de la diputada neibeth Lugo</w:t>
      </w:r>
    </w:p>
    <w:p>
      <w:r>
        <w:t>División: Operaciones, Solicitante: General Antonio José Briceño Angulo, Jefe Comisión: Mayor Leopoldo Hernández Hernández, Municipio: San Cristobal, Parroquia: San Juan Bautista, Fecha: 2025-01-05, Hora: 09:30:00, Dirección: Plaza One de Maldonado sector catedral carrera 2, Tipo De Procedimiento: Servicios Especiales, Detalles: Lavado, Descripcion: Se efectuó el lavado en el área de caminerías aceras y brocales adyacentes en la plaza</w:t>
      </w:r>
    </w:p>
    <w:p>
      <w:r>
        <w:t>División: Operaciones, Solicitante: General Antonio José Briceño Angulo, Jefe Comisión: Mayor Leopoldo Hernández Hernández, Municipio: San Cristobal, Parroquia: Pedro Maria Morantes, Fecha: 2025-01-05, Hora: 12:38:00, Dirección: Venta de frutas y verduras yohana Avenida 19 de abril, Tipo De Procedimiento: Servicios Especiales, Detalles: Lavado, Descripcion: Se efectuó lavado en el patio de venta he estado presente el señor Roger Molina ci 15 24 14 42 gerente encargado</w:t>
      </w:r>
    </w:p>
    <w:p>
      <w:r>
        <w:t>División: Operaciones, Solicitante: General Antonio José Briceño Angulo, Jefe Comisión: Mayor Leopoldo Hernández Hernández, Municipio: San Cristobal, Parroquia: La Concordia, Fecha: 2025-01-05, Hora: 18:55:00, Dirección: Avenida marginal del torbes, dirección de investigación penal (centro de detención y resguardo del privado 216 casa de justicia y Paz tipo 3), Tipo De Procedimiento: Servicios Especiales, Detalles: Lavado, Descripcion: Se efectuó lavado del Castillo central y áreas comunes en presencia del primer oficial Francisco Castro Rincón ci. 17646561</w:t>
      </w:r>
    </w:p>
    <w:p>
      <w:r>
        <w:t>División: Operaciones, Solicitante: General Antonio José Briceño Angulo, Jefe Comisión: Mayor Leopoldo Hernández Hernández, Municipio: San Cristobal, Parroquia: La Concordia, Fecha: 2025-01-29, Hora: 06:50:00, Dirección: Unidad vecinal iglesia divino redentor, Tipo De Procedimiento: Servicios Especiales, Detalles: Lavado, Descripcion: Se efectuó lavado de la entrada principal</w:t>
      </w:r>
    </w:p>
    <w:p>
      <w:r>
        <w:t>División: Operaciones, Solicitante: General Antonio José Briceño Angulo, Jefe Comisión: Mayor Leopoldo Hernández Hernández, Municipio: San Cristobal, Parroquia: La Concordia, Fecha: 2025-01-08, Hora: 15:00:00, Dirección: Terminal de pasajeros (área de contenedores de desechos sólidos), Tipo De Procedimiento: Servicios Especiales, Detalles: Dispersion De Particulas, Descripcion: Se efectuó lavado al área de contenedores de desechos sólidos,estando presente el señor Franklin Medina CI.6.312.735</w:t>
      </w:r>
    </w:p>
    <w:p>
      <w:r>
        <w:t>División: Operaciones, Solicitante: Teniente Coronel Edisson Enrique Colmenares, Jefe Comisión: Mayor Leopoldo Hernández Hernández, Municipio: San Cristobal, Parroquia: San Juan Bautista, Fecha: 2025-01-09, Hora: 19:40:00, Dirección: Avenida cuatricentenaria frente a techos cordillera, Tipo De Procedimiento: Servicios Especiales, Detalles: Lavado, Descripcion: Se efectuó el lavado del material granular existente en la vía</w:t>
      </w:r>
    </w:p>
    <w:p>
      <w:r>
        <w:t>División: Operaciones, Solicitante: Teniente Coronel Edisson Enrique Colmenares, Jefe Comisión: Mayor José Guillermo Alarcón Pacheco, Municipio: San Cristobal, Parroquia: San Juan Bautista, Fecha: 2025-01-10, Hora: 09:30:00, Dirección: Av. Cuatricentenaria desde elevado puente real hasta Techos Cordillera, Tipo De Procedimiento: Servicios Especiales, Detalles: Regado, Descripcion: Se efectuó el regado en los sitios antes mencionados donde se gastaron 200 lts de agua.</w:t>
      </w:r>
    </w:p>
    <w:p>
      <w:r>
        <w:t>División: Operaciones, Solicitante: Teniente Coronel Jhoan Enrique Adrianza Ibarra, Jefe Comisión: Mayor José Guillermo Alarcón Pacheco, Municipio: San Cristobal, Parroquia: San Juan Bautista, Fecha: 2025-01-10, Hora: 17:00:00, Dirección: Pueblo Nuevo, Tipo De Procedimiento: Servicios Especiales, Detalles: Regado, Descripcion: Se efectuó regado a la manga de coleo de Asogata, en el sitio se encontraba presente el señor Alexis Vivas C.I 11.303.195</w:t>
      </w:r>
    </w:p>
    <w:p>
      <w:r>
        <w:t>División: Operaciones, Solicitante: General Antonio José Briceño Angulo, Jefe Comisión: Mayor José Guillermo Alarcón Pacheco, Municipio: San Cristobal, Parroquia: San Juan Bautista, Fecha: 2025-01-10, Hora: 19:00:00, Dirección: Av. Cuatricentenaria desde el elevado de puente real hasta Techos Cordillera, Tipo De Procedimiento: Servicios Especiales, Detalles: Regado, Descripcion: Se efectuó el regado en las direcciones anteriormente mencionadas.</w:t>
      </w:r>
    </w:p>
    <w:p>
      <w:r>
        <w:t>División: Operaciones, Solicitante: General Antonio José Briceño Angulo, Jefe Comisión: Mayor José Guillermo Alarcón Pacheco, Municipio: San Cristobal, Parroquia: San Juan Bautista, Fecha: 2025-01-11, Hora: 12:00:00, Dirección: Avenida cuatricentenaria desde el elevado puente real hasta techos cordillera, Tipo De Procedimiento: Servicios Especiales, Detalles: Dispersion De Particulas, Descripcion: Se efectuó regado</w:t>
      </w:r>
    </w:p>
    <w:p>
      <w:r>
        <w:t>División: Operaciones, Solicitante: General Antonio José Briceño Angulo, Jefe Comisión: Mayor José Guillermo Alarcón Pacheco, Municipio: San Cristobal, Parroquia: San Juan Bautista, Fecha: 2025-01-11, Hora: 18:15:00, Dirección: Avenida cuatricentenaria desde el elevado de puente real hasta techos cordillera, Tipo De Procedimiento: Servicios Especiales, Detalles: Regado, Descripcion: Se efectuó regado</w:t>
      </w:r>
    </w:p>
    <w:p>
      <w:r>
        <w:t>División: Operaciones, Solicitante: General Antonio José Briceño Angulo, Jefe Comisión: Mayor José Guillermo Alarcón Pacheco, Municipio: San Cristobal, Parroquia: San Juan Bautista, Fecha: 2025-01-11, Hora: 18:30:00, Dirección: Pueblo nuevo, Tipo De Procedimiento: Servicios Especiales, Detalles: Regado, Descripcion: Se efectuó regado a la Manga de coleo de Asogata ,en el sitio se encontraba presente el ciudadano Alexis Vivas CI 11 303 195 teléfono 04147016157</w:t>
      </w:r>
    </w:p>
    <w:p>
      <w:r>
        <w:t>División: Operaciones, Solicitante: General Antonio José Briceño Angulo, Jefe Comisión: Mayor Leopoldo Hernández Hernández, Municipio: San Cristobal, Parroquia: La Concordia, Fecha: 2025-01-12, Hora: 14:30:00, Dirección: Hospital Dr José María Vargas, avenida Lucio Oquendo, Tipo De Procedimiento: Servicios Especiales, Detalles: Lavado, Descripcion: Se efectuó lavado al área de la morgue del hospital central</w:t>
      </w:r>
    </w:p>
    <w:p>
      <w:r>
        <w:t>División: Operaciones, Solicitante: General Antonio José Briceño Angulo, Jefe Comisión: Mayor Leopoldo Hernández Hernández, Municipio: San Cristobal, Parroquia: San Juan Bautista, Fecha: 2025-01-12, Hora: 15:10:00, Dirección: Avenida cuatricentenaria, Tipo De Procedimiento: Servicios Especiales, Detalles: Regado, Descripcion: Se efectuó regado a la calzada de asfalto por obra vial</w:t>
      </w:r>
    </w:p>
    <w:p>
      <w:r>
        <w:t>División: Operaciones, Solicitante: General Antonio José Briceño Angulo, Jefe Comisión: Mayor Leopoldo Hernández Hernández, Municipio: San Cristobal, Parroquia: San Juan Bautista, Fecha: 2025-01-12, Hora: 18:10:00, Dirección: Pueblo nuevo, manga de coleo Vicente Elías Ramírez asogata, Tipo De Procedimiento: Servicios Especiales, Detalles: Regado, Descripcion: Se efectuó regado a la manga de coleo</w:t>
      </w:r>
    </w:p>
    <w:p>
      <w:r>
        <w:t>División: Operaciones, Solicitante: General Antonio José Briceño Angulo, Jefe Comisión: Primer Teniente Freddy Asdrubal Bastos Gereda, Municipio: San Cristobal, Parroquia: San Juan Bautista, Fecha: 2025-01-13, Hora: 19:26:00, Dirección: Avenida Antonio José de Sucre ,faro la marina arriba San Cristóbal, Tipo De Procedimiento: Servicios Especiales, Detalles: Regado, Descripcion: Se realizó regado al área verde de la redoma del faro de la marina</w:t>
      </w:r>
    </w:p>
    <w:p>
      <w:r>
        <w:t>División: Operaciones, Solicitante: General Antonio José Briceño Angulo, Jefe Comisión: Primer Teniente Freddy Asdrubal Bastos Gereda, Municipio: San Cristobal, Parroquia: Pedro Maria Morantes, Fecha: 2025-01-13, Hora: 21:30:00, Dirección: Calle 13 y 14 de barrio obrero, Tipo De Procedimiento: Servicios Especiales, Detalles: Regado, Descripcion: Se efectuó regado a las áreas verdes de los alrededores de residencia de gobernadores</w:t>
      </w:r>
    </w:p>
    <w:p>
      <w:r>
        <w:t>División: Operaciones, Solicitante: General Antonio José Briceño Angulo, Jefe Comisión: Mayor Leopoldo Hernández Hernández, Municipio: San Cristobal, Parroquia: Pedro Maria Morantes, Fecha: 2025-01-13, Hora: 18:09:00, Dirección: Avenida España, centro comercial el Tamá!, Tipo De Procedimiento: Servicios Especiales, Detalles: Regado, Descripcion: Se efectuó el regado al área verde de la plaza el Tamá</w:t>
      </w:r>
    </w:p>
    <w:p>
      <w:r>
        <w:t>División: Operaciones, Solicitante: General Antonio José Briceño Angulo, Jefe Comisión: Mayor Leopoldo Hernández Hernández, Municipio: San Cristobal, Parroquia: San Juan Bautista, Fecha: 2025-01-13, Hora: 19:27:00, Dirección: Avenida Antonio José de sucre, frente al faro de la marina, Tipo De Procedimiento: Servicios Especiales, Detalles: Regado, Descripcion: Se efectuó regado al área verde del faro de la marina</w:t>
      </w:r>
    </w:p>
    <w:p>
      <w:r>
        <w:t>División: Operaciones, Solicitante: General Antonio José Briceño Angulo, Jefe Comisión: Mayor José Guillermo Alarcón Pacheco, Municipio: San Cristobal, Parroquia: San Juan Bautista, Fecha: 2025-01-14, Hora: 15:10:00, Dirección: Pueblo Nuevo sede comando de zona 21, Tipo De Procedimiento: Servicios Especiales, Detalles: Lavado, Descripcion: Se efectuó lavado en el área del estacionamiento patio negro del comando zona 21 en el sitio se hizo presente el capitán Ramírez angel c.i 22.676.896 número de teléfono: 04127898538</w:t>
      </w:r>
    </w:p>
    <w:p>
      <w:r>
        <w:t>División: Operaciones, Solicitante: General Antonio José Briceño Angulo, Jefe Comisión: Primer Teniente Freddy Asdrubal Bastos Gereda, Municipio: San Cristobal, Parroquia: Pedro Maria Morantes, Fecha: 2025-01-13, Hora: 18:10:00, Dirección: Avenida España a la altura del centro comercial el tama, Tipo De Procedimiento: Servicios Especiales, Detalles: Regado, Descripcion: Se efectuó regado al área verde la plaza el tama</w:t>
      </w:r>
    </w:p>
    <w:p>
      <w:r>
        <w:t>División: Operaciones, Solicitante: General Antonio José Briceño Angulo, Jefe Comisión: Mayor José Guillermo Alarcón Pacheco, Municipio: San Cristobal, Parroquia: San Juan Bautista, Fecha: 2025-01-14, Hora: 21:00:00, Dirección: Av Antonio José Sucre retorno venetubos, Tipo De Procedimiento: Servicios Especiales, Detalles: Regado, Descripcion: Se se efectuó regado en las áreas verdes de las plazas</w:t>
      </w:r>
    </w:p>
    <w:p>
      <w:r>
        <w:t>División: Operaciones, Solicitante: General Antonio José Briceño Angulo, Jefe Comisión: Mayor José Guillermo Alarcón Pacheco, Municipio: San Cristobal, Parroquia: Pedro Maria Morantes, Fecha: 2025-01-14, Hora: 21:30:00, Dirección: Avenida 19 de abril hotel El tama, Tipo De Procedimiento: Servicios Especiales, Detalles: Regado, Descripcion: Se efectuó regados en las áreas verdes</w:t>
      </w:r>
    </w:p>
    <w:p>
      <w:r>
        <w:t>División: Operaciones, Solicitante: Teniente Coronel Jhoan Enrique Adrianza Ibarra, Jefe Comisión: Mayor Marcos Morales Rosales, Municipio: San Cristobal, Parroquia: San Juan Bautista, Fecha: 2025-01-15, Hora: 12:20:00, Dirección: Puente real galpón 3, Tipo De Procedimiento: Servicios Especiales, Detalles: Dispersion De Particulas, Descripcion: Se efectuó dispersión de partículas en el sitio se encontraba presente el ciudadano Alexis cacique c.i. 12633123</w:t>
      </w:r>
    </w:p>
    <w:p>
      <w:r>
        <w:t>División: Operaciones, Solicitante: General Antonio José Briceño Angulo, Jefe Comisión: Mayor Leopoldo Hernández Hernández, Municipio: San Cristobal, Parroquia: San Juan Bautista, Fecha: 2025-01-16, Hora: 21:00:00, Dirección: Pueblo nuevo,manga de coleo Vicente Elias Martinez ASOGATA, Tipo De Procedimiento: Servicios Especiales, Detalles: Regado, Descripcion: se efectuó regado a la manga de coleo,en presencia del señor Douglas Alberto  Rodríguez CI 16.851.226</w:t>
      </w:r>
    </w:p>
    <w:p>
      <w:r>
        <w:t>División: Operaciones, Solicitante: General Antonio José Briceño Angulo, Jefe Comisión: Mayor Leopoldo Hernández Hernández, Municipio: San Cristobal, Parroquia: San Juan Bautista, Fecha: 2025-01-16, Hora: 21:20:00, Dirección: Pueblo nuevo,manga de coleo Vicente Elias Ramírez, Tipo De Procedimiento: Servicios Especiales, Detalles: Regado, Descripcion: se efectuó regado a la manga de coleo,en presencia del señor Douglas Alberto  Rodríguez CI 16.851.226</w:t>
      </w:r>
    </w:p>
    <w:p>
      <w:r>
        <w:t>División: Operaciones, Solicitante: General Antonio José Briceño Angulo, Jefe Comisión: Mayor Leopoldo Hernández Hernández, Municipio: San Cristobal, Parroquia: San Juan Bautista, Fecha: 2025-01-17, Hora: 06:50:00, Dirección: Pueblo nuevo manga de coleo Vicente Elías Ramírez asogata, Tipo De Procedimiento: Servicios Especiales, Detalles: Regado, Descripcion: Se efectuó regado a la manga de coleo</w:t>
      </w:r>
    </w:p>
    <w:p>
      <w:r>
        <w:t>División: Operaciones, Solicitante: General Antonio José Briceño Angulo, Jefe Comisión: Mayor Leopoldo Hernández Hernández, Municipio: San Cristobal, Parroquia: San Juan Bautista, Fecha: 2025-01-17, Hora: 08:10:00, Dirección: Pueblo nuevo manga de coleo Vicente Elías Hernández asogata, Tipo De Procedimiento: Servicios Especiales, Detalles: Regado, Descripcion: Se efectuó regado a la manga de coleo en la dirección antes indicada</w:t>
      </w:r>
    </w:p>
    <w:p>
      <w:r>
        <w:t>División: Operaciones, Solicitante: General Antonio José Briceño Angulo, Jefe Comisión: Mayor Leopoldo Hernández Hernández, Municipio: San Cristobal, Parroquia: San Juan Bautista, Fecha: 2025-01-17, Hora: 14:00:00, Dirección: Pueblo nuevo manga de coleo Vicente Elías Hernández asogata, Tipo De Procedimiento: Servicios Especiales, Detalles: Regado, Descripcion: Se efectuó regado a la manga de coleo en la dirección antes indicada</w:t>
      </w:r>
    </w:p>
    <w:p>
      <w:r>
        <w:t>División: Operaciones, Solicitante: General Antonio José Briceño Angulo, Jefe Comisión: Mayor Leopoldo Hernández Hernández, Municipio: San Cristobal, Parroquia: San Juan Bautista, Fecha: 2025-01-17, Hora: 14:30:00, Dirección: Pueblo nuevo manga de coleo Vicente Elías Hernández asogata, Tipo De Procedimiento: Servicios Especiales, Detalles: Regado, Descripcion: Se efectuó regado a la manga de coleo en la dirección antes indicada</w:t>
      </w:r>
    </w:p>
    <w:p>
      <w:r>
        <w:t>División: Operaciones, Solicitante: General Antonio José Briceño Angulo, Jefe Comisión: Mayor Leopoldo Hernández Hernández, Municipio: San Cristobal, Parroquia: San Juan Bautista, Fecha: 2025-01-17, Hora: 19:00:00, Dirección: Pueblo nuevo, manga de coleo Vicente Elías Hernández asogata, Tipo De Procedimiento: Servicios Especiales, Detalles: Regado, Descripcion: Se efectuó regado a la manga de coleo en la dirección antes indicada</w:t>
      </w:r>
    </w:p>
    <w:p>
      <w:r>
        <w:t>División: Operaciones, Solicitante: General Antonio José Briceño Angulo, Jefe Comisión: Mayor José Guillermo Alarcón Pacheco, Municipio: San Cristobal, Parroquia: San Juan Bautista, Fecha: 2025-01-18, Hora: 18:00:00, Dirección: Pueblo nuevo manga de coleo Vicente Elías Ramírez   Asogata, Tipo De Procedimiento: Servicios Especiales, Detalles: Regado, Descripcion: Se efectuó regado a la Manga de coleo se gastaron 5000 lits</w:t>
      </w:r>
    </w:p>
    <w:p>
      <w:r>
        <w:t>División: Operaciones, Solicitante: General Antonio José Briceño Angulo, Jefe Comisión: Mayor José Guillermo Alarcón Pacheco, Municipio: San Cristobal, Parroquia: San Juan Bautista, Fecha: 2025-01-19, Hora: 08:30:00, Dirección: Pueblo Nuevo manga de coleo Vicente Elías Ramírez AZOGATA, Tipo De Procedimiento: Servicios Especiales, Detalles: Regado, Descripcion: Regado en la manga de coleo en presencia del señor Douglas Rodríguez</w:t>
      </w:r>
    </w:p>
    <w:p>
      <w:r>
        <w:t>División: Operaciones, Solicitante: General Antonio José Briceño Angulo, Jefe Comisión: Mayor José Guillermo Alarcón Pacheco, Municipio: San Cristobal, Parroquia: San Juan Bautista, Fecha: 2025-01-19, Hora: 17:00:00, Dirección: Pueblo Nuevo manga de coleo AZOGATA, Tipo De Procedimiento: Servicios Especiales, Detalles: Regado, Descripcion: Regala la manga de coleo</w:t>
      </w:r>
    </w:p>
    <w:p>
      <w:r>
        <w:t>División: Operaciones, Solicitante: General Antonio José Briceño Angulo, Jefe Comisión: Teniente Jarwin Norender Jiménez Morales, Municipio: San Cristobal, Parroquia: Pedro Maria Morantes, Fecha: 2025-01-23, Hora: 20:00:00, Dirección: Barrio Lourdes templete Antonio Aragón, Tipo De Procedimiento: Servicios Especiales, Detalles: Lavado, Descripcion: Procedimiento de lavado</w:t>
      </w:r>
    </w:p>
    <w:p>
      <w:r>
        <w:t>División: Operaciones, Solicitante: General Antonio José Briceño Angulo, Jefe Comisión: Mayor José Guillermo Alarcón Pacheco, Municipio: San Cristobal, Parroquia: San Juan Bautista, Fecha: 2025-01-24, Hora: 07:30:00, Dirección: Pueblo nuevo azogata tinpen, Tipo De Procedimiento: Servicios Especiales, Detalles: Regado, Descripcion: Se efectuo regado en la manga de coleo</w:t>
      </w:r>
    </w:p>
    <w:p>
      <w:r>
        <w:t>División: Operaciones, Solicitante: General Antonio José Briceño Angulo, Jefe Comisión: Primer Teniente Freddy Asdrubal Bastos Gereda, Municipio: San Cristobal, Parroquia: San Juan Bautista, Fecha: 2025-01-24, Hora: 17:30:00, Dirección: Core 1no sector pueblo nuevo, Tipo De Procedimiento: Servicios Especiales, Detalles: Lavado, Descripcion: Se efectuó servicio especial lavado a la cancha y alrededores de área sociales en el citio se encuentraba presente el capitán fuentes</w:t>
      </w:r>
    </w:p>
    <w:p>
      <w:r>
        <w:t>División: Operaciones, Solicitante: General Antonio José Briceño Angulo, Jefe Comisión: Primer Teniente Freddy Asdrubal Bastos Gereda, Municipio: San Cristobal, Parroquia: San Juan Bautista, Fecha: 2025-01-25, Hora: 11:30:00, Dirección: Complejo ferial,Av Universidad, frente al velodromo JJ Mora, Tipo De Procedimiento: Servicios Especiales, Detalles: Regado, Descripcion: Se realizó un servicio especial de regado al ovalo de asogata</w:t>
      </w:r>
    </w:p>
    <w:p>
      <w:r>
        <w:t>División: Operaciones, Solicitante: General Antonio José Briceño Angulo, Jefe Comisión: Primer Teniente Freddy Asdrubal Bastos Gereda, Municipio: San Cristobal, Parroquia: San Juan Bautista, Fecha: 2025-01-25, Hora: 18:30:00, Dirección: Complejo ferial manga de coleo Vicente Elias Ramirez, Tipo De Procedimiento: Servicios Especiales, Detalles: Regado, Descripcion: Se efectuó servicio especial de regado a la manga de coleo Vicente Elias Ramirez de azogata</w:t>
      </w:r>
    </w:p>
    <w:p>
      <w:r>
        <w:t>División: Operaciones, Solicitante: General Antonio José Briceño Angulo, Jefe Comisión: Cabo Segundo Isaí Daniel Castro Manosalva, Municipio: San Cristobal, Parroquia: San Juan Bautista, Fecha: 2025-01-26, Hora: 08:30:00, Dirección: Final de la avenida España dentro de las instalaciones del polideportivo de pueblo nuevo, Tipo De Procedimiento: Servicios Especiales, Detalles: Desinfeccion Covid-19, Descripcion: Se efectuó desinfección por SARS COVID 19 en áreas comunes dentro de las instalaciones del estadio polideportivo de pueblo nuevo, por encuentro deportivo</w:t>
      </w:r>
    </w:p>
    <w:p>
      <w:r>
        <w:t>División: Operaciones, Solicitante: General Antonio José Briceño Angulo, Jefe Comisión: Mayor Marcos Morales Rosales, Municipio: San Cristobal, Parroquia: San Juan Bautista, Fecha: 2025-01-27, Hora: 11:34:00, Dirección: Barrio primero de mayo, Tipo De Procedimiento: Servicios Especiales, Detalles: Lavado, Descripcion: Calle 1 primero de mayo de clap perpetuo Socorro</w:t>
      </w:r>
    </w:p>
    <w:p>
      <w:r>
        <w:t>División: Operaciones, Solicitante: General Antonio José Briceño Angulo, Jefe Comisión: Mayor José Guillermo Alarcón Pacheco, Municipio: San Cristobal, Parroquia: La Concordia, Fecha: 2025-01-31, Hora: 19:50:00, Dirección: Prolongación 8va avenida frente a la plaza Miranda, Tipo De Procedimiento: Servicios Especiales, Detalles: Lavado, Descripcion: Se efectuó lavado con presencia del ingeniero Manuel Beltrán CI 18 353 365 telf 0424 746 40 59</w:t>
      </w:r>
    </w:p>
    <w:p>
      <w:pPr>
        <w:pStyle w:val="Heading4"/>
      </w:pPr>
      <w:r>
        <w:t>Tipo de Procedimiento: Despliegue de Seguridad</w:t>
      </w:r>
    </w:p>
    <w:p>
      <w:r>
        <w:t>División: Operaciones, Solicitante: General Antonio José Briceño Angulo, Jefe Comisión: General Antonio José Briceño Angulo, Municipio: San Cristobal, Parroquia: San Juan Bautista, Fecha: 2025-01-06, Hora: 17:00:00, Dirección: Sector pueblo Nuevo instalaciones de la Guardia nacional Bolivariana zona 21, Tipo De Procedimiento: Despliegue de Seguridad, Detalles: Seguridad Ciudadana, Descripcion: Haber asistido a despliegue de seguridad en el core 1</w:t>
      </w:r>
    </w:p>
    <w:p>
      <w:r>
        <w:t>División: Operaciones, Solicitante: General Antonio José Briceño Angulo, Jefe Comisión: General Antonio José Briceño Angulo, Municipio: San Cristobal, Parroquia: San Juan Bautista, Fecha: 2025-01-18, Hora: 10:30:00, Dirección: Av España de Cotatur a los pabellones, Tipo De Procedimiento: Despliegue de Seguridad, Detalles: Seguridad Ciudadana, Descripcion: Se participó en el desfile de las ferias de San Sebastián por conmemoración de sus 60 años</w:t>
      </w:r>
    </w:p>
    <w:p>
      <w:r>
        <w:t>División: Operaciones, Solicitante: General Antonio José Briceño Angulo, Jefe Comisión: General Antonio José Briceño Angulo, Municipio: San Cristobal, Parroquia: San Juan Bautista, Fecha: 2025-01-18, Hora: 05:15:00, Dirección: 01 Av España frente a la estación de servicios lago España 02 frente a la panadería gran avenida, Tipo De Procedimiento: Despliegue de Seguridad, Detalles: Seguridad Ciudadana, Descripcion: Se efectuó servicio de Prevención por el desfile de las ferias de San Sebastián en varios puntos de su recorrido.</w:t>
      </w:r>
    </w:p>
    <w:p>
      <w:r>
        <w:t>División: Operaciones, Solicitante: General Antonio José Briceño Angulo, Jefe Comisión: Mayor Marcos Morales Rosales, Municipio: San Cristobal, Parroquia: San Juan Bautista, Fecha: 2025-01-30, Hora: 10:05:00, Dirección: Final de la Av universidad aeropuerto de paramillo, Tipo De Procedimiento: Despliegue de Seguridad, Detalles: Seguridad Ciudadana, Descripcion: Despliegue de seguridad ciudadana con diferentes organismos de seguridad</w:t>
      </w:r>
    </w:p>
    <w:p>
      <w:pPr>
        <w:pStyle w:val="Heading4"/>
      </w:pPr>
      <w:r>
        <w:t>Tipo de Procedimiento: Apoyo a Otras Unidades</w:t>
      </w:r>
    </w:p>
    <w:p>
      <w:r>
        <w:t>División: Operaciones, Solicitante: General Antonio José Briceño Angulo, Jefe Comisión: Mayor José Guillermo Alarcón Pacheco, Municipio: San Cristobal, Parroquia: San Juan Bautista, Fecha: 2025-01-07, Hora: 11:50:00, Dirección: Empalme quinimari restaurante Rancho Bonito, Tipo De Procedimiento: Apoyo a Otras Unidades, Detalles: Por Incendio: Unidad #28, Descripcion: Incendio de ducto de chimenea</w:t>
      </w:r>
    </w:p>
    <w:p>
      <w:r>
        <w:t>División: Operaciones, Solicitante: Bombero Leandro José Rodríguez Soto, Jefe Comisión: Mayor Leopoldo Hernández Hernández, Municipio: San Cristobal, Parroquia: San Juan Bautista, Fecha: 2025-01-09, Hora: 16:15:00, Dirección: Avenida marginal del torbes, frente a la su estación de corpo elec, Tipo De Procedimiento: Apoyo a Otras Unidades, Detalles: Por Incendio: 41, Descripcion: Se efectuó apoyo a la unidad 41 por incendio de vegetación</w:t>
      </w:r>
    </w:p>
    <w:p>
      <w:r>
        <w:t>División: Operaciones, Solicitante: Boris Casique, Jefe Comisión: Cabo Segundo Isaí Daniel Castro Manosalva, Municipio: San Cristobal, Parroquia: Pedro Maria Morantes, Fecha: 2025-01-12, Hora: 23:50:00, Dirección: Pedro María Morantes Calle 9 carrera 23, Tipo De Procedimiento: Apoyo a Otras Unidades, Detalles: Por Accidente de Transito: Alfa 04, Descripcion: Colisión de dos vehículos</w:t>
      </w:r>
    </w:p>
    <w:p>
      <w:r>
        <w:t>División: Operaciones, Solicitante: General Antonio José Briceño Angulo, Jefe Comisión: Mayor Leopoldo Hernández Hernández, Municipio: Cárdenas, Parroquia: Otros Municipios, Fecha: 2025-01-21, Hora: 14:05:00, Dirección: Barrancas parte alta calle Venezuela propiedad de la ciudadana alba mariliz labrador ci. 5684541, Tipo De Procedimiento: Apoyo a Otras Unidades, Detalles: Por Incendio: 039, Descripcion: Se efectuó apoyo a la unidad 039 por incendio en su fase de libre combustión en una de las habitaciones de la vivienda en mención</w:t>
      </w:r>
    </w:p>
    <w:p>
      <w:r>
        <w:t>División: Operaciones, Solicitante: General Antonio José Briceño Angulo, Jefe Comisión: Mayor Marcos Morales Rosales, Municipio: San Cristobal, Parroquia: San Sebastian, Fecha: 2025-01-23, Hora: 09:31:00, Dirección: Sector El mirador a la altura de Santa Elena paso malo, Tipo De Procedimiento: Apoyo a Otras Unidades, Detalles: Por Incendio: Unidad 39 y 41, Descripcion: Apoyo de unidades al mando del mayor gerson Rosales por incendio de vehículo Daewoo color Blanco placa DT433T año 2002 en su fase incipiente conducido por el ciudadano Douglas José Tolosa C.I: 9243532</w:t>
      </w:r>
    </w:p>
    <w:p>
      <w:r>
        <w:t>División: Operaciones, Solicitante: Teniente Coronel Jhoan Enrique Adrianza Ibarra, Jefe Comisión: Mayor José Guillermo Alarcón Pacheco, Municipio: San Cristobal, Parroquia: San Juan Bautista, Fecha: 2025-01-27, Hora: 22:30:00, Dirección: Av carabobo diagonal a la plaza Daniel tinoco, Tipo De Procedimiento: Apoyo a Otras Unidades, Detalles: Por Accidente de Transito: Lince 03, Lince 04, Descripcion: Se efectúa apoyo a las unidades linces por accidente de tránsito donde se le da la atención paramédica a una femenina por parte de los mismos efectivos linces y posteriormente se efectúa el traslado en la unidad Alfa 4 la cual no presentó ninguna lesión el vehículo causante del choque se dio a la fuga</w:t>
      </w:r>
    </w:p>
    <w:p>
      <w:r>
        <w:t>División: Operaciones, Solicitante: Bombero María de Jesús Morales Suarez, Jefe Comisión: Teniente Jarwin Norender Jiménez Morales, Municipio: San Cristobal, Parroquia: La Concordia, Fecha: 2025-01-31, Hora: 10:55:00, Dirección: Avenida rotaria semáforo McDonald's, Tipo De Procedimiento: Apoyo a Otras Unidades, Detalles: Por Incendio: 04, Descripcion: Se efectuó apoyo a la unidad su presión 04 por procedimiento por fase incipiente de vehículo en el área del motor</w:t>
      </w:r>
    </w:p>
    <w:p>
      <w:pPr>
        <w:pStyle w:val="Heading4"/>
      </w:pPr>
      <w:r>
        <w:t>Tipo de Procedimiento: Retención Preventiva</w:t>
      </w:r>
    </w:p>
    <w:p>
      <w:r>
        <w:t>División: Operaciones, Solicitante: Sargento segundo Yedelbert Ángel Duran Daza, Jefe Comisión: Mayor Leopoldo Hernández Hernández, Municipio: San Cristobal, Parroquia: La Concordia, Fecha: 2025-01-08, Hora: 11:10:00, Dirección: Unidad vecinal bloque 19 apto 2-B, Tipo De Procedimiento: Retención Preventiva</w:t>
      </w:r>
    </w:p>
    <w:p>
      <w:pPr>
        <w:pStyle w:val="Heading4"/>
      </w:pPr>
      <w:r>
        <w:t>Tipo de Procedimiento: Rescate</w:t>
      </w:r>
    </w:p>
    <w:p>
      <w:r>
        <w:t>División: Operaciones, Solicitante: Camerina Valencia, Jefe Comisión: Mayor José Guillermo Alarcón Pacheco, Municipio: San Cristobal, Parroquia: San Juan Bautista, Fecha: 2025-01-10, Hora: 21:50:00, Dirección: Avenida Las Pilas, Edificio Balmoral, piso 2 apartamento 2-01, Tipo De Procedimiento: Rescate, Detalles: Rescate de Persona, Descripcion: Se efectuó rescate por persona incomunicada dentro de un apartamento por deterioro en la cerradura de la puerta, Persona Presente: Camerina Valencia (V-12816682 - 62 años - Femenino)</w:t>
      </w:r>
    </w:p>
    <w:p>
      <w:r>
        <w:t>División: Operaciones, Solicitante: Camerina Valencia, Jefe Comisión: Mayor José Guillermo Alarcón Pacheco, Municipio: San Cristobal, Parroquia: San Juan Bautista, Fecha: 2025-01-10, Hora: 21:50:00, Dirección: Av. Las Pilas, edificio Balmoral piso 2 apartamento 2-01, Tipo De Procedimiento: Rescate, Detalles: Rescate de Persona, Descripcion: Se efectúa el rescate de persona incomunicada en apartamento, la misma no tenía como salir de su hogar., Persona Presente: Camerina Valencia (V-12816682 - 64 años - Femenino)</w:t>
      </w:r>
    </w:p>
    <w:p>
      <w:r>
        <w:t>División: Operaciones, Solicitante: Ronal Bautista, Jefe Comisión: Mayor José Guillermo Alarcón Pacheco, Municipio: San Cristobal, Parroquia: La Concordia, Fecha: 2025-01-31, Hora: 18:30:00, Dirección: Vía chorro el indio, Tipo De Procedimiento: Rescate, Detalles: Rescate de Persona, Descripcion: Rescate de persona escolar de nombre Clara Lucía Álvarez de 4 años de edad la misma queda atrapada en la máquina de ejercicios de abdominales del parque el portal la misma fue trasladada por la Alfa #36 de protección civil en compañía de su progenitora Clara Luisa Álvarez cédula de identidad 17 368 367 comisiones unidades linces al mando del sargento Freddy Sánchez Policía municipal al mando del comisario Eduardo Mendoza placa 0047, Persona Presente: Clara Lucía Álvarez (V-17368367 - 4 años - Femenino)</w:t>
      </w:r>
    </w:p>
    <w:p>
      <w:pPr>
        <w:pStyle w:val="Heading4"/>
      </w:pPr>
      <w:r>
        <w:t>Tipo de Procedimiento: Guardia de Prevencion</w:t>
      </w:r>
    </w:p>
    <w:p>
      <w:r>
        <w:t>División: Operaciones, Solicitante: General Antonio José Briceño Angulo, Jefe Comisión: Primer Teniente José Filadelfo Rojas Rivas, Municipio: San Cristobal, Parroquia: San Juan Bautista, Fecha: 2025-01-17, Hora: 08:25:00, Dirección: Avenida Antonio José de Sucre, centro comercial el Sambil, Tipo De Procedimiento: Guardia de Prevencion, Detalles: Evento Musical, Descripcion: Se efectuó servicio de prevención por festival de tablaos (flamenco) en el sitio antes indicado</w:t>
      </w:r>
    </w:p>
    <w:p>
      <w:r>
        <w:t>División: Operaciones, Solicitante: General Antonio José Briceño Angulo, Jefe Comisión: Teniente Jarwin Norender Jiménez Morales, Municipio: San Cristobal, Parroquia: Pedro Maria Morantes, Fecha: 2025-01-19, Hora: 09:30:00, Dirección: Av 19 de abril frente a residencias el parque, Tipo De Procedimiento: Guardia de Prevencion, Detalles: Evento Cultural, Descripcion: Circuito de la vuelta al Táchira av 19 de abril</w:t>
      </w:r>
    </w:p>
    <w:p>
      <w:r>
        <w:t>División: Operaciones, Solicitante: General Antonio José Briceño Angulo, Jefe Comisión: Teniente Jarwin Norender Jiménez Morales, Municipio: San Cristobal, Parroquia: San Sebastian, Fecha: 2025-01-19, Hora: 19:10:00, Dirección: Carrera 3 entre calles 3 y 4 sector la catedral del centro, Tipo De Procedimiento: Guardia de Prevencion, Detalles: Evento Musical, Descripcion: Servicio de prevención en la iglesia el sagrario con motivo a la serenata al patrono</w:t>
      </w:r>
    </w:p>
    <w:p>
      <w:r>
        <w:t>División: Operaciones, Solicitante: General Antonio José Briceño Angulo, Jefe Comisión: Primer Teniente José Filadelfo Rojas Rivas, Municipio: San Cristobal, Parroquia: San Juan Bautista, Fecha: 2025-01-24, Hora: 18:00:00, Dirección: Empalme de quinimari, Tipo De Procedimiento: Guardia de Prevencion, Detalles: Evento Musical, Descripcion: Se efectúa Guardia de prevención por evento musical gocho Power festa 2025</w:t>
      </w:r>
    </w:p>
    <w:p>
      <w:r>
        <w:t>División: Operaciones, Solicitante: General Antonio José Briceño Angulo, Jefe Comisión: Mayor Marcos Morales Rosales, Municipio: San Cristobal, Parroquia: San Juan Bautista, Fecha: 2025-01-26, Hora: 15:37:00, Dirección: Empalme de Quinimari, Tipo De Procedimiento: Guardia de Prevencion, Detalles: Evento Musical, Descripcion: Se efectúa guardia de prevención por evento musical gocho power fest 2025</w:t>
      </w:r>
    </w:p>
    <w:p>
      <w:r>
        <w:t>División: Operaciones, Solicitante: Teniente Coronel Anderson Teodoro Vivas Rico, Jefe Comisión: Teniente Coronel Anderson Teodoro Vivas Rico, Municipio: San Cristobal, Parroquia: San Juan Bautista, Fecha: 2025-01-27, Hora: 10:19:00, Dirección: Calle 9 con carrera 9y10, Tipo De Procedimiento: Guardia de Prevencion, Detalles: Evento deportivo, Descripcion: Se efectuo servicio prevención por maratón en la escuela san José</w:t>
      </w:r>
    </w:p>
    <w:p>
      <w:pPr>
        <w:pStyle w:val="Heading4"/>
      </w:pPr>
      <w:r>
        <w:t>Tipo de Procedimiento: Falsa Alarma</w:t>
      </w:r>
    </w:p>
    <w:p>
      <w:r>
        <w:t>División: Operaciones, Solicitante: Teniente Coronel Jhoan Enrique Adrianza Ibarra, Jefe Comisión: Mayor José Guillermo Alarcón Pacheco, Municipio: San Cristobal, Parroquia: Pedro Maria Morantes, Fecha: 2025-01-31, Hora: 18:00:00, Dirección: Barrio obrero calle 10 carrera 24 y 25 # 24-30 bodegón minimarket todo express, Tipo De Procedimiento: Falsa Alarma, Detalles: Incendio, Descripcion: Procedimiento por fumigación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