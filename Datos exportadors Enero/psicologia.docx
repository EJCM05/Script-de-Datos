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rPr>
          <w:sz w:val="27"/>
        </w:rPr>
        <w:t>Datos de la hoja: Psicología</w:t>
      </w:r>
    </w:p>
    <w:p>
      <w:pPr>
        <w:pStyle w:val="Heading3"/>
      </w:pPr>
      <w:r>
        <w:t>Conteo por Tipo de Procedimiento</w:t>
      </w:r>
    </w:p>
    <w:p>
      <w:r>
        <w:t>Consulta Paciente Externo: 51 Procedimientos</w:t>
      </w:r>
    </w:p>
    <w:p>
      <w:r>
        <w:t>Evaluación Personal Nuevo Ingreso: 13 Procedimientos</w:t>
      </w:r>
    </w:p>
    <w:p>
      <w:r>
        <w:t>Certificado de Salud Mental: 7 Procedimientos</w:t>
      </w:r>
    </w:p>
    <w:p>
      <w:r>
        <w:t>Consulta Bombero Activo: 4 Procedimientos</w:t>
      </w:r>
    </w:p>
    <w:p>
      <w:r>
        <w:t>Evaluación Psicológica Postvacacional: 1 Procedimientos</w:t>
      </w:r>
    </w:p>
    <w:p>
      <w:pPr>
        <w:pStyle w:val="Heading3"/>
      </w:pPr>
      <w:r>
        <w:t>Datos separados por Tipo de Procedimiento</w:t>
      </w:r>
    </w:p>
    <w:p>
      <w:pPr>
        <w:pStyle w:val="Heading4"/>
      </w:pPr>
      <w:r>
        <w:t>Tipo de Procedimiento: Consulta Bombero Activo</w:t>
      </w:r>
    </w:p>
    <w:p>
      <w:r>
        <w:t>División: Psicologia, Jefa Del Area: Lcda. Jhonnyrai Peñuela (FVP 15.697), Municipio: San Cristobal, Parroquia: Pedro Maria Morantes, Fecha: 2025-01-29, Hora: 16:30:00, Dirección: Cuartel Central de Bomberos, Tipo De Procedimiento: Consulta Bombero Activo, Descripción: Abordaje psicoterapéutico sucesivo, Persona Presente: Yeferson Ballesteros (V-18879822), 36 años [Masculino]</w:t>
      </w:r>
    </w:p>
    <w:p>
      <w:r>
        <w:t>División: Psicologia, Jefa Del Area: Lcda. Jhonnyrai Peñuela (FVP 15.697), Municipio: San Cristobal, Parroquia: Pedro Maria Morantes, Fecha: 2025-01-07, Hora: 13:00:00, Dirección: Cuartel Central de Bomberos, Tipo De Procedimiento: Consulta Bombero Activo, Descripción: Entrevista inicial y recomendaciones, Persona Presente: Edixon Méndez (V-23542980), 32 años [Masculino]</w:t>
      </w:r>
    </w:p>
    <w:p>
      <w:r>
        <w:t>División: Psicologia, Jefa Del Area: Lcda. Jhonnyrai Peñuela (FVP 15.697), Municipio: San Cristobal, Parroquia: Pedro Maria Morantes, Fecha: 2025-01-08, Hora: 15:00:00, Dirección: Cuartel Central de Bomberos, Tipo De Procedimiento: Consulta Bombero Activo, Descripción: Entrevista y recomendaciones, Persona Presente: Wolfgang Rojas (V-9132884), 61 años [Masculino]</w:t>
      </w:r>
    </w:p>
    <w:p>
      <w:r>
        <w:t>División: Psicologia, Jefa Del Area: Lcda. Jhonnyrai Peñuela (FVP 15.697), Municipio: San Cristobal, Parroquia: Pedro Maria Morantes, Fecha: 2025-01-21, Hora: 13:00:00, Dirección: Cuartel Central de Bomberos, Tipo De Procedimiento: Consulta Bombero Activo, Descripción: Entrevista inicial y abordaje psicoterapéutico, Persona Presente: Yeferson Ballesteros (V-18879822), 36 años [Masculino]</w:t>
      </w:r>
    </w:p>
    <w:p>
      <w:pPr>
        <w:pStyle w:val="Heading4"/>
      </w:pPr>
      <w:r>
        <w:t>Tipo de Procedimiento: Consulta Paciente Externo</w:t>
      </w:r>
    </w:p>
    <w:p>
      <w:r>
        <w:t>División: Psicologia, Jefa Del Area: Lcda. Jhonnyrai Peñuela (FVP 15.697), Municipio: San Cristobal, Parroquia: Pedro Maria Morantes, Fecha: 2025-01-07, Hora: 13:00:00, Dirección: Cuartel Central de Bomberos, Tipo De Procedimiento: Consulta Paciente Externo, Descripción: Entrevista inicial y recomendaciones, Persona Presente: Luisana Leal (V-25463241), 30 años [Femenino]</w:t>
      </w:r>
    </w:p>
    <w:p>
      <w:r>
        <w:t>División: Psicologia, Jefa Del Area: Lcda. Jhonnyrai Peñuela (FVP 15.697), Municipio: San Cristobal, Parroquia: Pedro Maria Morantes, Fecha: 2025-01-07, Hora: 13:30:00, Dirección: Cuartel Central de Bomberos, Tipo De Procedimiento: Consulta Paciente Externo, Descripción: Entrevista inicial, evaluación psicológica y recomendaciones. En compañía de la madre, Persona Presente: Luciana Méndez (V-25463241), 3 años [Femenino]</w:t>
      </w:r>
    </w:p>
    <w:p>
      <w:r>
        <w:t>División: Psicologia, Jefa Del Area: Lcda. Jhonnyrai Peñuela (FVP 15.697), Municipio: San Cristobal, Parroquia: Pedro Maria Morantes, Fecha: 2025-01-07, Hora: 16:25:00, Dirección: Cuartel central de Bomberos, Tipo De Procedimiento: Consulta Paciente Externo, Descripción: Abordaje psicoterapeutico sucesivo, Persona Presente: Aaron Casique (V-30443619), 20 años [Masculino]</w:t>
      </w:r>
    </w:p>
    <w:p>
      <w:r>
        <w:t>División: Psicologia, Jefa Del Area: Lcda. Jhonnyrai Peñuela (FVP 15.697), Municipio: San Cristobal, Parroquia: Pedro Maria Morantes, Fecha: 2025-01-08, Hora: 14:30:00, Dirección: Cuartel Central de Bomberos, Tipo De Procedimiento: Consulta Paciente Externo, Descripción: Abordaje psicoterapéutico sucesivo, Persona Presente: Blanca Buitrago (V-13686379), 47 años [Femenino]</w:t>
      </w:r>
    </w:p>
    <w:p>
      <w:r>
        <w:t>División: Psicologia, Jefa Del Area: Lcda. Jhonnyrai Peñuela (FVP 15.697), Municipio: San Cristobal, Parroquia: Pedro Maria Morantes, Fecha: 2025-01-14, Hora: 13:30:00, Dirección: Cuartel central de Bomberos, Tipo De Procedimiento: Consulta Paciente Externo, Descripción: Entrevista inicial y abordaje psicoterapeutico, Persona Presente: Liliana Noguera (V-34096551), 14 años [Femenino]</w:t>
      </w:r>
    </w:p>
    <w:p>
      <w:r>
        <w:t>División: Psicologia, Jefa Del Area: Lcda. Jhonnyrai Peñuela (FVP 15.697), Municipio: San Cristobal, Parroquia: Pedro Maria Morantes, Fecha: 2025-01-14, Hora: 13:30:00, Dirección: Cuartel central de Bomberos, Tipo De Procedimiento: Consulta Paciente Externo, Descripción: Entrevista inicial y abordaje psicoterapeutico, Persona Presente: Ana Cano (V-14873961), 44 años [Femenino]</w:t>
      </w:r>
    </w:p>
    <w:p>
      <w:r>
        <w:t>División: Psicologia, Jefa Del Area: Lcda. Jhonnyrai Peñuela (FVP 15.697), Municipio: San Cristobal, Parroquia: Pedro Maria Morantes, Fecha: 2025-01-14, Hora: 14:30:00, Dirección: Cuartel central de Bomberos, Tipo De Procedimiento: Consulta Paciente Externo, Descripción: Entrevista inicial y psicoterapia, Persona Presente: Ariadny Contreras (V-36544664), 10 años [Femenino]</w:t>
      </w:r>
    </w:p>
    <w:p>
      <w:r>
        <w:t>División: Psicologia, Jefa Del Area: Lcda. Jhonnyrai Peñuela (FVP 15.697), Municipio: San Cristobal, Parroquia: Pedro Maria Morantes, Fecha: 2025-01-14, Hora: 14:30:00, Dirección: Cuartel central de Bomberos, Tipo De Procedimiento: Consulta Paciente Externo, Descripción: Entrevista inicial y psicoterapia, Persona Presente: Darsy Contreras (V-19734193), 35 años [Femenino]</w:t>
      </w:r>
    </w:p>
    <w:p>
      <w:r>
        <w:t>División: Psicologia, Jefa Del Area: Lcda. Jhonnyrai Peñuela (FVP 15.697), Municipio: San Cristobal, Parroquia: Pedro Maria Morantes, Fecha: 2025-01-14, Hora: 15:30:00, Dirección: Cuartel central de Bomberos, Tipo De Procedimiento: Consulta Paciente Externo, Descripción: Entrevista inicial y psicoterapia, Persona Presente: Andres Zambrano (V-36502294), 10 años [Masculino]</w:t>
      </w:r>
    </w:p>
    <w:p>
      <w:r>
        <w:t>División: Psicologia, Jefa Del Area: Lcda. Jhonnyrai Peñuela (FVP 15.697), Municipio: San Cristobal, Parroquia: Pedro Maria Morantes, Fecha: 2025-01-14, Hora: 15:30:00, Dirección: Cuartel central de Bomberos, Tipo De Procedimiento: Consulta Paciente Externo, Descripción: Entrevista inicial y psicoterapia, Persona Presente: Clary Contreras (V-17644195), 38 años [Femenino]</w:t>
      </w:r>
    </w:p>
    <w:p>
      <w:r>
        <w:t>División: Psicologia, Jefa Del Area: Lcda. Jhonnyrai Peñuela (FVP 15.697), Municipio: San Cristobal, Parroquia: Pedro Maria Morantes, Fecha: 2025-01-15, Hora: 13:30:00, Dirección: Cuartel central de Bomberos, Tipo De Procedimiento: Consulta Paciente Externo, Descripción: Abordaje psicoterapeutico sucesivo, Persona Presente: Abel Suarez (V-21171456), 8 años [Masculino]</w:t>
      </w:r>
    </w:p>
    <w:p>
      <w:r>
        <w:t>División: Psicologia, Jefa Del Area: Lcda. Jhonnyrai Peñuela (FVP 15.697), Municipio: San Cristobal, Parroquia: Pedro Maria Morantes, Fecha: 2025-01-15, Hora: 13:30:00, Dirección: Cuartel central de Bomberos, Tipo De Procedimiento: Consulta Paciente Externo, Descripción: Abordaje psicoterapeutico sucesivo, Persona Presente: Angelica Velasco (V-21171456), 31 años [Femenino]</w:t>
      </w:r>
    </w:p>
    <w:p>
      <w:r>
        <w:t>División: Psicologia, Jefa Del Area: Lcda. Jhonnyrai Peñuela (FVP 15.697), Municipio: San Cristobal, Parroquia: Pedro Maria Morantes, Fecha: 2025-01-15, Hora: 15:15:00, Dirección: Cuartel central de Bomberos, Tipo De Procedimiento: Consulta Paciente Externo, Descripción: Asesoramiento, Persona Presente: Gabriela Marquez (V-20574719), 32 años [Femenino]</w:t>
      </w:r>
    </w:p>
    <w:p>
      <w:r>
        <w:t>División: Psicologia, Jefa Del Area: Lcda. Jhonnyrai Peñuela (FVP 15.697), Municipio: San Cristobal, Parroquia: Pedro Maria Morantes, Fecha: 2025-01-15, Hora: 15:15:00, Dirección: Cuartel central de Bomberos, Tipo De Procedimiento: Consulta Paciente Externo, Descripción: Asesoramiento, Persona Presente: Claudia Salazar (V-13274090), 50 años [Femenino]</w:t>
      </w:r>
    </w:p>
    <w:p>
      <w:r>
        <w:t>División: Psicologia, Jefa Del Area: Lcda. Jhonnyrai Peñuela (FVP 15.697), Municipio: San Cristobal, Parroquia: Pedro Maria Morantes, Fecha: 2025-01-16, Hora: 10:00:00, Dirección: Cuartel central de Bomberos, Tipo De Procedimiento: Consulta Paciente Externo, Descripción: Abordaje psicoterapeutico sucesivo, Persona Presente: Blanca Buitrago (V-13686379), 48 años [Femenino]</w:t>
      </w:r>
    </w:p>
    <w:p>
      <w:r>
        <w:t>División: Psicologia, Jefa Del Area: Lcda. Jhonnyrai Peñuela (FVP 15.697), Municipio: San Cristobal, Parroquia: Pedro Maria Morantes, Fecha: 2025-01-16, Hora: 10:23:00, Dirección: Cuartel central de Bomberos, Tipo De Procedimiento: Consulta Paciente Externo, Descripción: Asesoramiento, Persona Presente: Maria Perez (V-0), 78 años [Femenino]</w:t>
      </w:r>
    </w:p>
    <w:p>
      <w:r>
        <w:t>División: Psicologia, Jefa Del Area: Lcda. Jhonnyrai Peñuela (FVP 15.697), Municipio: San Cristobal, Parroquia: Pedro Maria Morantes, Fecha: 2025-01-16, Hora: 10:45:00, Dirección: Cuartel central de Bomberos, Tipo De Procedimiento: Consulta Paciente Externo, Descripción: Entrevista inicial y recomendaciones, Persona Presente: Luisana Rincón (V-34504526), 13 años [Femenino]</w:t>
      </w:r>
    </w:p>
    <w:p>
      <w:r>
        <w:t>División: Psicologia, Jefa Del Area: Lcda. Jhonnyrai Peñuela (FVP 15.697), Municipio: San Cristobal, Parroquia: Pedro Maria Morantes, Fecha: 2025-01-16, Hora: 10:45:00, Dirección: Cuartel central de Bomberos, Tipo De Procedimiento: Consulta Paciente Externo, Descripción: Entrevista inicial y recomendaciones, Persona Presente: Leymar Carrillo (V-24819883), 28 años [Femenino]</w:t>
      </w:r>
    </w:p>
    <w:p>
      <w:r>
        <w:t>División: Psicologia, Jefa Del Area: Lcda. Jhonnyrai Peñuela (FVP 15.697), Municipio: San Cristobal, Parroquia: Pedro Maria Morantes, Fecha: 2025-01-16, Hora: 10:45:00, Dirección: Cuartel central de Bomberos, Tipo De Procedimiento: Consulta Paciente Externo, Descripción: Entrevista inicial y recomendaciones, Persona Presente: Ellie Servita (V-24819883), 1 años [Femenino]</w:t>
      </w:r>
    </w:p>
    <w:p>
      <w:r>
        <w:t>División: Psicologia, Jefa Del Area: Lcda. Jhonnyrai Peñuela (FVP 15.697), Municipio: San Cristobal, Parroquia: Pedro Maria Morantes, Fecha: 2025-01-17, Hora: 08:30:00, Dirección: Cuartel central de Bomberos, Tipo De Procedimiento: Consulta Paciente Externo, Descripción: Entrevista inicial y recomendaciones- Psic. Sylvia Saadi-, Persona Presente: Gusbrielyz Marquez (V-34834426), 14 años [Femenino]</w:t>
      </w:r>
    </w:p>
    <w:p>
      <w:r>
        <w:t>División: Psicologia, Jefa Del Area: Lcda. Jhonnyrai Peñuela (FVP 15.697), Municipio: San Cristobal, Parroquia: Pedro Maria Morantes, Fecha: 2025-01-17, Hora: 08:30:00, Dirección: Cuartel central de Bomberos, Tipo De Procedimiento: Consulta Paciente Externo, Descripción: Entrevista inicial y recomendaciones- Psic. Sylvia Saadi-, Persona Presente: Gabriela Marquez (V-20574719), 32 años [Femenino]</w:t>
      </w:r>
    </w:p>
    <w:p>
      <w:r>
        <w:t>División: Psicologia, Jefa Del Area: Lcda. Jhonnyrai Peñuela (FVP 15.697), Municipio: San Cristobal, Parroquia: Pedro Maria Morantes, Fecha: 2025-01-21, Hora: 13:30:00, Dirección: Cuartel Central de Bomberos, Tipo De Procedimiento: Consulta Paciente Externo, Descripción: Abordaje psicoterapéutico sucesivo, Persona Presente: Liliana Noguera (V-34096551), 14 años [Femenino]</w:t>
      </w:r>
    </w:p>
    <w:p>
      <w:r>
        <w:t>División: Psicologia, Jefa Del Area: Lcda. Jhonnyrai Peñuela (FVP 15.697), Municipio: San Cristobal, Parroquia: Pedro Maria Morantes, Fecha: 2025-01-21, Hora: 13:30:00, Dirección: Cuartel Central de Bomberos, Tipo De Procedimiento: Consulta Paciente Externo, Descripción: Abordaje psicoterapéutico sucesivo, Persona Presente: Ana Cano (V-14873961), 44 años [Femenino]</w:t>
      </w:r>
    </w:p>
    <w:p>
      <w:r>
        <w:t>División: Psicologia, Jefa Del Area: Lcda. Jhonnyrai Peñuela (FVP 15.697), Municipio: San Cristobal, Parroquia: Pedro Maria Morantes, Fecha: 2025-01-21, Hora: 14:30:00, Dirección: Cuartel Central de Bomberos, Tipo De Procedimiento: Consulta Paciente Externo, Descripción: Abordaje familiar en compañia de la representante (madre), Persona Presente: Justinth Noguera (V-14873961), 6 años [Masculino]</w:t>
      </w:r>
    </w:p>
    <w:p>
      <w:r>
        <w:t>División: Psicologia, Jefa Del Area: Lcda. Jhonnyrai Peñuela (FVP 15.697), Municipio: San Cristobal, Parroquia: Pedro Maria Morantes, Fecha: 2025-01-21, Hora: 14:30:00, Dirección: Cuartel Central de Bomberos, Tipo De Procedimiento: Consulta Paciente Externo, Descripción: Abordaje familiar en compañía de la representante (madre), Persona Presente: Tibiana González (V-24775372), 3 años [Femenino]</w:t>
      </w:r>
    </w:p>
    <w:p>
      <w:r>
        <w:t>División: Psicologia, Jefa Del Area: Lcda. Jhonnyrai Peñuela (FVP 15.697), Municipio: San Cristobal, Parroquia: Pedro Maria Morantes, Fecha: 2025-01-21, Hora: 15:00:00, Dirección: Cuartel Central de Bomberos, Tipo De Procedimiento: Consulta Paciente Externo, Descripción: Abordaje familiar, Persona Presente: Génesis Flórez (V-24775375), 30 años [Femenino]</w:t>
      </w:r>
    </w:p>
    <w:p>
      <w:r>
        <w:t>División: Psicologia, Jefa Del Area: Lcda. Jhonnyrai Peñuela (FVP 15.697), Municipio: San Cristobal, Parroquia: Pedro Maria Morantes, Fecha: 2025-01-21, Hora: 16:00:00, Dirección: Cuartel Central de Bomberos, Tipo De Procedimiento: Consulta Paciente Externo, Descripción: Abordaje familiar, Persona Presente: Yeimy Valero (V-16122631), 43 años [Femenino]</w:t>
      </w:r>
    </w:p>
    <w:p>
      <w:r>
        <w:t>División: Psicologia, Jefa Del Area: Lcda. Jhonnyrai Peñuela (FVP 15.697), Municipio: San Cristobal, Parroquia: Pedro Maria Morantes, Fecha: 2025-01-21, Hora: 16:00:00, Dirección: Cuartel Central de Bomberos, Tipo De Procedimiento: Consulta Paciente Externo, Descripción: Entrevista inicial, evaluación, recomendaciones y referencia a psiquiatría, Persona Presente: José Moncada (V-10742870), 55 años [Masculino]</w:t>
      </w:r>
    </w:p>
    <w:p>
      <w:r>
        <w:t>División: Psicologia, Jefa Del Area: Lcda. Jhonnyrai Peñuela (FVP 15.697), Municipio: San Cristobal, Parroquia: Pedro Maria Morantes, Fecha: 2025-01-21, Hora: 16:30:00, Dirección: Cuartel Central de Bomberos, Tipo De Procedimiento: Consulta Paciente Externo, Descripción: Entrevista y recomendaciones, Persona Presente: Iván Velasco (V-0), 50 años [Masculino]</w:t>
      </w:r>
    </w:p>
    <w:p>
      <w:r>
        <w:t>División: Psicologia, Jefa Del Area: Lcda. Jhonnyrai Peñuela (FVP 15.697), Municipio: San Cristobal, Parroquia: Pedro Maria Morantes, Fecha: 2025-01-22, Hora: 12:40:00, Dirección: Cuartel central de Bomberos, Tipo De Procedimiento: Consulta Paciente Externo, Descripción: Entrevista inicial y psicoterapia, Persona Presente: Maria Ines Caores (V-9232930), 60 años [Femenino]</w:t>
      </w:r>
    </w:p>
    <w:p>
      <w:r>
        <w:t>División: Psicologia, Jefa Del Area: Lcda. Jhonnyrai Peñuela (FVP 15.697), Municipio: San Cristobal, Parroquia: Pedro Maria Morantes, Fecha: 2025-01-22, Hora: 12:40:00, Dirección: Cuartel central de Bomberos, Tipo De Procedimiento: Consulta Paciente Externo, Descripción: Entrevista inicial y recomendaciones, Persona Presente: Ines Useche (V-20120146), 36 años [Femenino]</w:t>
      </w:r>
    </w:p>
    <w:p>
      <w:r>
        <w:t>División: Psicologia, Jefa Del Area: Lcda. Jhonnyrai Peñuela (FVP 15.697), Municipio: San Cristobal, Parroquia: Pedro Maria Morantes, Fecha: 2025-01-22, Hora: 14:00:00, Dirección: Cuartel central de Bomberos, Tipo De Procedimiento: Consulta Paciente Externo, Descripción: Entrevista inicial y recomendaciones, Persona Presente: Evelyn Quiroz (V-31127919), 19 años [Femenino]</w:t>
      </w:r>
    </w:p>
    <w:p>
      <w:r>
        <w:t>División: Psicologia, Jefa Del Area: Lcda. Jhonnyrai Peñuela (FVP 15.697), Municipio: San Cristobal, Parroquia: Pedro Maria Morantes, Fecha: 2025-01-22, Hora: 14:00:00, Dirección: Cuartel central de Bomberos, Tipo De Procedimiento: Consulta Paciente Externo, Descripción: Entrevista inicial y recomendaciones, Persona Presente: Jose Pernia (V-30779716), 21 años [Masculino]</w:t>
      </w:r>
    </w:p>
    <w:p>
      <w:r>
        <w:t>División: Psicologia, Jefa Del Area: Lcda. Jhonnyrai Peñuela (FVP 15.697), Municipio: San Cristobal, Parroquia: Pedro Maria Morantes, Fecha: 2025-01-22, Hora: 15:00:00, Dirección: Cuartel central de Bomberos, Tipo De Procedimiento: Consulta Paciente Externo, Descripción: Abordaje psicoterapeutico sucesivo, Persona Presente: Nubia Useche (V-10167135), 57 años [Femenino]</w:t>
      </w:r>
    </w:p>
    <w:p>
      <w:r>
        <w:t>División: Psicologia, Jefa Del Area: Lcda. Jhonnyrai Peñuela (FVP 15.697), Municipio: San Cristobal, Parroquia: Pedro Maria Morantes, Fecha: 2025-01-22, Hora: 15:30:00, Dirección: Cuartel central de Bomberos, Tipo De Procedimiento: Consulta Paciente Externo, Descripción: Abordaje psicoterapeutico sucesivo, Persona Presente: Blanca Buitrago (V-13686379), 47 años [Femenino]</w:t>
      </w:r>
    </w:p>
    <w:p>
      <w:r>
        <w:t>División: Psicologia, Jefa Del Area: Lcda. Jhonnyrai Peñuela (FVP 15.697), Municipio: San Cristobal, Parroquia: Pedro Maria Morantes, Fecha: 2025-01-22, Hora: 16:10:00, Dirección: Cuartel central de Bomberos, Tipo De Procedimiento: Consulta Paciente Externo, Descripción: Abordaje psicoterapeutico, Persona Presente: Andres Zambrano (V-36502294), 10 años [Masculino]</w:t>
      </w:r>
    </w:p>
    <w:p>
      <w:r>
        <w:t>División: Psicologia, Jefa Del Area: Lcda. Jhonnyrai Peñuela (FVP 15.697), Municipio: San Cristobal, Parroquia: Pedro Maria Morantes, Fecha: 2025-01-22, Hora: 16:10:00, Dirección: Cuartel central de Bomberos, Tipo De Procedimiento: Consulta Paciente Externo, Descripción: Abordaje psicoterapeutico, Persona Presente: Clary Contreras (V-17644195), 38 años [Femenino]</w:t>
      </w:r>
    </w:p>
    <w:p>
      <w:r>
        <w:t>División: Psicologia, Jefa Del Area: Lcda. Jhonnyrai Peñuela (FVP 15.697), Municipio: San Cristobal, Parroquia: Pedro Maria Morantes, Fecha: 2025-01-22, Hora: 16:40:00, Dirección: Cuartel central de Bomberos, Tipo De Procedimiento: Consulta Paciente Externo, Descripción: Abordaje psicoterapeutico, Persona Presente: Ariadny Contreras (V-36544664), 10 años [Femenino]</w:t>
      </w:r>
    </w:p>
    <w:p>
      <w:r>
        <w:t>División: Psicologia, Jefa Del Area: Lcda. Jhonnyrai Peñuela (FVP 15.697), Municipio: San Cristobal, Parroquia: Pedro Maria Morantes, Fecha: 2025-01-22, Hora: 16:40:00, Dirección: Cuartel central de Bomberos, Tipo De Procedimiento: Consulta Paciente Externo, Descripción: Abordaje psicoterapeutico, Persona Presente: Darsy Contreras (V-19234193), 35 años [Femenino]</w:t>
      </w:r>
    </w:p>
    <w:p>
      <w:r>
        <w:t>División: Psicologia, Jefa Del Area: Lcda. Jhonnyrai Peñuela (FVP 15.697), Municipio: San Cristobal, Parroquia: Pedro Maria Morantes, Fecha: 2025-01-23, Hora: 07:30:00, Dirección: Cuartel Central de Bomberos, Tipo De Procedimiento: Consulta Paciente Externo, Descripción: Abordaje psicoterapéutico sucesivo, Persona Presente: Ignahyl Sánchez (V-13467531), 46 años [Femenino]</w:t>
      </w:r>
    </w:p>
    <w:p>
      <w:r>
        <w:t>División: Psicologia, Jefa Del Area: Lcda. Jhonnyrai Peñuela (FVP 15.697), Municipio: San Cristobal, Parroquia: Pedro Maria Morantes, Fecha: 2025-01-24, Hora: 10:30:00, Dirección: Cuartel central de Bomberos, Tipo De Procedimiento: Consulta Paciente Externo, Descripción: Certificado de salud mental, Persona Presente: Gabriela Carvajal (V-31020362), 20 años [Femenino]</w:t>
      </w:r>
    </w:p>
    <w:p>
      <w:r>
        <w:t>División: Psicologia, Jefa Del Area: Lcda. Jhonnyrai Peñuela (FVP 15.697), Municipio: San Cristobal, Parroquia: Pedro Maria Morantes, Fecha: 2025-01-27, Hora: 14:20:00, Dirección: Cuartel central de Bomberos, Tipo De Procedimiento: Consulta Paciente Externo, Descripción: Recomendaciones, Persona Presente: Maria Martinez (V-0), 70 años [Femenino]</w:t>
      </w:r>
    </w:p>
    <w:p>
      <w:r>
        <w:t>División: Psicologia, Jefa Del Area: Lcda. Jhonnyrai Peñuela (FVP 15.697), Municipio: San Cristobal, Parroquia: Pedro Maria Morantes, Fecha: 2025-01-27, Hora: 14:20:00, Dirección: Cuartel central de Bomberos, Tipo De Procedimiento: Consulta Paciente Externo, Descripción: Recomendaciones, Persona Presente: Jesús Martinez (V-0), 50 años [Masculino]</w:t>
      </w:r>
    </w:p>
    <w:p>
      <w:r>
        <w:t>División: Psicologia, Jefa Del Area: Lcda. Jhonnyrai Peñuela (FVP 15.697), Municipio: San Cristobal, Parroquia: Pedro Maria Morantes, Fecha: 2025-01-28, Hora: 14:30:00, Dirección: Cuartel Central de Bomberos, Tipo De Procedimiento: Consulta Paciente Externo, Descripción: Entrevista inicial, evaluación psicológica y recomendaciones, Persona Presente: Michael Hidalgo (V-16612060), 12 años [Masculino]</w:t>
      </w:r>
    </w:p>
    <w:p>
      <w:r>
        <w:t>División: Psicologia, Jefa Del Area: Lcda. Jhonnyrai Peñuela (FVP 15.697), Municipio: San Cristobal, Parroquia: Pedro Maria Morantes, Fecha: 2025-01-28, Hora: 15:00:00, Dirección: Cuartel Central de Bomberos, Tipo De Procedimiento: Consulta Paciente Externo, Descripción: Entrevista inicial y recomendaciones, Persona Presente: Carmen Pérez (V-16612060), 40 años [Femenino]</w:t>
      </w:r>
    </w:p>
    <w:p>
      <w:r>
        <w:t>División: Psicologia, Jefa Del Area: Lcda. Jhonnyrai Peñuela (FVP 15.697), Municipio: San Cristobal, Parroquia: Pedro Maria Morantes, Fecha: 2025-01-28, Hora: 03:30:00, Dirección: Cuartel Central de Bomberos, Tipo De Procedimiento: Consulta Paciente Externo, Descripción: Entrevista inicial y recomendaciones, Persona Presente: Anderson Zambrano (V-16231831), 40 años [Masculino]</w:t>
      </w:r>
    </w:p>
    <w:p>
      <w:r>
        <w:t>División: Psicologia, Jefa Del Area: Lcda. Jhonnyrai Peñuela (FVP 15.697), Municipio: San Cristobal, Parroquia: Pedro Maria Morantes, Fecha: 2025-01-28, Hora: 04:00:00, Dirección: Cuartel Central de Bomberos, Tipo De Procedimiento: Consulta Paciente Externo, Descripción: Abordaje psicoterapéutico sucesivo, Persona Presente: Andrés Zambrano (V-16231831), 10 años [Masculino]</w:t>
      </w:r>
    </w:p>
    <w:p>
      <w:r>
        <w:t>División: Psicologia, Jefa Del Area: Lcda. Jhonnyrai Peñuela (FVP 15.697), Municipio: San Cristobal, Parroquia: Pedro Maria Morantes, Fecha: 2025-01-29, Hora: 13:00:00, Dirección: Cuartel Central de Bomberos, Tipo De Procedimiento: Consulta Paciente Externo, Descripción: Entrevista inicial y recomendaciones, Persona Presente: Angelina Navarro (V-13703896), 16 años [Femenino]</w:t>
      </w:r>
    </w:p>
    <w:p>
      <w:r>
        <w:t>División: Psicologia, Jefa Del Area: Lcda. Jhonnyrai Peñuela (FVP 15.697), Municipio: San Cristobal, Parroquia: Pedro Maria Morantes, Fecha: 2025-01-29, Hora: 13:30:00, Dirección: Cuartel Central de Bomberos, Tipo De Procedimiento: Consulta Paciente Externo, Descripción: Entrevista inicial y recomendaciones, Persona Presente: Kelly Mendoza (V-13703896), 45 años [Femenino]</w:t>
      </w:r>
    </w:p>
    <w:p>
      <w:r>
        <w:t>División: Psicologia, Jefa Del Area: Lcda. Jhonnyrai Peñuela (FVP 15.697), Municipio: San Cristobal, Parroquia: Pedro Maria Morantes, Fecha: 2025-01-29, Hora: 14:00:00, Dirección: Cuartel Central de Bomberos, Tipo De Procedimiento: Consulta Paciente Externo, Descripción: Entrevista inicial y recomendaciones, Persona Presente: Gabriela Castillo (V-33217225), 16 años [Femenino]</w:t>
      </w:r>
    </w:p>
    <w:p>
      <w:r>
        <w:t>División: Psicologia, Jefa Del Area: Lcda. Jhonnyrai Peñuela (FVP 15.697), Municipio: San Cristobal, Parroquia: Pedro Maria Morantes, Fecha: 2025-01-29, Hora: 15:00:00, Dirección: Cuartel Central de Bomberos, Tipo De Procedimiento: Consulta Paciente Externo, Descripción: Entrevista inicial y recomendaciones, Persona Presente: Nelly Martinez (V-17861792), 36 años [Femenino]</w:t>
      </w:r>
    </w:p>
    <w:p>
      <w:pPr>
        <w:pStyle w:val="Heading4"/>
      </w:pPr>
      <w:r>
        <w:t>Tipo de Procedimiento: Evaluación Personal Nuevo Ingreso</w:t>
      </w:r>
    </w:p>
    <w:p>
      <w:r>
        <w:t>División: Psicologia, Jefa Del Area: Lcda. Jhonnyrai Peñuela (FVP 15.697), Municipio: San Cristobal, Parroquia: Pedro Maria Morantes, Fecha: 2025-01-07, Hora: 14:30:00, Dirección: Cuartel central de Bomberos, Tipo De Procedimiento: Evaluación Personal Nuevo Ingreso, Descripción: Evaluación psicológica, Persona Presente: Carol Chacon (V-30792548), 19 años [Femenino]</w:t>
      </w:r>
    </w:p>
    <w:p>
      <w:r>
        <w:t>División: Psicologia, Jefa Del Area: Lcda. Jhonnyrai Peñuela (FVP 15.697), Municipio: San Cristobal, Parroquia: Pedro Maria Morantes, Fecha: 2025-01-09, Hora: 08:00:00, Dirección: Cuartel Central de Bomberos, Tipo De Procedimiento: Evaluación Personal Nuevo Ingreso, Descripción: Aplicación 16 PF - 5 y PBLL, Persona Presente: Guadalupe Peña (V-31668525), 19 años [Femenino]</w:t>
      </w:r>
    </w:p>
    <w:p>
      <w:r>
        <w:t>División: Psicologia, Jefa Del Area: Lcda. Jhonnyrai Peñuela (FVP 15.697), Municipio: San Cristobal, Parroquia: Pedro Maria Morantes, Fecha: 2025-01-09, Hora: 09:00:00, Dirección: Cuartel Central de Bomberos, Tipo De Procedimiento: Evaluación Personal Nuevo Ingreso, Descripción: Aplicación 16 PF -5 y PBLL, Persona Presente: Jesús Báez (V-32037050), 17 años [Masculino]</w:t>
      </w:r>
    </w:p>
    <w:p>
      <w:r>
        <w:t>División: Psicologia, Jefa Del Area: Lcda. Jhonnyrai Peñuela (FVP 15.697), Municipio: San Cristobal, Parroquia: Pedro Maria Morantes, Fecha: 2025-01-09, Hora: 10:30:00, Dirección: Cuartel Central de Bomberos, Tipo De Procedimiento: Evaluación Personal Nuevo Ingreso, Descripción: Aplicación 16 PF -5, PBLL y entrevista, Persona Presente: Marcos Pabón (V-32116094), 17 años [Masculino]</w:t>
      </w:r>
    </w:p>
    <w:p>
      <w:r>
        <w:t>División: Psicologia, Jefa Del Area: Lcda. Jhonnyrai Peñuela (FVP 15.697), Municipio: San Cristobal, Parroquia: Pedro Maria Morantes, Fecha: 2025-01-16, Hora: 08:30:00, Dirección: Cuartel central de Bomberos, Tipo De Procedimiento: Evaluación Personal Nuevo Ingreso, Descripción: Entrevista y psicoterapia, Persona Presente: Jesús Baez (V-32037050), 17 años [Masculino]</w:t>
      </w:r>
    </w:p>
    <w:p>
      <w:r>
        <w:t>División: Psicologia, Jefa Del Area: Lcda. Jhonnyrai Peñuela (FVP 15.697), Municipio: San Cristobal, Parroquia: Pedro Maria Morantes, Fecha: 2025-01-17, Hora: 09:00:00, Dirección: Cuartel central de Bomberos, Tipo De Procedimiento: Evaluación Personal Nuevo Ingreso, Descripción: Abordaje psicoterapeutico -Psic. Sylvia Saadi-, Persona Presente: Marcos Pabon (V-32116094), 17 años [Masculino]</w:t>
      </w:r>
    </w:p>
    <w:p>
      <w:r>
        <w:t>División: Psicologia, Jefa Del Area: Lcda. Jhonnyrai Peñuela (FVP 15.697), Municipio: San Cristobal, Parroquia: Pedro Maria Morantes, Fecha: 2025-01-20, Hora: 17:00:00, Dirección: Cuartel central de Bomberos, Tipo De Procedimiento: Evaluación Personal Nuevo Ingreso, Descripción: Abordaje psicoterapeutico- Psic. Sylvia Saadi -, Persona Presente: Carol Chacon (V-30792548), 19 años [Femenino]</w:t>
      </w:r>
    </w:p>
    <w:p>
      <w:r>
        <w:t>División: Psicologia, Jefa Del Area: Lcda. Jhonnyrai Peñuela (FVP 15.697), Municipio: San Cristobal, Parroquia: Pedro Maria Morantes, Fecha: 2025-01-24, Hora: 09:00:00, Dirección: Cuartel central de Bomberos, Tipo De Procedimiento: Evaluación Personal Nuevo Ingreso, Descripción: Entrevista y abordaje psicoterapeutico, Persona Presente: Guadalupe Peña (V-31668525), 19 años [Femenino]</w:t>
      </w:r>
    </w:p>
    <w:p>
      <w:r>
        <w:t>División: Psicologia, Jefa Del Area: Lcda. Jhonnyrai Peñuela (FVP 15.697), Municipio: San Cristobal, Parroquia: Pedro Maria Morantes, Fecha: 2025-01-24, Hora: 11:30:00, Dirección: Cuartel central de Bomberos, Tipo De Procedimiento: Evaluación Personal Nuevo Ingreso, Descripción: Abordaje psicoterapeutico sucesivo- Psic. Sylvia Saadi-, Persona Presente: Jesús Baez (V-32037050), 17 años [Masculino]</w:t>
      </w:r>
    </w:p>
    <w:p>
      <w:r>
        <w:t>División: Psicologia, Jefa Del Area: Lcda. Jhonnyrai Peñuela (FVP 15.697), Municipio: San Cristobal, Parroquia: Pedro Maria Morantes, Fecha: 2025-01-28, Hora: 01:00:00, Dirección: Cuartel Central de Bomberos, Tipo De Procedimiento: Evaluación Personal Nuevo Ingreso, Descripción: Evaluación psicológica, entrevista, aplicación de 16pf y test proyectivo, Persona Presente: Maria Molina (V-27052633), 27 años [Femenino]</w:t>
      </w:r>
    </w:p>
    <w:p>
      <w:r>
        <w:t>División: Psicologia, Jefa Del Area: Lcda. Jhonnyrai Peñuela (FVP 15.697), Municipio: San Cristobal, Parroquia: Pedro Maria Morantes, Fecha: 2025-01-28, Hora: 01:30:00, Dirección: Cuartel Central de Bomberos, Tipo De Procedimiento: Evaluación Personal Nuevo Ingreso, Descripción: Evaluación psicológica, entrevista, aplicación de 16pf y test proyectivo, Persona Presente: Jossen Galviz (V-30297587), 22 años [Femenino]</w:t>
      </w:r>
    </w:p>
    <w:p>
      <w:r>
        <w:t>División: Psicologia, Jefa Del Area: Lcda. Jhonnyrai Peñuela (FVP 15.697), Municipio: San Cristobal, Parroquia: Pedro Maria Morantes, Fecha: 2025-01-28, Hora: 14:00:00, Dirección: Cuartel Central de Bomberos, Tipo De Procedimiento: Evaluación Personal Nuevo Ingreso, Descripción: Evaluación psicológica, entrevista, aplicación de 16pf y test proyectivo, Persona Presente: Diego Silva (V-32785495), 17 años [Masculino]</w:t>
      </w:r>
    </w:p>
    <w:p>
      <w:r>
        <w:t>División: Psicologia, Jefa Del Area: Lcda. Jhonnyrai Peñuela (FVP 15.697), Municipio: San Cristobal, Parroquia: Pedro Maria Morantes, Fecha: 2025-01-28, Hora: 05:00:00, Dirección: Cuartel Central de Bomberos, Tipo De Procedimiento: Evaluación Personal Nuevo Ingreso, Descripción: Evaluación psicológica, entrevista, aplicación de 16pf y test proyectivo, Persona Presente: Albany Duque (V-27232606), 25 años [Femenino]</w:t>
      </w:r>
    </w:p>
    <w:p>
      <w:pPr>
        <w:pStyle w:val="Heading4"/>
      </w:pPr>
      <w:r>
        <w:t>Tipo de Procedimiento: Evaluación Psicológica Postvacacional</w:t>
      </w:r>
    </w:p>
    <w:p>
      <w:r>
        <w:t>División: Psicologia, Jefa Del Area: Lcda. Jhonnyrai Peñuela (FVP 15.697), Municipio: San Cristobal, Parroquia: Pedro Maria Morantes, Fecha: 2025-01-08, Hora: 13:30:00, Dirección: Cuartel Central de Bomberos, Tipo De Procedimiento: Evaluación Psicológica Postvacacional, Descripción: Entrevista y abordaje psicoterapéutico, Persona Presente: José Rojas (V-16127239), 45 años [Masculino]</w:t>
      </w:r>
    </w:p>
    <w:p>
      <w:pPr>
        <w:pStyle w:val="Heading4"/>
      </w:pPr>
      <w:r>
        <w:t>Tipo de Procedimiento: Certificado de Salud Mental</w:t>
      </w:r>
    </w:p>
    <w:p>
      <w:r>
        <w:t>División: Psicologia, Jefa Del Area: Lcda. Jhonnyrai Peñuela (FVP 15.697), Municipio: San Cristobal, Parroquia: Pedro Maria Morantes, Fecha: 2025-01-20, Hora: 16:20:00, Dirección: Cuartel central de Bomberos, Tipo De Procedimiento: Certificado de Salud Mental, Descripción: Certificado de salud mental - Psic. Sylvia Saadi -, Persona Presente: Litza Pinto (V-18040776), 37 años [Femenino]</w:t>
      </w:r>
    </w:p>
    <w:p>
      <w:r>
        <w:t>División: Psicologia, Jefa Del Area: Lcda. Jhonnyrai Peñuela (FVP 15.697), Municipio: San Cristobal, Parroquia: Pedro Maria Morantes, Fecha: 2025-01-23, Hora: 11:30:00, Dirección: Cuartel Central de Bomberos, Tipo De Procedimiento: Certificado de Salud Mental, Descripción: Entrevista inicial y evaluación, Persona Presente: Alexis Bustamante (V-17466456), 38 años [Masculino]</w:t>
      </w:r>
    </w:p>
    <w:p>
      <w:r>
        <w:t>División: Psicologia, Jefa Del Area: Lcda. Jhonnyrai Peñuela (FVP 15.697), Municipio: San Cristobal, Parroquia: Pedro Maria Morantes, Fecha: 2025-01-27, Hora: 16:00:00, Dirección: Cuartel central de Bomberos, Tipo De Procedimiento: Certificado de Salud Mental, Descripción: Certificado de salud mental. Psic Sylvia Saadi, Persona Presente: Soymar Sanguíno (V-18879980), 34 años [Femenino]</w:t>
      </w:r>
    </w:p>
    <w:p>
      <w:r>
        <w:t>División: Psicologia, Jefa Del Area: Lcda. Jhonnyrai Peñuela (FVP 15.697), Municipio: San Cristobal, Parroquia: Pedro Maria Morantes, Fecha: 2025-01-30, Hora: 07:30:00, Dirección: Cuartel Central de Bomberos, Tipo De Procedimiento: Certificado de Salud Mental, Descripción: Entrevista inicial y evaluación, Persona Presente: Leudis Espinoza (V-14418746), 44 años [Femenino]</w:t>
      </w:r>
    </w:p>
    <w:p>
      <w:r>
        <w:t>División: Psicologia, Jefa Del Area: Lcda. Jhonnyrai Peñuela (FVP 15.697), Municipio: San Cristobal, Parroquia: Pedro Maria Morantes, Fecha: 2025-01-30, Hora: 08:00:00, Dirección: Cuartel Central de Bomberos, Tipo De Procedimiento: Certificado de Salud Mental, Descripción: Entrevista inicial y evaluación, Persona Presente: Pedro Calderón (V-15157151), 50 años [Femenino]</w:t>
      </w:r>
    </w:p>
    <w:p>
      <w:r>
        <w:t>División: Psicologia, Jefa Del Area: Lcda. Jhonnyrai Peñuela (FVP 15.697), Municipio: San Cristobal, Parroquia: Pedro Maria Morantes, Fecha: 2025-01-30, Hora: 09:00:00, Dirección: Cuartel Central de Bomberos, Tipo De Procedimiento: Certificado de Salud Mental, Descripción: Cuartel Central de Bomberos, Persona Presente: Nelly López (V-17502549), 38 años [Femenino]</w:t>
      </w:r>
    </w:p>
    <w:p>
      <w:r>
        <w:t>División: Psicologia, Jefa Del Area: Lcda. Jhonnyrai Peñuela (FVP 15.697), Municipio: San Cristobal, Parroquia: Pedro Maria Morantes, Fecha: 2025-01-30, Hora: 10:00:00, Dirección: Cuartel Central de Bomberos, Tipo De Procedimiento: Certificado de Salud Mental, Descripción: Cuartel Central de Bomberos, Persona Presente: Legna Reyes (V-19036990), 34 años [Femenino]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