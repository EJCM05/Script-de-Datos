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sz w:val="27"/>
        </w:rPr>
        <w:t>Datos de la hoja: Prevención</w:t>
      </w:r>
    </w:p>
    <w:p>
      <w:pPr>
        <w:pStyle w:val="Heading3"/>
      </w:pPr>
      <w:r>
        <w:t>Conteo por Tipo de Procedimiento</w:t>
      </w:r>
    </w:p>
    <w:p>
      <w:r>
        <w:t>Inspeccion: 124 Procedimientos</w:t>
      </w:r>
    </w:p>
    <w:p>
      <w:r>
        <w:t>Investigacion: 6 Procedimientos</w:t>
      </w:r>
    </w:p>
    <w:p>
      <w:r>
        <w:t>Asesoramiento: 2 Procedimientos</w:t>
      </w:r>
    </w:p>
    <w:p>
      <w:r>
        <w:t>Retención Preventiva: 2 Procedimientos</w:t>
      </w:r>
    </w:p>
    <w:p>
      <w:r>
        <w:t>Evaluación de Riesgos: 1 Procedimientos</w:t>
      </w:r>
    </w:p>
    <w:p>
      <w:pPr>
        <w:pStyle w:val="Heading3"/>
      </w:pPr>
      <w:r>
        <w:t>Datos separados por Tipo de Procedimiento</w:t>
      </w:r>
    </w:p>
    <w:p>
      <w:pPr>
        <w:pStyle w:val="Heading4"/>
      </w:pPr>
      <w:r>
        <w:t>Tipo de Procedimiento: Investigacion</w:t>
      </w:r>
    </w:p>
    <w:p>
      <w:r>
        <w:t>División: Prevencion, Solicitante: Bombero Franklin Enrique Rodríguez Cañas, Jefe De Comisión: General Antonio José Briceño Angulo, Municipio: Cárdenas, Parroquia: Otros Municipios, Fecha: 2025-01-02, Hora: 14:50:00, Dirección: Las vegas de tariba, urbanización Las Trinitarias #26, Tipo De Procedimiento: Investigacion, Detalles: Vehiculo - Incendio, Descripcion: Se efectuó procedimiento por sofocación e investigación de incendio de varios vehiculos y una vivienda en fase de libre combustión (vivienda de dos niveles sobre la calzada) de aproximadamente 300m², originado en uno de los vehículos, posteriormente propagandose hacia los demas y a la estructura del estacionamiento. El mismo generó daños a elementos decorativos de la vivienda #25. Protegiendo el interior de ambas viviendas. Los vehiculos involucrados fueron los siguientes:   - Toyota Hilux color blanco (se desconocen mas datos). *PERDIDA TOTAL*   - Chevrolet, Aveo LT, color Gris, placas AC220PF. *PERDIDA TOTAL*.  - Mitsubishi modelo L200 color blanco, placas A77EH0P. *PERDIDA 20%*.  - Kawasaki KLR, color negro, serial de carrocería: 81RKCEE13DEA67800  *PERDIDA TOTAL*  - EK Owen color rojo, sin placas año 2022, *PERDIDA 50%*., Persona Presente: Propietario: Jose Ignacio Rico Navas (V-26595797), Vehiculos: Vehículo: Chevrolet Aveo, Gris, Año 2012, Placas AC220PF</w:t>
      </w:r>
    </w:p>
    <w:p>
      <w:r>
        <w:t>División: Prevencion, Solicitante: Bombero Greisi Naidelin Zambrano Martínez, Jefe De Comisión: General Antonio José Briceño Angulo, Municipio: San Cristobal, Parroquia: Pedro Maria Morantes, Fecha: 2025-01-04, Hora: 06:30:00, Dirección: Avenida Fortunato Gomez, Tipo De Procedimiento: Investigacion, Detalles: Vivienda - Incendio, Estructura: Vivienda Unifamiliar de dos niveles., Descripcion: Sofocación e investigación de Incendio de estructura en el Balcón de la Planta Superior donde resulta afectada parte del Machinbre y vigas de Madera, Persona Presente: Rosalba Gandica (V-4093664)</w:t>
      </w:r>
    </w:p>
    <w:p>
      <w:r>
        <w:t>División: Prevencion, Solicitante: Franklin Molsalve, Jefe De Comisión: General Antonio José Briceño Angulo, Municipio: San Cristobal, Parroquia: San Juan Bautista, Fecha: 2025-01-04, Hora: 04:24:00, Dirección: Calle 9 entre pasajes teofelio Cárdenas y pasaje yagual, Tipo De Procedimiento: Investigacion, Detalles: Estructura - Corto Circuito, Estructura: Moderna, Descripcion: Se efectuó investigación de incendio de estructura de una vivienda unifamiliar de construcción moderna donde se vio afectado mampostería rigida, bases de techo y techo, Persona Presente: Carlos Serrrada (V-5028024)</w:t>
      </w:r>
    </w:p>
    <w:p>
      <w:r>
        <w:t>División: Prevencion, Solicitante: Mayor José Guillermo Alarcón Pacheco, Jefe De Comisión: Cabo Segundo Isaí Daniel Castro Manosalva, Municipio: San Cristobal, Parroquia: Pedro Maria Morantes, Fecha: 2025-01-07, Hora: 12:30:00, Dirección: Carrera 19 entre calles 9 y 10, Tipo De Procedimiento: Investigacion, Detalles: Vivienda - Incendio, Estructura: Construcción Moderna de 2 niveles, Descripcion: Se efectuó investigación por Incendio de estructura en el nivel superior en una de las habitaciones de la Vivienda,  donde habitan 8 personas 7 adultos y 1 menor., Persona Presente: Maritza Palacios (V-17501224)</w:t>
      </w:r>
    </w:p>
    <w:p>
      <w:r>
        <w:t>División: Prevencion, Solicitante: General Antonio José Briceño Angulo, Jefe De Comisión: Mayor Leopoldo Hernández Hernández, Municipio: Cárdenas, Parroquia: Otros Municipios, Fecha: 2025-01-21, Hora: 14:00:00, Dirección: Barranque parte alta calle Venezuela casa sin número, Tipo De Procedimiento: Investigacion, Detalles: Estructura - Corto Circuito, Estructura: Moderno, Descripcion: Investigación por incendio de estructura eso va a ser libre combustión, Persona Presente: Alba Labrador (V-5684451)</w:t>
      </w:r>
    </w:p>
    <w:p>
      <w:r>
        <w:t>División: Prevencion, Solicitante: General Antonio José Briceño Angulo, Jefe De Comisión: Cabo Segundo Isaí Daniel Castro Manosalva, Municipio: San Cristobal, Parroquia: San Juan Bautista, Fecha: 2025-01-23, Hora: 08:35:00, Dirección: Carretera Via a Rubio, sector Santa Helena; vía pública, Tipo De Procedimiento: Investigacion, Detalles: Vehiculo - Incendio, Descripcion: Se efectuó investigación por Incendio de un vehículo tipo sedan, marca Daewoo, modelo Lanoos, color blanco, año 2002, placas DT433T, el cuál sufrió castigo por temperatura en el area de motor., Persona Presente: Propietario: Dencel Berbesí (V-27311746), Vehiculos: Vehículo: Daewoo Lanoos, Blanco, Año 2002, Placas DT433T</w:t>
      </w:r>
    </w:p>
    <w:p>
      <w:pPr>
        <w:pStyle w:val="Heading4"/>
      </w:pPr>
      <w:r>
        <w:t>Tipo de Procedimiento: Inspeccion</w:t>
      </w:r>
    </w:p>
    <w:p>
      <w:r>
        <w:t>División: Prevencion, Solicitante: General Antonio José Briceño Angulo, Jefe De Comisión: Teniente Coronel Anderson Teodoro Vivas Rico, Municipio: San Cristobal, Parroquia: San Juan Bautista, Fecha: 2025-01-06, Hora: 10:30:00, Dirección: Avenida España, al lado de la iglesia Corpus Cristy., Tipo De Procedimiento: Inspeccion, Detalles: Prevención - Fantasía 2000 (Jose Molina, V-10153479), Descripcion: Se efectuó inspección de seguridad al Parque de atracciones mecánicas FANTASÍA 2000 cumpliendo con los requisitos mínimos de seguridad contra incendios., Persona Presente: Jose Molina (V-10153479) [4123669856]</w:t>
      </w:r>
    </w:p>
    <w:p>
      <w:r>
        <w:t>División: Prevencion, Solicitante: General Antonio José Briceño Angulo, Jefe De Comisión: Teniente Coronel Anderson Teodoro Vivas Rico, Municipio: San Cristobal, Parroquia: San Juan Bautista, Fecha: 2025-01-06, Hora: 11:30:00, Dirección: Avenida España, diagonal a la iglesia Corpus Cristy, Tipo De Procedimiento: Inspeccion, Detalles: Prevención - Ínter Park (Jose Castro, V-12685358), Descripcion: Se efectuó inspección de seguridad al Parque de atracciones mecánicas Inter Park cumpliendo con los requisitos mínimos de seguridad contra incendios., Persona Presente: Wilmer Pulido (V-13849033) [4147225731]</w:t>
      </w:r>
    </w:p>
    <w:p>
      <w:r>
        <w:t>División: Prevencion, Solicitante: General Antonio José Briceño Angulo, Jefe De Comisión: Teniente Coronel Anderson Teodoro Vivas Rico, Municipio: San Cristobal, Parroquia: San Juan Bautista, Fecha: 2025-01-06, Hora: 12:30:00, Dirección: Avenida universidad, dentro del estacionamiento del velódromo JJ Mora, Tipo De Procedimiento: Inspeccion, Detalles: Prevención - Lumba Park (Luis Rosales, V-19652380), Descripcion: Se efectuó inspección de seguridad al Parque de atracciones mecánicas Lumba Park cumpliendo con los requisitos mínimos de seguridad contra incendios., Persona Presente: Luis Rosales (V-19652380) [4268534144]</w:t>
      </w:r>
    </w:p>
    <w:p>
      <w:r>
        <w:t>División: Prevencion, Solicitante: Teniente Coronel Jhoan Enrique Adrianza Ibarra, Jefe De Comisión: Cabo Segundo Isaí Daniel Castro Manosalva, Municipio: San Cristobal, Parroquia: Pedro Maria Morantes, Fecha: 2025-01-06, Hora: 18:30:00, Dirección: Urbanización Pirineos, Avenida Paramillo #P-50, Tipo De Procedimiento: Inspeccion, Detalles: Habitabilidad, Descripcion: Se efectuó inspección de habitabilidad en un inmueble de construcción moderna de índole ocupacional residecial, donde se observó la caida parcial de un arbol sobre otro arbol y parte de sus ramas sobre una pared., Persona Presente: Olga Marianella (V-10159664) [4166770364]</w:t>
      </w:r>
    </w:p>
    <w:p>
      <w:r>
        <w:t>División: Prevencion, Solicitante: Teniente Coronel Anderson Teodoro Vivas Rico, Jefe De Comisión: Sargento Mayor Humberto Jesús Camacho Useche, Municipio: San Cristobal, Parroquia: San Juan Bautista, Fecha: 2025-01-29, Hora: 10:00:00, Dirección: Avenida Universidad sector pueblo Nuevo sede vlodrmo JJ mora, Tipo De Procedimiento: Inspeccion, Detalles: Prevención - Lumba Park (Rubén Linares, V-22697843), Descripcion: Inspección de prevención a 18 juegos de atracciones mecánicas, Persona Presente: Ruben Linares (V-22697843) [4128294142]</w:t>
      </w:r>
    </w:p>
    <w:p>
      <w:r>
        <w:t>División: Prevencion, Solicitante: General Antonio José Briceño Angulo, Jefe De Comisión: Cabo Segundo Isaí Daniel Castro Manosalva, Municipio: San Cristobal, Parroquia: San Juan Bautista, Fecha: 2025-01-07, Hora: 11:00:00, Dirección: Avenida España, diagonal a la iglesia Corpus Cristy, Tipo De Procedimiento: Inspeccion, Detalles: Prevención - Inter Park (Jose Castro, V-16352463), Descripcion: Se efectuó inspección al parque de atracciones mecanicas Inter Park, cumpliendo con los requisitos mínimos de seguridad contra incendios., Persona Presente: Wilmer Pulido (V-13849033) [0]</w:t>
      </w:r>
    </w:p>
    <w:p>
      <w:r>
        <w:t>División: Prevencion, Solicitante: General Antonio José Briceño Angulo, Jefe De Comisión: Cabo Segundo Isaí Daniel Castro Manosalva, Municipio: San Cristobal, Parroquia: San Juan Bautista, Fecha: 2025-01-07, Hora: 12:00:00, Dirección: Avenida España,  al lado de la iglesia Corpus Cristy., Tipo De Procedimiento: Inspeccion, Detalles: Prevención - Fantasía 2000 (Ruben Gonzalez, V-0), Descripcion: Se efectuó inspección al parque de atracciones mecanicas Fantasía 2000, cumpliendo con los requisitos mínimos de seguridad contra incendios., Persona Presente: Ruben Gonzalez (V-0) [0]</w:t>
      </w:r>
    </w:p>
    <w:p>
      <w:r>
        <w:t>División: Prevencion, Solicitante: General Antonio José Briceño Angulo, Jefe De Comisión: Cabo Segundo Isaí Daniel Castro Manosalva, Municipio: San Cristobal, Parroquia: San Juan Bautista, Fecha: 2025-01-07, Hora: 12:15:00, Dirección: Avenida Universidad, estacionamiento del Velódromo JJ Mora., Tipo De Procedimiento: Inspeccion, Detalles: Prevención - Lumba Park (Luis Rosales, V-0), Descripcion: Se efectuó inspección al parque de atracciones mecanicas Lumba Park, cumpliendo con los requisitos mínimos de seguridad contra incendios., Persona Presente: Luis Rosales (V-0) [0]</w:t>
      </w:r>
    </w:p>
    <w:p>
      <w:r>
        <w:t>División: Prevencion, Solicitante: Teniente Coronel Anderson Teodoro Vivas Rico, Jefe De Comisión: Teniente Coronel Anderson Teodoro Vivas Rico, Municipio: San Cristobal, Parroquia: San Juan Bautista, Fecha: 2025-01-08, Hora: 11:00:00, Dirección: Avenida Universidad velomo JJ, Tipo De Procedimiento: Inspeccion, Detalles: Prevención - Center Park (Wilmer  Pulido, V-13849033), Descripcion: Lesión de prevención a los juegos de atracciones mecánicas, Persona Presente: 0 0 (V-0) [0]</w:t>
      </w:r>
    </w:p>
    <w:p>
      <w:r>
        <w:t>División: Prevencion, Solicitante: Marcia Moya, Jefe De Comisión: Teniente Coronel Anderson Teodoro Vivas Rico, Municipio: San Cristobal, Parroquia: San Juan Bautista, Fecha: 2025-01-08, Hora: 12:00:00, Dirección: Avena Antonio José de sucre con Avenida libertador edificio hotel, Tipo De Procedimiento: Inspeccion, Detalles: Prevención - Operadora HCL san Cristóbal (Marcia Moya, V-7122633), Descripcion: Inspección de prevención al comercio denominado operadora hcl San Cristóbal, Persona Presente: Angie Sanchez (V-14264121) [2765103353]</w:t>
      </w:r>
    </w:p>
    <w:p>
      <w:r>
        <w:t>División: Prevencion, Solicitante: Karol Rodríguez, Jefe De Comisión: Sargento Mayor Humberto Jesús Camacho Useche, Municipio: San Cristobal, Parroquia: San Juan Bautista, Fecha: 2025-01-08, Hora: 14:00:00, Dirección: Avenida libertador centro comercial la muralla, Tipo De Procedimiento: Inspeccion, Detalles: Prevención - Servicio Gualmatt (Karol Rodríguez, V-155231711), Descripcion: Inspección de prevención al comercio denominado servicios Walmatt, Persona Presente: Karol Rodríguez (V-155231711) [4127503093]</w:t>
      </w:r>
    </w:p>
    <w:p>
      <w:r>
        <w:t>División: Prevencion, Solicitante: Miguel Ojeda, Jefe De Comisión: Sargento Mayor Humberto Jesús Camacho Useche, Municipio: San Cristobal, Parroquia: Pedro Maria Morantes, Fecha: 2025-01-08, Hora: 14:39:00, Dirección: Pasaje acueducto entre carreras 24 y 25 sector barrio obrero, Tipo De Procedimiento: Inspeccion, Detalles: Prevención - Servicio y papelería full paper c.ar (Miguel Ojedw, V-11017252), Descripcion: Inspección de prevención al comercio denominado servicio y para pepeleria full paper c a, Persona Presente: Mirley Morales (V-9465925) [2763533637]</w:t>
      </w:r>
    </w:p>
    <w:p>
      <w:r>
        <w:t>División: Prevencion, Solicitante: Luis abril, Jefe De Comisión: Sargento Mayor Humberto Jesús Camacho Useche, Municipio: San Cristobal, Parroquia: San Juan Bautista, Fecha: 2025-01-08, Hora: 15:20:00, Dirección: Carrera 8 entre calles 13 y 14 sector centro, Tipo De Procedimiento: Inspeccion, Detalles: Prevención - Taller abril (Luis abril, V-21766014), Descripcion: Inspección de prevención al comercio denominado taller abril, Persona Presente: Jesús Abril (V-25602612) [4141773745]</w:t>
      </w:r>
    </w:p>
    <w:p>
      <w:r>
        <w:t>División: Prevencion, Solicitante: Tania Peña, Jefe De Comisión: Sargento Mayor Humberto Jesús Camacho Useche, Municipio: San Cristobal, Parroquia: San Juan Bautista, Fecha: 2025-01-08, Hora: 17:45:00, Dirección: Avenida las pilas conjunto residencial el parque San Cristóbal, Tipo De Procedimiento: Inspeccion, Detalles: Árbol - Especie: Se desconoce por su estado leñoso, Altura: 21, Ubicación: Áreas verdes, Descripcion: Inspección de árbol el cual se encuentra con inflamación hacia la estructura de la residencia, Persona Presente: Tania Peña (V-11504992) [414740527]</w:t>
      </w:r>
    </w:p>
    <w:p>
      <w:r>
        <w:t>División: Prevencion, Solicitante: Teniente Coronel Anderson Teodoro Vivas Rico, Jefe De Comisión: Teniente Coronel Anderson Teodoro Vivas Rico, Municipio: San Cristobal, Parroquia: San Juan Bautista, Fecha: 2025-01-09, Hora: 10:00:00, Dirección: Avenida universidad sector pueblo Nuevo, velódromo JJ Mora, Tipo De Procedimiento: Inspeccion, Detalles: Prevención - Lumba Park (Rubén Linares, V-22697843), Descripcion: Inspección de prevención a los aparatos de atracciones mecánica, Persona Presente: Rubén Linares 22697843 (V-22697843) [4128294142]</w:t>
      </w:r>
    </w:p>
    <w:p>
      <w:r>
        <w:t>División: Prevencion, Solicitante: Teniente Coronel Anderson Teodoro Vivas Rico, Jefe De Comisión: Teniente Coronel Anderson Teodoro Vivas Rico, Municipio: San Cristobal, Parroquia: San Juan Bautista, Fecha: 2025-01-09, Hora: 10:30:00, Dirección: Avenida España sector pueblo Nuevo barrio chino, Tipo De Procedimiento: Inspeccion, Detalles: Prevención - Inter Park family center (Wilmer Pulido, V-13849033), Descripcion: Inspección de prevención a los aparatos de atracciones mecánica, Persona Presente: Wilmer Pulido (V-13849033) [424340484]</w:t>
      </w:r>
    </w:p>
    <w:p>
      <w:r>
        <w:t>División: Prevencion, Solicitante: Teniente Coronel Anderson Teodoro Vivas Rico, Jefe De Comisión: Teniente Coronel Anderson Teodoro Vivas Rico, Municipio: San Cristobal, Parroquia: San Juan Bautista, Fecha: 2025-01-09, Hora: 11:20:00, Dirección: Avenida España sector pueblo nuevo al lado de la iglesia Corpus Cryspi, Tipo De Procedimiento: Inspeccion, Detalles: Prevención - Fantasía 2000 (Julián Contreras, V-18116996), Descripcion: Inspección de prevención a los aparatos de atracciones mecánica, Persona Presente: Julián Contreras (V-18116996) [4245325430]</w:t>
      </w:r>
    </w:p>
    <w:p>
      <w:r>
        <w:t>División: Prevencion, Solicitante: Teniente Coronel Anderson Teodoro Vivas Rico, Jefe De Comisión: Teniente Coronel Anderson Teodoro Vivas Rico, Municipio: San Cristobal, Parroquia: Otros Municipios, Fecha: 2025-01-08, Hora: 10:30:00, Dirección: Avenida España curpy Cryou, Tipo De Procedimiento: Inspeccion, Detalles: Prevención - Fantasía 200 (0, V-0), Descripcion: Esta acción de prevención al juego de atracciones mecánica fantasía 2000, Persona Presente: Jose Molina (V-10153479) [4123669856]</w:t>
      </w:r>
    </w:p>
    <w:p>
      <w:r>
        <w:t>División: Prevencion, Solicitante: General Antonio José Briceño Angulo, Jefe De Comisión: Teniente Coronel Anderson Teodoro Vivas Rico, Municipio: San Cristobal, Parroquia: San Juan Bautista, Fecha: 2025-01-10, Hora: 11:30:00, Dirección: Avenida Universidad, estacionamiento del Velodromo JJ Mora, Tipo De Procedimiento: Inspeccion, Detalles: Prevención - Lumba Park (Luis Lombardo, V-9666828), Descripcion: Se efectuó inspección a 17 aparatos  de atracciones mecanicos del  Parque de Atracciones Lumba Park cumpliendo los requisitos de seguridad contra incendios. Recomendando la reubicación de un puesto de venta de bebidas alcohólicas., Persona Presente: Luis Lombardo (V-9666828) [0]</w:t>
      </w:r>
    </w:p>
    <w:p>
      <w:r>
        <w:t>División: Prevencion, Solicitante: General Antonio José Briceño Angulo, Jefe De Comisión: Teniente Coronel Anderson Teodoro Vivas Rico, Municipio: San Cristobal, Parroquia: San Juan Bautista, Fecha: 2025-01-10, Hora: 12:00:00, Dirección: Avenida España, diagonal a la Iglesia Corpus Cristy, Tipo De Procedimiento: Inspeccion, Detalles: Prevención - Inter Park (Wilmer Pulido, V-13849033), Descripcion: Se efectuó inspección a 23 aparatos de atracciones mecanicos, al Parque de Atracciones Inter Park family center  cumpliendo los requisitos de seguridad contra incendios.  21 aparatos en en funcionamiento y dos aparatos fuera de servicio 1: Cama Elástica cambio de liga de anclaje  2: Silla voladora de niños mantenimiento mecánico., Persona Presente: Wilmer Pulido (V-13849033) [0]</w:t>
      </w:r>
    </w:p>
    <w:p>
      <w:r>
        <w:t>División: Prevencion, Solicitante: General Antonio José Briceño Angulo, Jefe De Comisión: Teniente Coronel Anderson Teodoro Vivas Rico, Municipio: San Cristobal, Parroquia: San Juan Bautista, Fecha: 2025-01-10, Hora: 12:20:00, Dirección: Avenida España, al lado de la Iglesia Corpus Cristy, Tipo De Procedimiento: Inspeccion, Detalles: Prevención - Fantasía 2000 (Julian Contreras, V-18116996), Descripcion: Se efectuó inspección a 18 aparatos de atracciones mecánica del Parque de Atracciones FANTASIA 2000 cumpliendo los requisitos de seguridad contra incendios, realizando chequeo preventivo a los juegos., Persona Presente: Julian Contreras (V-18116996) [0]</w:t>
      </w:r>
    </w:p>
    <w:p>
      <w:r>
        <w:t>División: Prevencion, Solicitante: General Antonio José Briceño Angulo, Jefe De Comisión: Cabo Segundo Isaí Daniel Castro Manosalva, Municipio: San Cristobal, Parroquia: San Juan Bautista, Fecha: 2025-01-11, Hora: 10:30:00, Dirección: Avenida universidad, sede del velódromo JJ Mora, Tipo De Procedimiento: Inspeccion, Detalles: Prevención - Lumba Park (Luis Lombardo, V-9666828), Descripcion: Se efectuó inspección a 17 aparatos  de atracciones mecanicos del  Parque de Atracciones Lumba Park cumpliendo los requisitos de seguridad contra incendios, en el sitio se encontraba presente el ciudadano Luis Lombardo C.I V- 9.666.828. Recomendando la reubicación de un puesto de venta de bebidas alcohólicas., Persona Presente: Luis Lombardo (V-9666828) [0]</w:t>
      </w:r>
    </w:p>
    <w:p>
      <w:r>
        <w:t>División: Prevencion, Solicitante: General Antonio José Briceño Angulo, Jefe De Comisión: Cabo Segundo Isaí Daniel Castro Manosalva, Municipio: San Cristobal, Parroquia: San Juan Bautista, Fecha: 2025-01-11, Hora: 11:00:00, Dirección: Avenida España al lado de la iglesia Corpus Cristy, Tipo De Procedimiento: Inspeccion, Detalles: Prevención - Fantasía 2000 (Julian Contreras, V-18116996), Descripcion: Se efectuó inspección a 18 aparatos de atracciones mecánica del Parque de Atracciones FANTASIA 2000 cumpliendo los requisitos de seguridad contra incendios, realizando chequeo preventivo a los juegos., Persona Presente: Julian Contreras (V-18116996) [0]</w:t>
      </w:r>
    </w:p>
    <w:p>
      <w:r>
        <w:t>División: Prevencion, Solicitante: General Antonio José Briceño Angulo, Jefe De Comisión: Cabo Segundo Isaí Daniel Castro Manosalva, Municipio: San Cristobal, Parroquia: San Juan Bautista, Fecha: 2025-01-11, Hora: 11:30:00, Dirección: Avenida España, diagonal a la iglesia Corpus Cristy, Tipo De Procedimiento: Inspeccion, Detalles: Prevención - Inter Park (Wilmer Pulido, V-13849033), Descripcion: Se efectuó inspección a 23 aparatos de atracciones mecanicos, al Parque de Atracciones Inter Park family center  cumpliendo los requisitos de seguridad contra incendios.  21 aparatos en en funcionamiento y dos aparatos fuera de servicio 1: Cama Elástica cambio de liga de anclaje  2: Silla voladora de niños mantenimiento mecánico., Persona Presente: Wilmer Pulido (V-13849033) [0]</w:t>
      </w:r>
    </w:p>
    <w:p>
      <w:r>
        <w:t>División: Prevencion, Solicitante: Teniente Coronel Anderson Teodoro Vivas Rico, Jefe De Comisión: Sargento Mayor Yoffer Orlando Mendoza Medina, Municipio: San Cristobal, Parroquia: San Juan Bautista, Fecha: 2025-01-12, Hora: 10:00:00, Dirección: Avenida universidad sector pueblo Nuevo velódromo jj Mora, Tipo De Procedimiento: Inspeccion, Detalles: Prevención - Lumba Park (Rubén Linares, V-22697843), Descripcion: Inspección de prevención a 17 juegos Mecánicos, Persona Presente: Ruben Linares (V-22697843) [4128294142]</w:t>
      </w:r>
    </w:p>
    <w:p>
      <w:r>
        <w:t>División: Prevencion, Solicitante: Teniente Coronel Anderson Teodoro Vivas Rico, Jefe De Comisión: Sargento Mayor Humberto Jesús Camacho Useche, Municipio: San Cristobal, Parroquia: San Juan Bautista, Fecha: 2025-01-12, Hora: 10:45:00, Dirección: Avenida España sector pueblo barrio chino, Tipo De Procedimiento: Inspeccion, Detalles: Prevención - Inter Park center Family (Wilmer Pulido, V-13849033), Descripcion: Inspección de prevención aparatos de atracciones mecanicos, Persona Presente: Wilmer Pulido (V-13849033) [4243404840]</w:t>
      </w:r>
    </w:p>
    <w:p>
      <w:r>
        <w:t>División: Prevencion, Solicitante: Teniente Coronel Anderson Teodoro Vivas Rico, Jefe De Comisión: Sargento Mayor Humberto Jesús Camacho Useche, Municipio: San Cristobal, Parroquia: San Juan Bautista, Fecha: 2025-01-12, Hora: 11:38:00, Dirección: Avenida España sector pueblo al lado de la iglesia Corpus Cryspi, Tipo De Procedimiento: Inspeccion, Detalles: Prevención - Fantasía 2000 (Julián Contreras, V-18116996), Descripcion: Inspección a aparatos mecánicos, Persona Presente: Julian Contreras (V-18166996) [4245325430]</w:t>
      </w:r>
    </w:p>
    <w:p>
      <w:r>
        <w:t>División: Prevencion, Solicitante: Teniente Coronel Anderson Teodoro Vivas Rico, Jefe De Comisión: Sargento Mayor Humberto Jesús Camacho Useche, Municipio: San Cristobal, Parroquia: Pedro Maria Morantes, Fecha: 2025-01-13, Hora: 10:10:00, Dirección: Avenida Carabobo entre carreras 15 y 16 sector la romera, Tipo De Procedimiento: Inspeccion, Detalles: Prevención - Ferroagro (Isaac serman, V-15538250), Descripcion: Inspección de prevención, Persona Presente: Isaac Serman (V-15538250) [4147225704]</w:t>
      </w:r>
    </w:p>
    <w:p>
      <w:r>
        <w:t>División: Prevencion, Solicitante: Teniente Coronel Anderson Teodoro Vivas Rico, Jefe De Comisión: Sargento Mayor Humberto Jesús Camacho Useche, Municipio: San Cristobal, Parroquia: Pedro Maria Morantes, Fecha: 2025-01-13, Hora: 10:04:00, Dirección: Avenida Carabobo entre carreras 15 y 16 sector la romera, Tipo De Procedimiento: Inspeccion, Detalles: Prevención - Vinssyt c.a (Maria Contreras, V-16231723), Descripcion: Inspección de prevención, Persona Presente: María Contreras (V-16231723) [4147201572]</w:t>
      </w:r>
    </w:p>
    <w:p>
      <w:r>
        <w:t>División: Prevencion, Solicitante: Teniente Coronel Anderson Teodoro Vivas Rico, Jefe De Comisión: Teniente Coronel Anderson Teodoro Vivas Rico, Municipio: San Cristobal, Parroquia: San Juan Bautista, Fecha: 2025-01-13, Hora: 10:30:00, Dirección: Avenida Universidad sector pueblo Nuevo sede del velódromo JJ mora, Tipo De Procedimiento: Inspeccion, Detalles: Prevención - Lumba park (Rubén Linares, V-22697843), Descripcion: Inspección a 17 juegos de atracciones mecánica, Persona Presente: Rubén Linares (V-22697843) [4128294142]</w:t>
      </w:r>
    </w:p>
    <w:p>
      <w:r>
        <w:t>División: Prevencion, Solicitante: Teniente Coronel Anderson Teodoro Vivas Rico, Jefe De Comisión: Teniente Coronel Anderson Teodoro Vivas Rico, Municipio: San Cristobal, Parroquia: San Juan Bautista, Fecha: 2025-01-13, Hora: 11:20:00, Dirección: Avenida España sector pueblo barrio chino, Tipo De Procedimiento: Inspeccion, Detalles: Prevención - Inter Park family center (Wilmer Pulido, V-13849033), Descripcion: Inspección de prevención a 23 juegos de atracciones mecánica, Persona Presente: Wilmer Pulido (V-13849033) [424340484]</w:t>
      </w:r>
    </w:p>
    <w:p>
      <w:r>
        <w:t>División: Prevencion, Solicitante: Teniente Coronel Anderson Teodoro Vivas Rico, Jefe De Comisión: Teniente Coronel Anderson Teodoro Vivas Rico, Municipio: San Cristobal, Parroquia: San Juan Bautista, Fecha: 2025-01-13, Hora: 12:00:00, Dirección: Avenida España sector pueblo Nuevo cerca de la iglesia Corpus Cryspi, Tipo De Procedimiento: Inspeccion, Detalles: Prevención - Fantasia 2000 (Julián Contreras, V-18166996), Descripcion: Inspección de prevención a 18 juegos de atracciones mecánico, Persona Presente: Julián Contreras (V-18166996) [4144292870]</w:t>
      </w:r>
    </w:p>
    <w:p>
      <w:r>
        <w:t>División: Prevencion, Solicitante: Teniente Coronel Anderson Teodoro Vivas Rico, Jefe De Comisión: Sargento Mayor Humberto Jesús Camacho Useche, Municipio: San Cristobal, Parroquia: La Concordia, Fecha: 2025-01-13, Hora: 16:00:00, Dirección: Final del pasaje Colombia calle 12 número de casa 0 - 24, Tipo De Procedimiento: Inspeccion, Detalles: Árbol - Especie: Siempre Verde, Altura: 8 metros, Ubicación: Áreas verdes de la vivienda, Descripcion: Inspección de árbol el mismo se encuentra con inclinación hacia las viviendas cercanas, Persona Presente: Melida Rodríguez (V-9206959) [4164470486]</w:t>
      </w:r>
    </w:p>
    <w:p>
      <w:r>
        <w:t>División: Prevencion, Solicitante: General Antonio José Briceño Angulo, Jefe De Comisión: Teniente Coronel Anderson Teodoro Vivas Rico, Municipio: San Cristobal, Parroquia: San Juan Bautista, Fecha: 2025-01-13, Hora: 17:18:00, Dirección: Ania universidad sector pueblo Nuevo sede de la asogata, Tipo De Procedimiento: Inspeccion, Detalles: Prevención - Asogata (Fidel Rodríguez, V-16983523), Descripcion: Inspección de prevención dentro de las instalaciones de la asogata, Persona Presente: Fidel Gregorio Rodríguez (V-16983523) [4247076024]</w:t>
      </w:r>
    </w:p>
    <w:p>
      <w:r>
        <w:t>División: Prevencion, Solicitante: General Antonio José Briceño Angulo, Jefe De Comisión: Sargento Mayor Humberto Jesús Camacho Useche, Municipio: San Cristobal, Parroquia: San Juan Bautista, Fecha: 2025-01-29, Hora: 10:40:00, Dirección: Avenida España sector pueblo Nuevo barrio chino, Tipo De Procedimiento: Inspeccion, Detalles: Prevención - Inter Park family center (Wilmer Pulido, V-13849033), Descripcion: Inspección de prevención a 23 juego de atracciones mecánica, Persona Presente: Wilmer Pulido (V-13849033) [4243401184]</w:t>
      </w:r>
    </w:p>
    <w:p>
      <w:r>
        <w:t>División: Prevencion, Solicitante: General Antonio José Briceño Angulo, Jefe De Comisión: Cabo Segundo Isaí Daniel Castro Manosalva, Municipio: San Cristobal, Parroquia: San Juan Bautista, Fecha: 2025-01-14, Hora: 10:30:00, Dirección: Avenida Universidad, estacionamiento del Velodromo JJ Mora, Tipo De Procedimiento: Inspeccion, Detalles: Prevención - Lumba Park (Luis Lombardo, V-9666828), Descripcion: Se efectuó inspección a 17 aparatos  de atracciones mecanicos del  Parque de Atracciones Lumba Park cumpliendo los requisitos de seguridad contra incendios., Persona Presente: Luis Lombardo (V-9666828) [0]</w:t>
      </w:r>
    </w:p>
    <w:p>
      <w:r>
        <w:t>División: Prevencion, Solicitante: General Antonio José Briceño Angulo, Jefe De Comisión: Cabo Segundo Isaí Daniel Castro Manosalva, Municipio: San Cristobal, Parroquia: San Juan Bautista, Fecha: 2025-01-14, Hora: 11:00:00, Dirección: Avenida España, diagonal a la iglesia Corpus Cristy, Tipo De Procedimiento: Inspeccion, Detalles: Prevención - Inter Park (Wilmer Pulido, V-13849033), Descripcion: Se efectuó inspección a 23 aparatos de atracciones mecanicos, al Parque de Atracciones Inter Park family center  cumpliendo los requisitos de seguridad contra incendios.  21 aparatos en en funcionamiento y dos aparatos fuera de servicio 1: Cama Elástica cambio de liga de anclaje  2: Silla voladora de niños mantenimiento mecánico., Persona Presente: Wilmer Pulido (V-13849033) [0]</w:t>
      </w:r>
    </w:p>
    <w:p>
      <w:r>
        <w:t>División: Prevencion, Solicitante: General Antonio José Briceño Angulo, Jefe De Comisión: Cabo Segundo Isaí Daniel Castro Manosalva, Municipio: San Cristobal, Parroquia: San Juan Bautista, Fecha: 2025-01-14, Hora: 11:30:00, Dirección: Sector Pueblo Nuevo,  Avenida España, al lado de la iglesia Corpus Cristy, Parroquia San Juan Bautista., Tipo De Procedimiento: Inspeccion, Detalles: Prevención - Fantasía 2000 (Julian Contreras, V-18116996), Descripcion: Se efectuó inspección a 18 aparatos de atracciones mecánica del Parque de Atracciones FANTASIA 2000 cumpliendo los requisitos de seguridad contra incendios, realizando chequeo preventivo a los juegos., Persona Presente: Julian Contreras (V-18116996) [0]</w:t>
      </w:r>
    </w:p>
    <w:p>
      <w:r>
        <w:t>División: Prevencion, Solicitante: General Antonio José Briceño Angulo, Jefe De Comisión: Cabo Segundo Isaí Daniel Castro Manosalva, Municipio: San Cristobal, Parroquia: San Juan Bautista, Fecha: 2025-01-14, Hora: 12:00:00, Dirección: Calle F, Centro Comercial Industrial BEPCA Galpon 8, Zona Industrial de Paramillo., Tipo De Procedimiento: Inspeccion, Detalles: Prevención - BAFIL, C.A (----, V-0), Descripcion: Se efectuó inspección de prevención al comercio denominado *Bafil, C.A* cumpliendo los requisitos de seguridad contra incendios., Persona Presente: ---- ----- (V-0) [0]</w:t>
      </w:r>
    </w:p>
    <w:p>
      <w:r>
        <w:t>División: Prevencion, Solicitante: General Antonio José Briceño Angulo, Jefe De Comisión: Teniente Coronel Anderson Teodoro Vivas Rico, Municipio: San Cristobal, Parroquia: San Juan Bautista, Fecha: 2025-01-14, Hora: 16:10:00, Dirección: Barrio Buenos Aires, Sector Pueblo Nuevo Casa 3-5, Tipo De Procedimiento: Inspeccion, Detalles: Habitabilidad, Descripcion: Se efectuó inspección de habitabilidad al comercio BUENOS AIRES por deterioro de estructura (techo), Persona Presente: ---- ---- (V-0) [0]</w:t>
      </w:r>
    </w:p>
    <w:p>
      <w:r>
        <w:t>División: Prevencion, Solicitante: Jorge Utrera, Jefe De Comisión: Cabo Segundo Isaí Daniel Castro Manosalva, Municipio: San Cristobal, Parroquia: La Concordia, Fecha: 2025-01-14, Hora: 16:30:00, Dirección: Carrera 9 entre calles 7 y 8 de la concordia, sede del Colegio de Abogados, Tipo De Procedimiento: Inspeccion, Detalles: Árbol - Especie: Siempre verde, Altura: 20 metros, Ubicación: Areas verdes, Descripcion: Se efectuó inspección a las areas verdes de este inmueble, verificando la envergadura de los mismos, Persona Presente: Jorge Utrera (V-0) [0]</w:t>
      </w:r>
    </w:p>
    <w:p>
      <w:r>
        <w:t>División: Prevencion, Solicitante: Ligia Paolini, Jefe De Comisión: Cabo Segundo Isaí Daniel Castro Manosalva, Municipio: San Cristobal, Parroquia: Pedro Maria Morantes, Fecha: 2025-01-14, Hora: 17:30:00, Dirección: Pasaje Acueducto con carrera 17, Tipo De Procedimiento: Inspeccion, Detalles: Prevención - Funeraria Paolini (Ligia Paolini, V-1557544), Descripcion: Se efectuó inspección de prevención al comercio denominado *Funeraria Paolini* cumpliendo los requisitos de seguridad contra incendios., Persona Presente: Ligia Paolini (V-1557544) [0]</w:t>
      </w:r>
    </w:p>
    <w:p>
      <w:r>
        <w:t>División: Prevencion, Solicitante: Miguel Cardenas, Jefe De Comisión: Cabo Segundo Isaí Daniel Castro Manosalva, Municipio: San Cristobal, Parroquia: San Juan Bautista, Fecha: 2025-01-14, Hora: 17:00:00, Dirección: Av Principal de Pueblo Nuevo, Qta Maribel local 01- Z-313, Tipo De Procedimiento: Inspeccion, Detalles: Prevención - Trago Express (Miguel Cardenas, V-16229759), Descripcion: Se efectuó inspección de prevención al comercio denominado *Trago Express* cumpliendo los requisitos de seguridad contra incendios., Persona Presente: Miguel Cardenas (V-16229759) [0]</w:t>
      </w:r>
    </w:p>
    <w:p>
      <w:r>
        <w:t>División: Prevencion, Solicitante: General Antonio José Briceño Angulo, Jefe De Comisión: Cabo Segundo Isaí Daniel Castro Manosalva, Municipio: San Cristobal, Parroquia: San Juan Bautista, Fecha: 2025-01-15, Hora: 10:30:00, Dirección: Sector Pueblo Nuevo, Avenida Universidad, sede del Velódromo JJ Mora., Tipo De Procedimiento: Inspeccion, Detalles: Prevención - Lumba Park (Luis Lombardo, V-9666828), Descripcion: Se efectuó inspección a 17 aparatos  de atracciones mecanicos del  Parque de Atracciones Lumba Park cumpliendo los requisitos de seguridad contra incendios., Persona Presente: Luis Lombardo (V-9666828) [0]</w:t>
      </w:r>
    </w:p>
    <w:p>
      <w:r>
        <w:t>División: Prevencion, Solicitante: General Antonio José Briceño Angulo, Jefe De Comisión: Cabo Segundo Isaí Daniel Castro Manosalva, Municipio: San Cristobal, Parroquia: San Juan Bautista, Fecha: 2025-01-15, Hora: 11:00:00, Dirección: Sector Pueblo Nuevo,  Avenida España, diagonal a la iglesia Corpus Cristy, Tipo De Procedimiento: Inspeccion, Detalles: Prevención - Inter Park (Wilmer Pulido, V-13849033), Descripcion: Se efectuó inspección a 23 aparatos de atracciones mecanicos, al Parque de Atracciones Inter Park family center  cumpliendo los requisitos de seguridad contra incendios.  21 aparatos en en funcionamiento y dos aparatos fuera de servicio 1: Cama Elástica cambio de liga de anclaje  2: Silla voladora de niños mantenimiento mecánico., Persona Presente: Wilmer Pulido (V-13849033) [0]</w:t>
      </w:r>
    </w:p>
    <w:p>
      <w:r>
        <w:t>División: Prevencion, Solicitante: General Antonio José Briceño Angulo, Jefe De Comisión: Cabo Segundo Isaí Daniel Castro Manosalva, Municipio: San Cristobal, Parroquia: San Juan Bautista, Fecha: 2025-01-15, Hora: 11:30:00, Dirección: Sector Pueblo Nuevo,  Avenida España, al lado de la iglesia Corpus Cristy, Tipo De Procedimiento: Inspeccion, Detalles: Prevención - Fantasía 2000 (Julian Contreras, V-18116996), Descripcion: Se efectuó inspección a 18 aparatos de atracciones mecánica del Parque de Atracciones FANTASIA 2000 cumpliendo los requisitos de seguridad contra incendios, realizando chequeo preventivo a los juegos., Persona Presente: Julian Contreras (V-18116996) [0]</w:t>
      </w:r>
    </w:p>
    <w:p>
      <w:r>
        <w:t>División: Prevencion, Solicitante: General Antonio José Briceño Angulo, Jefe De Comisión: Cabo Segundo Isaí Daniel Castro Manosalva, Municipio: Independencia, Parroquia: Otros Municipios, Fecha: 2025-01-15, Hora: 14:30:00, Dirección: Barrio El Ñampo, calle 8 entre carreras 8 y 9, Tipo De Procedimiento: Inspeccion, Detalles: Árbol - Especie: Desconocida, Altura: 15 m, Ubicación: Solar, Descripcion: Se efectuó inspección a un arbol de especie desconocida por riesgo de caída sobre la vía pública., Persona Presente: Jorge Perez (V-26066604) [4264728377]</w:t>
      </w:r>
    </w:p>
    <w:p>
      <w:r>
        <w:t>División: Prevencion, Solicitante: Teniente Coronel Anderson Teodoro Vivas Rico, Jefe De Comisión: Sargento Mayor Humberto Jesús Camacho Useche, Municipio: San Cristobal, Parroquia: Pedro Maria Morantes, Fecha: 2025-01-16, Hora: 09:00:00, Dirección: Calle 12 con carrera 15 número 11 - 79 y 11 - 59 sector barrio San Carlos, Tipo De Procedimiento: Inspeccion, Detalles: Prevención - Importadora Idea C.A (Carlos Davila, V-11954162), Descripcion: Inspección de prevención, Persona Presente: Carlos Davila (V-11954162) [4247161386]</w:t>
      </w:r>
    </w:p>
    <w:p>
      <w:r>
        <w:t>División: Prevencion, Solicitante: Teniente Coronel Anderson Teodoro Vivas Rico, Jefe De Comisión: Sargento Mayor Humberto Jesús Camacho Useche, Municipio: San Cristobal, Parroquia: Pedro Maria Morantes, Fecha: 2025-01-16, Hora: 09:30:00, Dirección: Calle 12 con carrera 15 sector barrio san Carlos, Tipo De Procedimiento: Inspeccion, Detalles: Prevención - Importadora Idea c.a (Carlos Davila, V-11954162), Descripcion: Inspección de prevención, Persona Presente: Carlos Davila (V-11954162) [4247161338]</w:t>
      </w:r>
    </w:p>
    <w:p>
      <w:r>
        <w:t>División: Prevencion, Solicitante: Teniente Coronel Anderson Teodoro Vivas Rico, Jefe De Comisión: Sargento Mayor Humberto Jesús Camacho Useche, Municipio: San Cristobal, Parroquia: La Concordia, Fecha: 2025-01-16, Hora: 10:20:00, Dirección: Carrera 10 quinta lupiher, Tipo De Procedimiento: Inspeccion, Detalles: Prevención - Repuesto y servicio áreas cars (Lina Arias, V-15327039), Descripcion: Inspección de prevención, Persona Presente: Lina Arias (V-15327039) [2763462812]</w:t>
      </w:r>
    </w:p>
    <w:p>
      <w:r>
        <w:t>División: Prevencion, Solicitante: Teniente Coronel Anderson Teodoro Vivas Rico, Jefe De Comisión: Sargento Mayor Humberto Jesús Camacho Useche, Municipio: San Cristobal, Parroquia: San Juan Bautista, Fecha: 2025-01-16, Hora: 14:00:00, Dirección: Centro comercial sambil nivel feria, Tipo De Procedimiento: Inspeccion, Detalles: Prevención - Compañía operativa de alimentos Cor c.a (Carlos Rosales, V-18878719), Descripcion: Inspección de prevención, Persona Presente: Carlos Rosales (V-18878719) [4241869557]</w:t>
      </w:r>
    </w:p>
    <w:p>
      <w:r>
        <w:t>División: Prevencion, Solicitante: Teniente Coronel Anderson Teodoro Vivas Rico, Jefe De Comisión: Sargento Mayor Humberto Jesús Camacho Useche, Municipio: San Cristobal, Parroquia: San Juan Bautista, Fecha: 2025-01-16, Hora: 14:25:00, Dirección: Centro comercial sambil nivel kiosko K-25, Tipo De Procedimiento: Inspeccion, Detalles: Prevención - Compañía operativa de alimentos cor (Carlos Rosales, V-18878719), Descripcion: Inspección de prevención, Persona Presente: Carlos Rosales (V-18878719) [4241869557]</w:t>
      </w:r>
    </w:p>
    <w:p>
      <w:r>
        <w:t>División: Prevencion, Solicitante: Teniente Coronel Anderson Teodoro Vivas Rico, Jefe De Comisión: Sargento Mayor Humberto Jesús Camacho Useche, Municipio: San Cristobal, Parroquia: Pedro Maria Morantes, Fecha: 2025-01-16, Hora: 15:27:00, Dirección: Pasaje acueducto entre carreras 20 y 21 sector barrio obrero, Tipo De Procedimiento: Inspeccion, Detalles: Prevención - Productos alimenticios san Sebastián, don chorizo (Mayra Rincon, V-15080464), Descripcion: Inspección de prevención, Persona Presente: Mayra Rincón (V-15080464) [0]</w:t>
      </w:r>
    </w:p>
    <w:p>
      <w:r>
        <w:t>División: Prevencion, Solicitante: Teniente Coronel Anderson Teodoro Vivas Rico, Jefe De Comisión: Sargento Mayor Humberto Jesús Camacho Useche, Municipio: San Cristobal, Parroquia: San Juan Bautista, Fecha: 2025-01-16, Hora: 17:20:00, Dirección: Avenida Ferrero Tamayo, Tipo De Procedimiento: Inspeccion, Detalles: Otros - Inspección por instalación de tubería galvanizada de media pulgada de gas licuado de petróleo, Descripcion: Inspección de prevención, Persona Presente: Edgar Mora (V-9216594) [4261583299]</w:t>
      </w:r>
    </w:p>
    <w:p>
      <w:r>
        <w:t>División: Prevencion, Solicitante: General Antonio José Briceño Angulo, Jefe De Comisión: Sargento Mayor Humberto Jesús Camacho Useche, Municipio: San Cristobal, Parroquia: San Juan Bautista, Fecha: 2025-01-16, Hora: 09:00:00, Dirección: Avenida Universidad sector pueblo Nuevo sede del velódromo JJ Mora, Tipo De Procedimiento: Inspeccion, Detalles: Prevención - Lumba Park (Luis Rosales, V-19652380), Descripcion: Inspección de prevención a 17 juegos de atracciones mecánicos, Persona Presente: Luos Rosales (V-19652380) [4268534144]</w:t>
      </w:r>
    </w:p>
    <w:p>
      <w:r>
        <w:t>División: Prevencion, Solicitante: Teniente Coronel Anderson Teodoro Vivas Rico, Jefe De Comisión: Sargento Mayor Humberto Jesús Camacho Useche, Municipio: San Cristobal, Parroquia: San Juan Bautista, Fecha: 2025-01-16, Hora: 10:10:00, Dirección: Avenida España sector pueblo Nuevo barrio China, Tipo De Procedimiento: Inspeccion, Detalles: Prevención - Interpark family center (Wilmer Pulido, V-13849033), Descripcion: Inspección de prevención a 23 juego de atracciones mecánico, Persona Presente: Wilmer Pulido (V-13849033) [4147225731]</w:t>
      </w:r>
    </w:p>
    <w:p>
      <w:r>
        <w:t>División: Prevencion, Solicitante: Teniente Coronel Anderson Teodoro Vivas Rico, Jefe De Comisión: Sargento Mayor Humberto Jesús Camacho Useche, Municipio: San Cristobal, Parroquia: San Juan Bautista, Fecha: 2025-01-16, Hora: 10:45:00, Dirección: Avenida España sector pueblo Nuevo al lado de la iglesia Corpus crispi, Tipo De Procedimiento: Inspeccion, Detalles: Prevención - Fantasia 2000 (Jose Molina, V-10153479), Descripcion: Inspección de prevención a 18 juegos de atracciones mecánico, Persona Presente: Jose Molina (V-10153479) [4123669856]</w:t>
      </w:r>
    </w:p>
    <w:p>
      <w:r>
        <w:t>División: Prevencion, Solicitante: General Antonio José Briceño Angulo, Jefe De Comisión: Sargento Mayor Humberto Jesús Camacho Useche, Municipio: San Cristobal, Parroquia: San Juan Bautista, Fecha: 2025-01-29, Hora: 11:20:00, Dirección: Inspección de prevención a 18 juegos de atracciones mecánica, Tipo De Procedimiento: Inspeccion, Detalles: Prevención - Fantasía 2000 (Julián Contreras, V-18116996), Descripcion: Inspección de prevención a 18 juegos de atracciones mecánica, Persona Presente: Julián Contreras (V-18166996) [4245325430]</w:t>
      </w:r>
    </w:p>
    <w:p>
      <w:r>
        <w:t>División: Prevencion, Solicitante: Teniente Coronel Anderson Teodoro Vivas Rico, Jefe De Comisión: Sargento Mayor Humberto Jesús Camacho Useche, Municipio: San Cristobal, Parroquia: San Juan Bautista, Fecha: 2025-01-16, Hora: 21:00:00, Dirección: Avenida España sector pueblo Nuevo frente a la estación de servicio lago españa, Tipo De Procedimiento: Inspeccion, Detalles: Otros - Inspección a tarima, Descripcion: Inspecciona tarima principal tipo cup-loock, Persona Presente: Gerardo Pabon (V-29545206) [0]</w:t>
      </w:r>
    </w:p>
    <w:p>
      <w:r>
        <w:t>División: Prevencion, Solicitante: Teniente Coronel Anderson Teodoro Vivas Rico, Jefe De Comisión: Sargento Mayor Humberto Jesús Camacho Useche, Municipio: Torbes, Parroquia: Otros Municipios, Fecha: 2025-01-17, Hora: 08:04:00, Dirección: Vega de aza sector el rincón de la vega, Tipo De Procedimiento: Inspeccion, Detalles: Otros - Inspección al parque de arma, Descripcion: Inspección de prevención al almacén de armas y municiones del punto de abastecimiento clase v-w, Persona Presente: Cherry Gonzalez (V-18964896) [4161281362]</w:t>
      </w:r>
    </w:p>
    <w:p>
      <w:r>
        <w:t>División: Prevencion, Solicitante: Teniente Coronel Anderson Teodoro Vivas Rico, Jefe De Comisión: Sargento Mayor Humberto Jesús Camacho Useche, Municipio: San Cristobal, Parroquia: San Juan Bautista, Fecha: 2025-01-17, Hora: 10:08:00, Dirección: Avenida Universidad sector pueblo Nuevo del velódromo JJ mora, Tipo De Procedimiento: Inspeccion, Detalles: Prevención - Lumba Park (Luis Rosales, V-19052380), Descripcion: Inspección de prevención a 17 juegos de atracciones mecánica, Persona Presente: Luis Rosales (V-19052380) [4268534144]</w:t>
      </w:r>
    </w:p>
    <w:p>
      <w:r>
        <w:t>División: Prevencion, Solicitante: Teniente Coronel Anderson Teodoro Vivas Rico, Jefe De Comisión: Sargento Mayor Humberto Jesús Camacho Useche, Municipio: San Cristobal, Parroquia: San Juan Bautista, Fecha: 2025-01-17, Hora: 10:44:00, Dirección: Avenida España sector pueblo Nuevo barrio chino en el día no Don chorizo no lo pasé, Tipo De Procedimiento: Inspeccion, Detalles: Prevención - Inter Park family center (Wilmer Pulido, V-13889033), Descripcion: Inspección de prevención a 23 juegos de atracciones mecánica, Persona Presente: Wilmer Pulido (V-13889033) [4147225731]</w:t>
      </w:r>
    </w:p>
    <w:p>
      <w:r>
        <w:t>División: Prevencion, Solicitante: Teniente Coronel Anderson Teodoro Vivas Rico, Jefe De Comisión: Sargento Mayor Humberto Jesús Camacho Useche, Municipio: San Cristobal, Parroquia: San Juan Bautista, Fecha: 2025-01-17, Hora: 11:13:00, Dirección: Avenida España sector pueblo al lado de Corpus Cryspi, Tipo De Procedimiento: Inspeccion, Detalles: Prevención - Fantástia 2000 (Luis Molina, V-10153479), Descripcion: Inspección de prevención a 18 juegos de atracciones mecánica, Persona Presente: Luis Molina (V-10153479) [4122366895]</w:t>
      </w:r>
    </w:p>
    <w:p>
      <w:r>
        <w:t>División: Prevencion, Solicitante: General Antonio José Briceño Angulo, Jefe De Comisión: Cabo Segundo Isaí Daniel Castro Manosalva, Municipio: San Cristobal, Parroquia: San Juan Bautista, Fecha: 2025-01-18, Hora: 10:00:00, Dirección: Avenida España frente a la panaderia Gran Avenida, Tipo De Procedimiento: Inspeccion, Detalles: Prevención - MH Eventos (Greider Pabon, V-15856280), Descripcion: Se efectuó inspección de prevención a una tarima principal, tipo coop-lock de la empresa MH eventos, donde se dieron las recomendaciones a seguir ubicación de extintor de CO2, en el generador eléctrico, y extintor de co2  en la tarima la lado del sonido, aforo de 140 personas., Persona Presente: Greider Pabón (V-15856280) [0]</w:t>
      </w:r>
    </w:p>
    <w:p>
      <w:r>
        <w:t>División: Prevencion, Solicitante: Teniente Coronel Anderson Teodoro Vivas Rico, Jefe De Comisión: Sargento Mayor Humberto Jesús Camacho Useche, Municipio: San Cristobal, Parroquia: San Juan Bautista, Fecha: 2025-01-17, Hora: 14:00:00, Dirección: Avenida España sector pueblo frente a la estación de servicio lago españa, Tipo De Procedimiento: Inspeccion, Detalles: Otros - Inspección a tarima, Descripcion: Inspección a la tarima principal por las ferias internacional san Sebastián, Persona Presente: Gerardo Pabon (V-29545206) [0]</w:t>
      </w:r>
    </w:p>
    <w:p>
      <w:r>
        <w:t>División: Prevencion, Solicitante: General Antonio José Briceño Angulo, Jefe De Comisión: Teniente Coronel Anderson Teodoro Vivas Rico, Municipio: San Cristobal, Parroquia: San Juan Bautista, Fecha: 2025-01-17, Hora: 20:30:00, Dirección: Avenida España sector pueblo dentro de las instalaciones del pabellón Venezuela y Colombia, Tipo De Procedimiento: Inspeccion, Detalles: Otros - Inspección a tarima, Descripcion: Inspección a tarima tipo cup-loock, Persona Presente: Jose Jiménez (V-19676723) [4147198132]</w:t>
      </w:r>
    </w:p>
    <w:p>
      <w:r>
        <w:t>División: Prevencion, Solicitante: General Antonio José Briceño Angulo, Jefe De Comisión: Cabo Segundo Isaí Daniel Castro Manosalva, Municipio: San Cristobal, Parroquia: San Juan Bautista, Fecha: 2025-01-18, Hora: 10:20:00, Dirección: Avenida España frente a la estación de servicio Lago España, Tipo De Procedimiento: Inspeccion, Detalles: Prevención - MH Eventos (Greider Pabón, V-15856280), Descripcion: Se efectuó inspección de prevención a una tarima principal, tipo coop-lock de la empresa MH eventos, donde se le dieron las recomendaciones a seguir ubicación de extintor de CO2 cerca de los aparatos electricos allí instalados, aforo de 50 personas., Persona Presente: Greiber Pabón (V-15856280) [0]</w:t>
      </w:r>
    </w:p>
    <w:p>
      <w:r>
        <w:t>División: Prevencion, Solicitante: General Antonio José Briceño Angulo, Jefe De Comisión: Cabo Segundo Isaí Daniel Castro Manosalva, Municipio: San Cristobal, Parroquia: San Juan Bautista, Fecha: 2025-01-18, Hora: 10:30:00, Dirección: Sector Pueblo Nuevo, Avenida Universidad, sede del Velódromo JJ Mora., Tipo De Procedimiento: Inspeccion, Detalles: Prevención - Lumba Park (Luis Lombardo, V-9666828), Descripcion: Se efectuó inspección a 17 aparatos  de atracciones mecanicos del  Parque de Atracciones Lumba Park cumpliendo los requisitos de seguridad contra incendios., Persona Presente: Luis Lombardo (V-9666828) [0]</w:t>
      </w:r>
    </w:p>
    <w:p>
      <w:r>
        <w:t>División: Prevencion, Solicitante: General Antonio José Briceño Angulo, Jefe De Comisión: Cabo Segundo Isaí Daniel Castro Manosalva, Municipio: San Cristobal, Parroquia: San Juan Bautista, Fecha: 2025-01-18, Hora: 11:00:00, Dirección: Sector Pueblo Nuevo,  Avenida España, diagonal a la iglesia Corpus Cristy, Parroquia San Juan Bautista., Tipo De Procedimiento: Inspeccion, Detalles: Prevención - Inter Park (Wilmer Pulido, V-13849033), Descripcion: Se efectuó inspección a 23 aparatos de atracciones mecanicos, al Parque de Atracciones Inter Park family center  cumpliendo los requisitos de seguridad contra incendios.  21 aparatos en en funcionamiento y dos aparatos fuera de servicio 1: Cama Elástica cambio de liga de anclaje  2: Silla voladora de niños mantenimiento mecánico., Persona Presente: Wilmer Pulido (V-13849033) [0]</w:t>
      </w:r>
    </w:p>
    <w:p>
      <w:r>
        <w:t>División: Prevencion, Solicitante: General Antonio José Briceño Angulo, Jefe De Comisión: Cabo Segundo Isaí Daniel Castro Manosalva, Municipio: San Cristobal, Parroquia: San Juan Bautista, Fecha: 2025-01-18, Hora: 11:30:00, Dirección: Sector Pueblo Nuevo,  Avenida España, al lado de la iglesia Corpus Cristy, Parroquia San Juan Bautista., Tipo De Procedimiento: Inspeccion, Detalles: Prevención - Fantasía 2000 (Julian Contreras, V-18116996), Descripcion: Se efectuó inspección a 18 aparatos de atracciones mecánica del Parque de Atracciones FANTASIA 2000 cumpliendo los requisitos de seguridad contra incendios, realizando chequeo preventivo a los juegos., Persona Presente: Julian Contreras (V-18116996) [0]</w:t>
      </w:r>
    </w:p>
    <w:p>
      <w:r>
        <w:t>División: Prevencion, Solicitante: General Antonio José Briceño Angulo, Jefe De Comisión: Sargento Mayor Humberto Jesús Camacho Useche, Municipio: San Cristobal, Parroquia: San Juan Bautista, Fecha: 2025-01-20, Hora: 10:00:00, Dirección: Avenida Universidad sector pueblo Nuevo cel el velódromo JJ Mora, Tipo De Procedimiento: Inspeccion, Detalles: Prevención - Lumba Park (Luis Rosales, V-19652380), Descripcion: Inspección de prevención a 17 juego de atracciones mecánica, Persona Presente: Luis Rosales (V-19652380) [4268534144]</w:t>
      </w:r>
    </w:p>
    <w:p>
      <w:r>
        <w:t>División: Prevencion, Solicitante: General Antonio José Briceño Angulo, Jefe De Comisión: Sargento Mayor Humberto Jesús Camacho Useche, Municipio: San Cristobal, Parroquia: San Juan Bautista, Fecha: 2025-01-20, Hora: 10:45:00, Dirección: Avenida España sector pueblo Nuevo barrio chino, Tipo De Procedimiento: Inspeccion, Detalles: Prevención - Inter Park family center (Wilmer Pulido, V-13849033), Descripcion: Inspección de prevención a 23 juegos de atracciones mecánica, Persona Presente: Wilmer Pulido (V-13849033) [4147225731]</w:t>
      </w:r>
    </w:p>
    <w:p>
      <w:r>
        <w:t>División: Prevencion, Solicitante: General Antonio José Briceño Angulo, Jefe De Comisión: Sargento Mayor Humberto Jesús Camacho Useche, Municipio: San Cristobal, Parroquia: San Juan Bautista, Fecha: 2025-01-20, Hora: 12:00:00, Dirección: Avenida España sector pueblo Nuevo al lado de la iglesia Corpus crispi, Tipo De Procedimiento: Inspeccion, Detalles: Prevención - Fantasía 2000 (Julián Contreras, V-10153479), Descripcion: Inspección de prevención a 18 juegos atracciones mecánico, Persona Presente: Julián Contreras (V-10153479) [4121369856]</w:t>
      </w:r>
    </w:p>
    <w:p>
      <w:r>
        <w:t>División: Prevencion, Solicitante: Teniente Coronel Anderson Teodoro Vivas Rico, Jefe De Comisión: Sargento Mayor Humberto Jesús Camacho Useche, Municipio: San Cristobal, Parroquia: Pedro Maria Morantes, Fecha: 2025-01-21, Hora: 09:00:00, Dirección: Avenida Carabobo entre carreras 17 y 18, Tipo De Procedimiento: Inspeccion, Detalles: Prevención - Inversiones bikercand (Julieth García, V-27566873), Descripcion: Inspección de prevención al comercio antes mencionado cumpliendo con los requisitos mínimos de seguridad contra incendios, Persona Presente: Julieth García (V-27566873) [4247006118]</w:t>
      </w:r>
    </w:p>
    <w:p>
      <w:r>
        <w:t>División: Prevencion, Solicitante: Teniente Coronel Anderson Teodoro Vivas Rico, Jefe De Comisión: Sargento Mayor Humberto Jesús Camacho Useche, Municipio: San Cristobal, Parroquia: San Juan Bautista, Fecha: 2025-01-21, Hora: 10:00:00, Dirección: Avenida Universidad sector pueblo sede del velódromo JJ Mora, Tipo De Procedimiento: Inspeccion, Detalles: Prevención - Lumba Park (Luis Rosales, V-19652380), Descripcion: Inspección de prevención a 17 juegos de atracciones mecánica, Persona Presente: Luis Rosales (V-19652380) [4268534144]</w:t>
      </w:r>
    </w:p>
    <w:p>
      <w:r>
        <w:t>División: Prevencion, Solicitante: Teniente Coronel Anderson Teodoro Vivas Rico, Jefe De Comisión: Sargento Mayor Humberto Jesús Camacho Useche, Municipio: San Cristobal, Parroquia: San Juan Bautista, Fecha: 2025-01-21, Hora: 10:40:00, Dirección: Avenida España sector pueblo Nuevo barrio chino, Tipo De Procedimiento: Inspeccion, Detalles: Prevención - Interpark family center (Wilmer Pulido, V-13849033), Descripcion: Inspección de prevención a 23 juegos de atracciones mecánico, Persona Presente: Wilmer Pulido (V-13849033) [4147225731]</w:t>
      </w:r>
    </w:p>
    <w:p>
      <w:r>
        <w:t>División: Prevencion, Solicitante: Teniente Coronel Anderson Teodoro Vivas Rico, Jefe De Comisión: Sargento Mayor Humberto Jesús Camacho Useche, Municipio: San Cristobal, Parroquia: San Juan Bautista, Fecha: 2025-01-21, Hora: 11:08:00, Dirección: Avenida España sector pueblo Nuevo al lado de la iglesia Corpus, Tipo De Procedimiento: Inspeccion, Detalles: Prevención - Fantasía 2000 (José Molina, V-10153479), Descripcion: Invasión de prevención a 18 juegos atracciones mecánica, Persona Presente: José Molina (V-10153479) [4123669856]</w:t>
      </w:r>
    </w:p>
    <w:p>
      <w:r>
        <w:t>División: Prevencion, Solicitante: Teniente Coronel Anderson Teodoro Vivas Rico, Jefe De Comisión: Sargento Mayor Humberto Jesús Camacho Useche, Municipio: San Cristobal, Parroquia: La Concordia, Fecha: 2025-01-21, Hora: 16:00:00, Dirección: Urbanización Juan de Maldonado esquina carrera 9 pasaje al mop, Tipo De Procedimiento: Inspeccion, Detalles: Prevención - Uberwashh (Mauro Medina, V-21416346), Descripcion: Estación de prevención al comercio antes mencionado cumpliendo con las normas mínimas de seguridad contra incendio, Persona Presente: Mauro Medina (V-21416346) [4247622270]</w:t>
      </w:r>
    </w:p>
    <w:p>
      <w:r>
        <w:t>División: Prevencion, Solicitante: Teniente Coronel Anderson Teodoro Vivas Rico, Jefe De Comisión: Sargento Mayor Humberto Jesús Camacho Useche, Municipio: San Cristobal, Parroquia: La Concordia, Fecha: 2025-01-21, Hora: 16:00:00, Dirección: Avenida rotaria diagonal al Ciro Sánchez, Tipo De Procedimiento: Inspeccion, Detalles: Prevención - Garzón hipermercados sucursal c.a (Gregorio Garzon, V-9218667), Descripcion: Inspección de prevención al comercio antes mencionado cumpliendo con las normas mínima de seguridad contra el incendio, Persona Presente: Gregorio Garzón (V-9218667) [427863159]</w:t>
      </w:r>
    </w:p>
    <w:p>
      <w:r>
        <w:t>División: Prevencion, Solicitante: Teniente Coronel Anderson Teodoro Vivas Rico, Jefe De Comisión: Teniente Coronel Anderson Teodoro Vivas Rico, Municipio: San Cristobal, Parroquia: Otros Municipios, Fecha: 2025-01-08, Hora: 10:00:00, Dirección: Avenida España sector pueblo Nuevo, Tipo De Procedimiento: Inspeccion, Detalles: Prevención - Lumba Park (0, V-0), Descripcion: Inspección de prevención a los juegos de atracciones mecánica, Persona Presente: Luis Rosales 0 (V-19655380) [4268534144]</w:t>
      </w:r>
    </w:p>
    <w:p>
      <w:r>
        <w:t>División: Prevencion, Solicitante: Teniente Coronel Anderson Teodoro Vivas Rico, Jefe De Comisión: Sargento Mayor Humberto Jesús Camacho Useche, Municipio: San Cristobal, Parroquia: San Juan Bautista, Fecha: 2025-01-29, Hora: 12:30:00, Dirección: Calle 10 entre carreras 5 y 6 sector centro, Tipo De Procedimiento: Inspeccion, Detalles: Prevención - Pollos en brasas el campeón (Luis Omar araque, V-16762714), Descripcion: Cumpliendo con los requisitos mínimos de seguridad contra incendio, Persona Presente: Luis Araque (V-13762714) [4247322736]</w:t>
      </w:r>
    </w:p>
    <w:p>
      <w:r>
        <w:t>División: Prevencion, Solicitante: General Antonio José Briceño Angulo, Jefe De Comisión: Cabo Segundo Isaí Daniel Castro Manosalva, Municipio: San Cristobal, Parroquia: San Juan Bautista, Fecha: 2025-01-22, Hora: 15:30:00, Dirección: Final de la Avenida España frente a residencias militares, Tipo De Procedimiento: Inspeccion, Detalles: Árbol - Especie: Cedro, Altura: 30, Ubicación: Areas verdes, Descripcion: Se efectuo inspeccion a un arbol de especie pino por riesgo de caída, Persona Presente: Robert Castillo (V-0) [4140333741]</w:t>
      </w:r>
    </w:p>
    <w:p>
      <w:r>
        <w:t>División: Prevencion, Solicitante: General Antonio José Briceño Angulo, Jefe De Comisión: Sargento Mayor Humberto Jesús Camacho Useche, Municipio: San Cristobal, Parroquia: San Sebastian, Fecha: 2025-01-29, Hora: 14:00:00, Dirección: Calle 3 con esquina carrera 3 sector centro, Tipo De Procedimiento: Inspeccion, Detalles: Prevención - El pastelazo de la 7 (Pedro Ardagna, V-9246304), Descripcion: Cumpliendo con los requisitos mínimos de seguridad contra incendio, Persona Presente: Pedro Ardagna (V-9246304) [4147128808]</w:t>
      </w:r>
    </w:p>
    <w:p>
      <w:r>
        <w:t>División: Prevencion, Solicitante: General Antonio José Briceño Angulo, Jefe De Comisión: Cabo Segundo Isaí Daniel Castro Manosalva, Municipio: San Cristobal, Parroquia: San Juan Bautista, Fecha: 2025-01-23, Hora: 12:45:00, Dirección: Sector Pueblo Nuevo, Avenida Universidad, instalaciones del gimnasio balón mano, Tipo De Procedimiento: Inspeccion, Detalles: Prevención - MH Eventos (Carlos Hernandez, V-15856280), Descripcion: Se efectuó inspección de prevención a una tarima principal, tipo coop-lock con sistema de tiemples de la empresa MH eventos, en donde se dieron las recomendaciones a seguir ubicación de extintor de CO2 cerca de los aparatos electricos allí instalados, aforo de 80 personas en tarima., Persona Presente: Carlos Hernandez (V-15856280) [0]</w:t>
      </w:r>
    </w:p>
    <w:p>
      <w:r>
        <w:t>División: Prevencion, Solicitante: General Antonio José Briceño Angulo, Jefe De Comisión: Cabo Segundo Isaí Daniel Castro Manosalva, Municipio: Cárdenas, Parroquia: Otros Municipios, Fecha: 2025-01-23, Hora: 12:20:00, Dirección: Calle 4, diagonal a la clínica táriba, Tipo De Procedimiento: Inspeccion, Detalles: Prevención - Policia Municipal (-----, V-0), Descripcion: Se efectuó inspección de prevención al parque de armas de la policía del municipio Cárdenas, verificando que dicho espacio se encuentra en buenas condiciones para su funcionamiento, recomandando hacer la respectiva recarga y mantenimiento de los extintores portátiles allí instalados., Persona Presente: Jose Mujica (V-0) [0]</w:t>
      </w:r>
    </w:p>
    <w:p>
      <w:r>
        <w:t>División: Prevencion, Solicitante: General Antonio José Briceño Angulo, Jefe De Comisión: Cabo Segundo Isaí Daniel Castro Manosalva, Municipio: San Cristobal, Parroquia: San Juan Bautista, Fecha: 2025-01-22, Hora: 15:30:00, Dirección: Avenida 19 de abril, residencias el parque, torre A, piso 3, apto 3-E, Tipo De Procedimiento: Inspeccion, Detalles: Prevención - Comercializadora ROS0014 (----, V-0), Descripcion: Se efectuó inspección de prevencion al comercio denominado *Comercializadora ROS0014* cumpliendo con los requisitos mínimos de seguridad contra incendios, Persona Presente: ----- ----- (V-0) [0]</w:t>
      </w:r>
    </w:p>
    <w:p>
      <w:r>
        <w:t>División: Prevencion, Solicitante: General Antonio José Briceño Angulo, Jefe De Comisión: Cabo Segundo Isaí Daniel Castro Manosalva, Municipio: San Cristobal, Parroquia: Pedro Maria Morantes, Fecha: 2025-01-22, Hora: 16:00:00, Dirección: Calle 9 entre carreras 22 y 23, Tipo De Procedimiento: Inspeccion, Detalles: Prevención - M&amp;B Gestion de productos (-----, V-0), Descripcion: Se efectuo inspeccion de prevencion al comercio denominado *M&amp;B Gestion de productos* cumpliendo con los requisitos minimos de seguridad contra incendios, Persona Presente: ---- ---- (V-0) [0]</w:t>
      </w:r>
    </w:p>
    <w:p>
      <w:r>
        <w:t>División: Prevencion, Solicitante: General Antonio José Briceño Angulo, Jefe De Comisión: Cabo Segundo Isaí Daniel Castro Manosalva, Municipio: San Cristobal, Parroquia: San Juan Bautista, Fecha: 2025-01-23, Hora: 13:30:00, Dirección: Sector Pueblo Nuevo, Avenida Universidad, sede del Velódromo JJ Mora., Tipo De Procedimiento: Inspeccion, Detalles: Prevención - Inter Park (Luis Lombardo, V-9666828), Descripcion: Se efectuó inspección a 17 aparatos  de atracciones mecanicos del  Parque de Atracciones Lumba Park cumpliendo los requisitos de seguridad contra incendios., Persona Presente: Luis Lombardo (V-9666828) [0]</w:t>
      </w:r>
    </w:p>
    <w:p>
      <w:r>
        <w:t>División: Prevencion, Solicitante: General Antonio José Briceño Angulo, Jefe De Comisión: Cabo Segundo Isaí Daniel Castro Manosalva, Municipio: San Cristobal, Parroquia: San Juan Bautista, Fecha: 2025-01-23, Hora: 11:30:00, Dirección: Sector Pueblo Nuevo,  Avenida España, diagonal a la iglesia Corpus Cristy, Tipo De Procedimiento: Inspeccion, Detalles: Prevención - Inter Park (Wilmer Pulido, V-13849033), Descripcion: Se efectuó inspección a 23 aparatos de atracciones mecanicos, al Parque de Atracciones Inter Park family center  cumpliendo los requisitos de seguridad contra incendios.  21 aparatos en en funcionamiento y dos aparatos fuera de servicio 1: Cama Elástica cambio de liga de anclaje  2: Silla voladora de niños mantenimiento mecánico., Persona Presente: Wilmer Pulido (V-13849033) [0]</w:t>
      </w:r>
    </w:p>
    <w:p>
      <w:r>
        <w:t>División: Prevencion, Solicitante: General Antonio José Briceño Angulo, Jefe De Comisión: Cabo Segundo Isaí Daniel Castro Manosalva, Municipio: San Cristobal, Parroquia: San Juan Bautista, Fecha: 2025-01-23, Hora: 12:30:00, Dirección: Sector Pueblo Nuevo,  Avenida España, al lado de la iglesia Corpus Cristy, Tipo De Procedimiento: Inspeccion, Detalles: Prevención - Fantasía 2000 (Julian Contreras, V-18116996), Descripcion: Se efectuó inspección a 18 aparatos de atracciones mecánica del Parque de Atracciones FANTASIA 2000 cumpliendo los requisitos de seguridad contra incendios, realizando chequeo preventivo a los juegos., Persona Presente: Julian Contreras (V-18116996) [0]</w:t>
      </w:r>
    </w:p>
    <w:p>
      <w:r>
        <w:t>División: Prevencion, Solicitante: Teniente Coronel Anderson Teodoro Vivas Rico, Jefe De Comisión: Sargento Mayor Humberto Jesús Camacho Useche, Municipio: San Cristobal, Parroquia: La Concordia, Fecha: 2025-01-24, Hora: 09:00:00, Dirección: Calle 4 con carrera 4 sector la concordia, Tipo De Procedimiento: Inspeccion, Detalles: Otros - Inspeccionar al parque armas de la policía estatal táchira, Descripcion: Inspeccionar al parque armas de la policía estatal táchira, Persona Presente: Wilmer Escalante (V-12227373) [4140369650]</w:t>
      </w:r>
    </w:p>
    <w:p>
      <w:r>
        <w:t>División: Prevencion, Solicitante: Teniente Coronel Anderson Teodoro Vivas Rico, Jefe De Comisión: Sargento Mayor Humberto Jesús Camacho Useche, Municipio: San Cristobal, Parroquia: San Juan Bautista, Fecha: 2025-01-24, Hora: 10:00:00, Dirección: Avenida universidad sede del velódromo JJ Mora sector pueblo, Tipo De Procedimiento: Inspeccion, Detalles: Prevención - Lumba Park (Luis Rosales, V-19652380), Descripcion: Pensión de prevención 18 juegos de atracciones mecánico, Persona Presente: Lusi Rosales (V-19652380) [4268534144]</w:t>
      </w:r>
    </w:p>
    <w:p>
      <w:r>
        <w:t>División: Prevencion, Solicitante: Teniente Coronel Anderson Teodoro Vivas Rico, Jefe De Comisión: Sargento Mayor Humberto Jesús Camacho Useche, Municipio: San Cristobal, Parroquia: San Juan Bautista, Fecha: 2025-01-24, Hora: 10:45:00, Dirección: Inspección de prevención a 23 juegos de atracciones mecánicas, Tipo De Procedimiento: Inspeccion, Detalles: Prevención - Inter Park family center (Wilmer Pulido, V-13849033), Descripcion: Inspección de prevención a 23 juegos de atracciones mecanicas, Persona Presente: Wilmer Pulido (V-13849033) [4147225731]</w:t>
      </w:r>
    </w:p>
    <w:p>
      <w:r>
        <w:t>División: Prevencion, Solicitante: General Antonio José Briceño Angulo, Jefe De Comisión: Sargento Mayor Humberto Jesús Camacho Useche, Municipio: San Cristobal, Parroquia: San Juan Bautista, Fecha: 2025-01-24, Hora: 11:00:00, Dirección: Avenida España está el pueblo no al lado de la iglesia Corpus Cryspi, Tipo De Procedimiento: Inspeccion, Detalles: Prevención - Fantasía 2000 (Jose molina, V-10153479), Descripcion: Inspección de prevención de 18 juegos atracciones mecánica, Persona Presente: Jose Molina (V-10153479) [4123669856]</w:t>
      </w:r>
    </w:p>
    <w:p>
      <w:r>
        <w:t>División: Prevencion, Solicitante: General Antonio José Briceño Angulo, Jefe De Comisión: Sargento Mayor Humberto Jesús Camacho Useche, Municipio: San Cristobal, Parroquia: San Juan Bautista, Fecha: 2025-01-24, Hora: 12:00:00, Dirección: Avenida España sector pueblo Nuevo gimnasio de balonmano, Tipo De Procedimiento: Inspeccion, Detalles: Otros - Inspección a tarima, Descripcion: Infección a una tarima tipo cup-loock de la empresa MH eventos, Persona Presente: Manuel Hernández (V-15852280) [0]</w:t>
      </w:r>
    </w:p>
    <w:p>
      <w:r>
        <w:t>División: Prevencion, Solicitante: General Antonio José Briceño Angulo, Jefe De Comisión: Sargento Mayor Humberto Jesús Camacho Useche, Municipio: San Cristobal, Parroquia: Pedro Maria Morantes, Fecha: 2025-01-24, Hora: 12:40:00, Dirección: Pasaje muscurita entre calles 4 y 5, Tipo De Procedimiento: Inspeccion, Detalles: Árbol - Especie: Siempre verdes, Altura: 20, Ubicación: Áreas verdes, Descripcion: Árbol que se encuentra con inclinación hacia la viviendas cercanas, Persona Presente: Eggle Davila (V-5655333) [2793415096]</w:t>
      </w:r>
    </w:p>
    <w:p>
      <w:r>
        <w:t>División: Prevencion, Solicitante: General Antonio José Briceño Angulo, Jefe De Comisión: Sargento Mayor Humberto Jesús Camacho Useche, Municipio: San Cristobal, Parroquia: San Sebastian, Fecha: 2025-01-24, Hora: 13:00:00, Dirección: Pasa duro antes sector lafa p Calle 2 número de casa 28, Tipo De Procedimiento: Inspeccion, Detalles: Árbol - Especie: Se desconoce, Altura: 10, Ubicación: Áreas verdes, Descripcion: Árbol que se encuentra con inclinación hacia la vivienda cercana, Persona Presente: Dario Ramírez (V-21794343) [4140755300]</w:t>
      </w:r>
    </w:p>
    <w:p>
      <w:r>
        <w:t>División: Prevencion, Solicitante: Teniente Coronel Anderson Teodoro Vivas Rico, Jefe De Comisión: Sargento Mayor Humberto Jesús Camacho Useche, Municipio: San Cristobal, Parroquia: San Juan Bautista, Fecha: 2025-01-24, Hora: 14:00:00, Dirección: Quinta Avenida entre calle 8 y 9 sector centro centro comercial shopping center, Tipo De Procedimiento: Inspeccion, Detalles: Prevención - Inversiones 2833 la Paz c.a (Sarkiris Diab, V-10488372), Descripcion: Inspección de pensiones al comercio internacional, Persona Presente: 0 0 (V-0) [4129209740]</w:t>
      </w:r>
    </w:p>
    <w:p>
      <w:r>
        <w:t>División: Prevencion, Solicitante: Teniente Coronel Anderson Teodoro Vivas Rico, Jefe De Comisión: Sargento Mayor Humberto Jesús Camacho Useche, Municipio: San Cristobal, Parroquia: San Juan Bautista, Fecha: 2025-01-24, Hora: 14:00:00, Dirección: Calle prolongación torbes local galpón número 5-49, Tipo De Procedimiento: Inspeccion, Detalles: Prevención - Conecta Travel (Nelson Ostos, V-10745812), Descripcion: Invasión de prevención a comerciante denominado, Persona Presente: 0 0 (V-0) [4124892150]</w:t>
      </w:r>
    </w:p>
    <w:p>
      <w:r>
        <w:t>División: Prevencion, Solicitante: General Antonio José Briceño Angulo, Jefe De Comisión: Sargento Mayor Humberto Jesús Camacho Useche, Municipio: San Cristobal, Parroquia: Pedro Maria Morantes, Fecha: 2025-01-24, Hora: 17:44:00, Dirección: Quinimari, Tipo De Procedimiento: Inspeccion, Detalles: Otros - Inspecciona tarima, Descripcion: Se realizó infección la tarima tipo cup-loock, Persona Presente: Hender Acevedo (V-12634679) [0]</w:t>
      </w:r>
    </w:p>
    <w:p>
      <w:r>
        <w:t>División: Prevencion, Solicitante: General Antonio José Briceño Angulo, Jefe De Comisión: Sargento Mayor Humberto Jesús Camacho Useche, Municipio: San Cristobal, Parroquia: San Sebastian, Fecha: 2025-01-24, Hora: 16:00:00, Dirección: De auto viejo sector centro, Tipo De Procedimiento: Inspeccion, Detalles: Otros - Inspección a tarima, Descripcion: Y para echar una tarima tipo cup-loock de la empresa MH, Persona Presente: Ender Acevedo (V-12554259) [0]</w:t>
      </w:r>
    </w:p>
    <w:p>
      <w:r>
        <w:t>División: Prevencion, Solicitante: General Antonio José Briceño Angulo, Jefe De Comisión: Sargento Mayor Humberto Jesús Camacho Useche, Municipio: San Cristobal, Parroquia: San Juan Bautista, Fecha: 2025-01-24, Hora: 15:00:00, Dirección: Empalme de quinimari avenida pueblo Nuevo, Tipo De Procedimiento: Inspeccion, Detalles: Otros - Inspección de tarima tipo cup-loock empresa casa Contry, Descripcion: Y pasé la tarima por eventos de la rusnas 2025, Persona Presente: Javier Ramírez (V-12554259) [0]</w:t>
      </w:r>
    </w:p>
    <w:p>
      <w:r>
        <w:t>División: Prevencion, Solicitante: General Antonio José Briceño Angulo, Jefe De Comisión: Sargento Mayor Humberto Jesús Camacho Useche, Municipio: San Cristobal, Parroquia: San Juan Bautista, Fecha: 2025-01-25, Hora: 10:00:00, Dirección: Avenida Universidad sector pueblo Nuevo soy el velódromo JJ Mora, Tipo De Procedimiento: Inspeccion, Detalles: Prevención - Lumba Park (Luis Rosales, V-19652308), Descripcion: Y pasión de prevención a 17 juegos de atracciones mecánica, Persona Presente: Luis Rosales (V-19652308) [4268534144]</w:t>
      </w:r>
    </w:p>
    <w:p>
      <w:r>
        <w:t>División: Prevencion, Solicitante: General Antonio José Briceño Angulo, Jefe De Comisión: Sargento Mayor Humberto Jesús Camacho Useche, Municipio: San Cristobal, Parroquia: San Juan Bautista, Fecha: 2025-01-25, Hora: 10:50:00, Dirección: Avenida España sector pueblo Nuevo barrio chinoAvenida España sector pueblo Nuevo barrio chino, Tipo De Procedimiento: Inspeccion, Detalles: Prevención - Inter Park family center (Wilmer Pulido, V-13849033), Descripcion: Inspección de prevención a 23 juegos de atracciones mecánica, Persona Presente: Wilmer Pulido (V-13849033) [4147225731]</w:t>
      </w:r>
    </w:p>
    <w:p>
      <w:r>
        <w:t>División: Prevencion, Solicitante: Teniente Coronel Anderson Teodoro Vivas Rico, Jefe De Comisión: Sargento Mayor Humberto Jesús Camacho Useche, Municipio: San Cristobal, Parroquia: San Juan Bautista, Fecha: 2025-01-25, Hora: 11:00:00, Dirección: Avenida España sector pueblo Nuevo al lado de la iglesia Corpus christi, Tipo De Procedimiento: Inspeccion, Detalles: Prevención - Fantasia 2000 (Jose Molina, V-10153479), Descripcion: Infección de prevención a 18 juegos de atracciones mecánicas, Persona Presente: Jose Molina (V-10153479) [4123669856]</w:t>
      </w:r>
    </w:p>
    <w:p>
      <w:r>
        <w:t>División: Prevencion, Solicitante: Teniente Coronel Anderson Teodoro Vivas Rico, Jefe De Comisión: Sargento Mayor Humberto Jesús Camacho Useche, Municipio: San Cristobal, Parroquia: San Juan Bautista, Fecha: 2025-01-25, Hora: 12:00:00, Dirección: Avenida Universidad sector pueblo Nuevo gimnasio de balonmano, Tipo De Procedimiento: Inspeccion, Detalles: Otros - Inspecciona tarima, Descripcion: Inspección de tarima tipo cup-loock de la empresa MH eventos, Persona Presente: Manuel Hernández (V-15856280) [0]</w:t>
      </w:r>
    </w:p>
    <w:p>
      <w:r>
        <w:t>División: Prevencion, Solicitante: General Antonio José Briceño Angulo, Jefe De Comisión: Cabo Segundo Isaí Daniel Castro Manosalva, Municipio: San Cristobal, Parroquia: San Juan Bautista, Fecha: 2025-01-26, Hora: 08:30:00, Dirección: Final de la Avenida España, estadio polideportivo de pueblo nuevo, Tipo De Procedimiento: Inspeccion, Detalles: Prevención - Estadio Polideportivo de pueblo nuevo (----, V-0), Descripcion: Se efectuó inspección de prevención y recorrido por los  diferentes espacios del estadio polideportivo de Pueblo, en compañía del personal de seguridad interna del estadio, verificando los dispositivos extinción fijo, portatiles, señalizaciones, lámparas de emergencia, central contra incendios y ruta de evacuación, por encuentro deportivo Deportivo, Persona Presente: ----- ---- (V-0) [0]</w:t>
      </w:r>
    </w:p>
    <w:p>
      <w:r>
        <w:t>División: Prevencion, Solicitante: General Antonio José Briceño Angulo, Jefe De Comisión: Sargento Mayor Humberto Jesús Camacho Useche, Municipio: Cárdenas, Parroquia: Otros Municipios, Fecha: 2025-01-29, Hora: 16:00:00, Dirección: Calle Venezuela con carrera 20, Tipo De Procedimiento: Inspeccion, Detalles: Árbol - Especie: Cedri, Altura: 20, Ubicación: Áreas verdes de la vivienda, Descripcion: Dicha arboledas se encuentra con inclinación hacia la vivienda cercana, Persona Presente: Hugo Bustamante (V-16694453) [1144165261]</w:t>
      </w:r>
    </w:p>
    <w:p>
      <w:r>
        <w:t>División: Prevencion, Solicitante: General Antonio José Briceño Angulo, Jefe De Comisión: Cabo Segundo Isaí Daniel Castro Manosalva, Municipio: San Cristobal, Parroquia: San Juan Bautista, Fecha: 2025-01-26, Hora: 09:00:00, Dirección: Sector Pueblo Nuevo, Avenida Universidad, sede del Velódromo JJ Mora., Tipo De Procedimiento: Inspeccion, Detalles: Prevención - Lumba Park (Luis Lombardo, V-9666828), Descripcion: Se efectuó inspección a 17 aparatos  de atracciones mecanicos del  Parque de Atracciones Lumba Park cumpliendo los requisitos de seguridad contra incendios., Persona Presente: Luis Lombardo (V-9666828) [0]</w:t>
      </w:r>
    </w:p>
    <w:p>
      <w:r>
        <w:t>División: Prevencion, Solicitante: General Antonio José Briceño Angulo, Jefe De Comisión: Cabo Segundo Isaí Daniel Castro Manosalva, Municipio: San Cristobal, Parroquia: San Juan Bautista, Fecha: 2025-01-26, Hora: 09:30:00, Dirección: Sector Pueblo Nuevo,  Avenida España, diagonal a la iglesia Corpus Cristy, Parroquia San Juan Bautista., Tipo De Procedimiento: Inspeccion, Detalles: Prevención - Inter Park (Wilmer Pulido, V-13849033), Descripcion: Se efectuó inspección a 23 aparatos de atracciones mecanicos, al Parque de Atracciones Inter Park family center  cumpliendo los requisitos de seguridad contra incendios.  21 aparatos en en funcionamiento y dos aparatos fuera de servicio 1: Cama Elástica cambio de liga de anclaje  2: Silla voladora de niños mantenimiento mecánico., Persona Presente: Wilmer Pulido (V-13849033) [0]</w:t>
      </w:r>
    </w:p>
    <w:p>
      <w:r>
        <w:t>División: Prevencion, Solicitante: General Antonio José Briceño Angulo, Jefe De Comisión: Cabo Segundo Isaí Daniel Castro Manosalva, Municipio: San Cristobal, Parroquia: San Juan Bautista, Fecha: 2025-01-26, Hora: 10:00:00, Dirección: Sector Pueblo Nuevo,  Avenida España, al lado de la iglesia Corpus Cristy, Parroquia San Juan Bautista., Tipo De Procedimiento: Inspeccion, Detalles: Prevención - Fantasía 2000 (Julian Contreras, V-18116996), Descripcion: Se efectuó inspección a 18 aparatos de atracciones mecánica del Parque de Atracciones FANTASIA 2000 cumpliendo los requisitos de seguridad contra incendios, realizando chequeo preventivo a los juegos., Persona Presente: Julian Contreras (V-18116996) [0]</w:t>
      </w:r>
    </w:p>
    <w:p>
      <w:r>
        <w:t>División: Prevencion, Solicitante: General Antonio José Briceño Angulo, Jefe De Comisión: Cabo Segundo Isaí Daniel Castro Manosalva, Municipio: San Cristobal, Parroquia: San Juan Bautista, Fecha: 2025-01-26, Hora: 10:10:00, Dirección: Avenida Universidas, diagonal a la sede de la UNET, Tipo De Procedimiento: Inspeccion, Detalles: Prevención - MH Eventos (Carlos Hernandez, V-15856280), Descripcion: Se efectuó inspección de prevención a una tarima principal, tipo coop-lock con sistema de tiemples de la empresa MH eventos, donde se  dan las recomendaciones a seguir ubicación de extintor de CO2 cerca de los aparatos electricos allí instalados, aforo de 80 personas en tarima., Persona Presente: Carlos Evento (V-15856280) [0]</w:t>
      </w:r>
    </w:p>
    <w:p>
      <w:r>
        <w:t>División: Prevencion, Solicitante: General Antonio José Briceño Angulo, Jefe De Comisión: Mayor José Guillermo Alarcón Pacheco, Municipio: San Cristobal, Parroquia: San Juan Bautista, Fecha: 2025-01-26, Hora: 21:30:00, Dirección: Avenida Lucio Oquendo, sede del Hospital Central "Dr. José María Vargas" de San Cristóbal., Tipo De Procedimiento: Inspeccion, Detalles: Otros - Riesgo por movimiento telúrico, Descripcion: Se efectuó inspección de riesgo en la sede de este centro asistencial, verificando en el piso 10, ala "este" del área de traumatología, una grieta lateral de la placa y una grieta vertical en la columna de dicha estructura, posteriormente se observó en el piso 7, ala sur, area de Sala de Parto (Quirófano de parto #3) desprendimiento de elementos decorativos (pintura). Haciendo de igual forma recorrido por las demas areas de este centro asistencial, así como el área de Tanques de almacenamiento de Oxígeno Medicinal encontrandolas sin ningún tipo de alteración, Persona Presente: Carlos Hernandez (V-5667979) [0]</w:t>
      </w:r>
    </w:p>
    <w:p>
      <w:r>
        <w:t>División: Prevencion, Solicitante: General Antonio José Briceño Angulo, Jefe De Comisión: Cabo Segundo Isaí Daniel Castro Manosalva, Municipio: San Cristobal, Parroquia: San Juan Bautista, Fecha: 2025-01-27, Hora: 10:00:00, Dirección: Sector Pueblo Nuevo, Avenida Universidad, sede del Velódromo JJ Mora., Tipo De Procedimiento: Inspeccion, Detalles: Prevención - Lumba Park (Luis Lombardo, V-9666828), Descripcion: Se efectuó inspección a 17 aparatos  de atracciones mecanicos del  Parque de Atracciones Lumba Park cumpliendo los requisitos de seguridad contra incendios., Persona Presente: Luis Lombardo (V-9666828) [0]</w:t>
      </w:r>
    </w:p>
    <w:p>
      <w:r>
        <w:t>División: Prevencion, Solicitante: General Antonio José Briceño Angulo, Jefe De Comisión: Cabo Segundo Isaí Daniel Castro Manosalva, Municipio: San Cristobal, Parroquia: San Juan Bautista, Fecha: 2025-01-27, Hora: 10:30:00, Dirección: Sector Pueblo Nuevo,  Avenida España, diagonal a la iglesia Corpus Cristy., Tipo De Procedimiento: Inspeccion, Detalles: Prevención - Inter Park (Wilmer Pulido, V-13849033), Descripcion: Se efectuó inspección a 23 aparatos de atracciones mecanicos, al Parque de Atracciones Inter Park family center  cumpliendo los requisitos de seguridad contra incendios.  21 aparatos en en funcionamiento y dos aparatos fuera de servicio 1: Cama Elástica cambio de liga de anclaje  2: Silla voladora de niños mantenimiento mecánico., Persona Presente: Wilmer Pulido (V-13849033) [0]</w:t>
      </w:r>
    </w:p>
    <w:p>
      <w:r>
        <w:t>División: Prevencion, Solicitante: General Antonio José Briceño Angulo, Jefe De Comisión: Cabo Segundo Isaí Daniel Castro Manosalva, Municipio: San Cristobal, Parroquia: San Juan Bautista, Fecha: 2025-01-27, Hora: 11:00:00, Dirección: Sector Pueblo Nuevo,  Avenida España, al lado de la iglesia Corpus Cristy., Tipo De Procedimiento: Inspeccion, Detalles: Prevención - Fantasia 2000 (Julian Conteras, V-18116996), Descripcion: Se efectuó inspección a 18 aparatos de atracciones mecánica del Parque de Atracciones FANTASIA 2000 cumpliendo los requisitos de seguridad contra incendios, realizando chequeo preventivo a los juegos., Persona Presente: Julian Contreras (V-18116996) [0]</w:t>
      </w:r>
    </w:p>
    <w:p>
      <w:r>
        <w:t>División: Prevencion, Solicitante: General Antonio José Briceño Angulo, Jefe De Comisión: Cabo Segundo Isaí Daniel Castro Manosalva, Municipio: San Cristobal, Parroquia: La Concordia, Fecha: 2025-01-27, Hora: 14:05:00, Dirección: Calle 5 frente a autorrepuestos Walter, Tipo De Procedimiento: Inspeccion, Detalles: Prevención - Bodegón JMC (----, V-0), Descripcion: Se efectuó inspección de prevención al comercio denominado *Bodegón JMC* incumpliendo los requisitos de seguridad contra incendios., Persona Presente: ---- ---- (V-0) [0]</w:t>
      </w:r>
    </w:p>
    <w:p>
      <w:r>
        <w:t>División: Prevencion, Solicitante: General Antonio José Briceño Angulo, Jefe De Comisión: Cabo Segundo Isaí Daniel Castro Manosalva, Municipio: San Cristobal, Parroquia: La Concordia, Fecha: 2025-01-27, Hora: 16:15:00, Dirección: Calle 6 de la concordia, diagonal a plaza miranda, Tipo De Procedimiento: Inspeccion, Detalles: Prevención - Manflex, C.A (-----, V-0), Descripcion: Se efectuó inspección de prevención al comercio denominado *Manflex, C.A* incumpliendo los requisitos de seguridad contra incendios., Persona Presente: ---- ---- (V-0) [0]</w:t>
      </w:r>
    </w:p>
    <w:p>
      <w:r>
        <w:t>División: Prevencion, Solicitante: General Antonio José Briceño Angulo, Jefe De Comisión: Cabo Segundo Isaí Daniel Castro Manosalva, Municipio: San Cristobal, Parroquia: Pedro Maria Morantes, Fecha: 2025-01-27, Hora: 14:35:00, Dirección: Carrera 22 entre calles 15 y 16 de Barrio obrero, Tipo De Procedimiento: Inspeccion, Detalles: Prevención - Be Happy Café (----, V-0), Descripcion: Se efectuó inspección de prevención al comercio denominado *Ne Happy Cafe* cumpliendo los requisitos de seguridad contra incendios., Persona Presente: ---- ----- (V-0) [0]</w:t>
      </w:r>
    </w:p>
    <w:p>
      <w:r>
        <w:t>División: Prevencion, Solicitante: General Antonio José Briceño Angulo, Jefe De Comisión: Cabo Segundo Isaí Daniel Castro Manosalva, Municipio: San Cristobal, Parroquia: Pedro Maria Morantes, Fecha: 2025-01-27, Hora: 15:35:00, Dirección: Pasaje Pirineos entre carreras 23 y 24 de Barrio Obrero, Tipo De Procedimiento: Inspeccion, Detalles: Prevención - Globos Victoria (----, V-0), Descripcion: Se efectuó inspección de prevención al comercio denominado *Globos Victoria* cumpliendo los requisitos de seguridad contra incendios., Persona Presente: ----- ----- (V-0) [0]</w:t>
      </w:r>
    </w:p>
    <w:p>
      <w:r>
        <w:t>División: Prevencion, Solicitante: General Antonio José Briceño Angulo, Jefe De Comisión: Cabo Segundo Isaí Daniel Castro Manosalva, Municipio: San Cristobal, Parroquia: San Juan Bautista, Fecha: 2025-01-30, Hora: 10:00:00, Dirección: Sector Pueblo Nuevo, Avenida Universidad, sede del Velódromo JJ Mora., Tipo De Procedimiento: Inspeccion, Detalles: Prevención - Lumba Park (Luis Lombardo, V-9666828), Descripcion: Se efectuó inspección a 17 aparatos  de atracciones mecanicos del  Parque de Atracciones Lumba Park cumpliendo los requisitos de seguridad contra incendios., Persona Presente: Luis Lombardo (V-9666828) [0]</w:t>
      </w:r>
    </w:p>
    <w:p>
      <w:r>
        <w:t>División: Prevencion, Solicitante: General Antonio José Briceño Angulo, Jefe De Comisión: Cabo Segundo Isaí Daniel Castro Manosalva, Municipio: San Cristobal, Parroquia: San Juan Bautista, Fecha: 2025-01-30, Hora: 10:30:00, Dirección: Sector Pueblo Nuevo,  Avenida España, diagonal a la iglesia Corpus Cristy., Tipo De Procedimiento: Inspeccion, Detalles: Prevención - Inter Park (Wilmer Pulido, V-13849033), Descripcion: Se efectuó inspección a 23 aparatos de atracciones mecanicos, al Parque de Atracciones Inter Park family center  cumpliendo los requisitos de seguridad contra incendios.  21 aparatos en en funcionamiento y dos aparatos fuera de servicio 1: Cama Elástica cambio de liga de anclaje  2: Silla voladora de niños mantenimiento mecánico., Persona Presente: Wilmer Pulido (V-13849033) [0]</w:t>
      </w:r>
    </w:p>
    <w:p>
      <w:r>
        <w:t>División: Prevencion, Solicitante: General Antonio José Briceño Angulo, Jefe De Comisión: Cabo Segundo Isaí Daniel Castro Manosalva, Municipio: San Cristobal, Parroquia: San Juan Bautista, Fecha: 2025-01-30, Hora: 11:00:00, Dirección: Sector Pueblo Nuevo,  Avenida España, al lado de la iglesia Corpus Cristy., Tipo De Procedimiento: Inspeccion, Detalles: Prevención - Fantasia 2000 (Julian Contreras, V-18116996), Descripcion: Se efectuó inspección a 18 aparatos de atracciones mecánica del Parque de Atracciones FANTASIA 2000 cumpliendo los requisitos de seguridad contra incendios, realizando chequeo preventivo a los juegos., Persona Presente: Julian Contreras (V-18116996) [0]</w:t>
      </w:r>
    </w:p>
    <w:p>
      <w:r>
        <w:t>División: Prevencion, Solicitante: General Antonio José Briceño Angulo, Jefe De Comisión: Cabo Segundo Isaí Daniel Castro Manosalva, Municipio: San Cristobal, Parroquia: San Juan Bautista, Fecha: 2025-01-31, Hora: 11:30:00, Dirección: Final de la Av España, estadio Polideportivo de Pueblo Nuevo, Tipo De Procedimiento: Inspeccion, Detalles: Prevención - MH Eventos (Carlos Hernandez, V-15856280), Descripcion: Se efectuó inspección de prevención a una tarima tipo coop-lock con sistema de tiemples de la empresa MH eventos, donde se dan las recomendaciones a seguir ubicación de extintor de CO2 cerca de los aparatos electricos allí instalados., Persona Presente: Carlos Hernandez (V-15856280) [0]</w:t>
      </w:r>
    </w:p>
    <w:p>
      <w:pPr>
        <w:pStyle w:val="Heading4"/>
      </w:pPr>
      <w:r>
        <w:t>Tipo de Procedimiento: Evaluación de Riesgos</w:t>
      </w:r>
    </w:p>
    <w:p>
      <w:r>
        <w:t>División: Prevencion, Solicitante: General Antonio José Briceño Angulo, Jefe De Comisión: Teniente Coronel Anderson Teodoro Vivas Rico, Municipio: San Cristobal, Parroquia: La Concordia, Fecha: 2025-01-28, Hora: 09:00:00, Dirección: Barrio Táchira, Tipo De Procedimiento: Evaluación de Riesgos, Detalles: Colapso de Estructura: Vivienda Unifamiliar, Descripcion: Se efectuó demolición de tres viviendas, Persona Presente: Kalerys Mora (V-19776903) - 04247717351</w:t>
      </w:r>
    </w:p>
    <w:p>
      <w:pPr>
        <w:pStyle w:val="Heading4"/>
      </w:pPr>
      <w:r>
        <w:t>Tipo de Procedimiento: Asesoramiento</w:t>
      </w:r>
    </w:p>
    <w:p>
      <w:r>
        <w:t>División: Prevencion, Solicitante: Teniente Coronel Anderson Teodoro Vivas Rico, Jefe De Comisión: Sargento Mayor Humberto Jesús Camacho Useche, Municipio: San Cristobal, Parroquia: San Juan Bautista, Fecha: 2025-01-09, Hora: 14:45:00, Dirección: Avenida Ferrero Tamayo, Tipo De Procedimiento: Asesoramiento, Detalles: Conjunto residencial Unión cívico militar torre a 0, Descripcion: Se fue todo asesoramiento técnico por instalación de tubería que transporta glp en la torre a del conjunto residencial Unión cívico militar, Persona Presente: Edgar Alirio Medina (V-9126597) - Masculino [4261583299]</w:t>
      </w:r>
    </w:p>
    <w:p>
      <w:r>
        <w:t>División: Prevencion, Solicitante: Teniente Coronel Anderson Teodoro Vivas Rico, Jefe De Comisión: Sargento Mayor Humberto Jesús Camacho Useche, Municipio: San Cristobal, Parroquia: San Juan Bautista, Fecha: 2025-01-09, Hora: 17:00:00, Dirección: Avenida España sector pueblo, Tipo De Procedimiento: Asesoramiento, Detalles: Pabellónes Venezuela Colombia 0, Descripcion: Asesoramiento técnico por instalación de sistema de portátil señalizaciones ruta de evacuación ruta de evacuación y verificación del sistema eléctrico, Persona Presente: Luis Bustamante (V-13491170) - Masculino [4247653503]</w:t>
      </w:r>
    </w:p>
    <w:p>
      <w:pPr>
        <w:pStyle w:val="Heading4"/>
      </w:pPr>
      <w:r>
        <w:t>Tipo de Procedimiento: Retención Preventiva</w:t>
      </w:r>
    </w:p>
    <w:p>
      <w:r>
        <w:t>División: Prevencion, Solicitante: General Antonio José Briceño Angulo, Jefe De Comisión: Mayor Leopoldo Hernández Hernández, Municipio: San Cristobal, Parroquia: Pedro Maria Morantes, Fecha: 2025-01-09, Hora: 19:15:00, Dirección: Está de nuevo entre carreras 14 15 sector barrio obrero, Tipo De Procedimiento: Retención Preventiva, Detalles: Cilindro: GLP, Capacidad: 43, Serial: 0162, Constancia: 000453, Descripcion: Fuga por el maneral, Persona Presente: Elizabeth Sánchez (V-4653299)</w:t>
      </w:r>
    </w:p>
    <w:p>
      <w:r>
        <w:t>División: Prevencion, Solicitante: General Antonio José Briceño Angulo, Jefe De Comisión: Mayor Leopoldo Hernández Hernández, Municipio: San Cristobal, Parroquia: La Concordia, Fecha: 2025-01-13, Hora: 15:00:00, Dirección: Barrio central calle cafetal número 50, Tipo De Procedimiento: Retención Preventiva, Detalles: Cilindro: GLP, Capacidad: 18, Serial: 11529, Constancia: 000119, Descripcion: Retención preventiva un cilindro de 18 kg por presentar fuga por el costura al aro sustentador, Persona Presente: Zaida Fuentes (V-13145284)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